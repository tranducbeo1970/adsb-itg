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Pr="002C5367" w:rsidRDefault="000C5749" w:rsidP="000C5749">
      <w:pPr>
        <w:pStyle w:val="Header"/>
        <w:tabs>
          <w:tab w:val="clear" w:pos="4320"/>
          <w:tab w:val="clear" w:pos="8640"/>
        </w:tabs>
        <w:spacing w:before="0" w:after="0" w:line="240" w:lineRule="auto"/>
        <w:rPr>
          <w:rFonts w:ascii="Times New Roman" w:hAnsi="Times New Roman"/>
          <w:sz w:val="28"/>
          <w:szCs w:val="28"/>
        </w:rPr>
      </w:pPr>
    </w:p>
    <w:p w14:paraId="7F09179D" w14:textId="209A013F" w:rsidR="000C5749" w:rsidRPr="002C5367" w:rsidRDefault="00B8381E" w:rsidP="000C5749">
      <w:pPr>
        <w:tabs>
          <w:tab w:val="left" w:pos="4320"/>
          <w:tab w:val="left" w:leader="dot" w:pos="7920"/>
        </w:tabs>
        <w:spacing w:after="0" w:line="240" w:lineRule="auto"/>
        <w:ind w:left="2160"/>
        <w:jc w:val="both"/>
        <w:rPr>
          <w:rFonts w:cs="Times New Roman"/>
          <w:b/>
          <w:szCs w:val="28"/>
        </w:rPr>
      </w:pPr>
      <w:r w:rsidRPr="002C5367">
        <w:rPr>
          <w:rFonts w:eastAsia="Times New Roman" w:cs="Times New Roman"/>
          <w:b/>
          <w:noProof/>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540393"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p>
    <w:p w14:paraId="3E0D0624" w14:textId="709833D4" w:rsidR="00B8381E" w:rsidRPr="002C5367" w:rsidRDefault="00B8381E" w:rsidP="00B8381E">
      <w:pPr>
        <w:jc w:val="center"/>
        <w:rPr>
          <w:rFonts w:eastAsia="Times New Roman" w:cs="Times New Roman"/>
          <w:b/>
          <w:szCs w:val="28"/>
          <w:lang w:eastAsia="ja-JP"/>
        </w:rPr>
      </w:pPr>
      <w:r w:rsidRPr="002C5367">
        <w:rPr>
          <w:rFonts w:eastAsia="Times New Roman" w:cs="Times New Roman"/>
          <w:b/>
          <w:szCs w:val="28"/>
          <w:lang w:val="vi-VN" w:eastAsia="ja-JP"/>
        </w:rPr>
        <w:t>CÔNG TY TNHH KỸ THUẬT QUẢN LÝ BAY</w:t>
      </w:r>
    </w:p>
    <w:p w14:paraId="14B15DEF" w14:textId="7DD3E35E" w:rsidR="00B8381E" w:rsidRPr="002C5367" w:rsidRDefault="00B8381E" w:rsidP="00B8381E">
      <w:pPr>
        <w:spacing w:before="120" w:after="120" w:line="240" w:lineRule="auto"/>
        <w:ind w:left="360"/>
        <w:jc w:val="center"/>
        <w:rPr>
          <w:rFonts w:eastAsia="Times New Roman" w:cs="Times New Roman"/>
          <w:b/>
          <w:szCs w:val="28"/>
          <w:lang w:eastAsia="ja-JP"/>
        </w:rPr>
      </w:pPr>
      <w:r w:rsidRPr="002C5367">
        <w:rPr>
          <w:rFonts w:eastAsia="Times New Roman" w:cs="Times New Roman"/>
          <w:b/>
          <w:szCs w:val="28"/>
          <w:lang w:eastAsia="ja-JP"/>
        </w:rPr>
        <w:t>ATTECH ISO 9001:20</w:t>
      </w:r>
      <w:r w:rsidR="00B15CA9">
        <w:rPr>
          <w:rFonts w:eastAsia="Times New Roman" w:cs="Times New Roman"/>
          <w:b/>
          <w:szCs w:val="28"/>
          <w:lang w:eastAsia="ja-JP"/>
        </w:rPr>
        <w:t>15</w:t>
      </w:r>
    </w:p>
    <w:p w14:paraId="736D5EE8" w14:textId="77777777" w:rsidR="00B8381E" w:rsidRPr="002C5367" w:rsidRDefault="00B8381E" w:rsidP="00B8381E">
      <w:pPr>
        <w:spacing w:after="0" w:line="240" w:lineRule="auto"/>
        <w:jc w:val="both"/>
        <w:rPr>
          <w:rFonts w:cs="Times New Roman"/>
          <w:szCs w:val="28"/>
        </w:rPr>
      </w:pPr>
    </w:p>
    <w:p w14:paraId="45DED641" w14:textId="5BEA4BFA" w:rsidR="00B8381E" w:rsidRPr="002C5367" w:rsidRDefault="00B8381E" w:rsidP="00B8381E">
      <w:pPr>
        <w:spacing w:before="120" w:after="120" w:line="240" w:lineRule="auto"/>
        <w:jc w:val="center"/>
        <w:rPr>
          <w:rFonts w:cs="Times New Roman"/>
          <w:b/>
          <w:szCs w:val="28"/>
        </w:rPr>
      </w:pPr>
    </w:p>
    <w:p w14:paraId="10CE4BB7" w14:textId="77777777" w:rsidR="00B8381E" w:rsidRPr="002C5367" w:rsidRDefault="00B8381E" w:rsidP="00B8381E">
      <w:pPr>
        <w:rPr>
          <w:rFonts w:cs="Times New Roman"/>
          <w:szCs w:val="28"/>
        </w:rPr>
      </w:pPr>
    </w:p>
    <w:p w14:paraId="553B65A0" w14:textId="77777777" w:rsidR="00B8381E" w:rsidRPr="002C5367" w:rsidRDefault="00B8381E" w:rsidP="00B8381E">
      <w:pPr>
        <w:rPr>
          <w:rFonts w:cs="Times New Roman"/>
          <w:szCs w:val="28"/>
        </w:rPr>
      </w:pPr>
    </w:p>
    <w:p w14:paraId="62B6832A" w14:textId="77777777" w:rsidR="00B8381E" w:rsidRPr="002C5367" w:rsidRDefault="00B8381E" w:rsidP="00B8381E">
      <w:pPr>
        <w:spacing w:before="120" w:after="120" w:line="240" w:lineRule="auto"/>
        <w:jc w:val="center"/>
        <w:rPr>
          <w:rFonts w:cs="Times New Roman"/>
          <w:szCs w:val="28"/>
        </w:rPr>
      </w:pPr>
    </w:p>
    <w:p w14:paraId="303FA1DB" w14:textId="77777777" w:rsidR="00A969A4" w:rsidRPr="002C5367" w:rsidRDefault="00A969A4" w:rsidP="00B8381E">
      <w:pPr>
        <w:spacing w:before="120" w:after="120" w:line="240" w:lineRule="auto"/>
        <w:jc w:val="center"/>
        <w:rPr>
          <w:rFonts w:cs="Times New Roman"/>
          <w:szCs w:val="28"/>
        </w:rPr>
      </w:pPr>
    </w:p>
    <w:p w14:paraId="0D412661" w14:textId="77777777" w:rsidR="00A969A4" w:rsidRPr="002C5367" w:rsidRDefault="00A969A4" w:rsidP="00A969A4">
      <w:pPr>
        <w:spacing w:before="120" w:after="120" w:line="240" w:lineRule="auto"/>
        <w:jc w:val="center"/>
        <w:rPr>
          <w:rFonts w:eastAsia="Times New Roman" w:cs="Times New Roman"/>
          <w:b/>
          <w:szCs w:val="28"/>
          <w:lang w:eastAsia="ja-JP"/>
        </w:rPr>
      </w:pPr>
      <w:r w:rsidRPr="002C5367">
        <w:rPr>
          <w:rFonts w:eastAsia="Times New Roman" w:cs="Times New Roman"/>
          <w:b/>
          <w:szCs w:val="28"/>
          <w:lang w:eastAsia="ja-JP"/>
        </w:rPr>
        <w:t>THUYẾT MINH THIẾT KẾ</w:t>
      </w:r>
    </w:p>
    <w:p w14:paraId="47FC606E" w14:textId="708D5E5F" w:rsidR="00B8381E" w:rsidRPr="001F479F" w:rsidRDefault="00A7045E" w:rsidP="00B8381E">
      <w:pPr>
        <w:spacing w:before="120" w:after="120" w:line="240" w:lineRule="auto"/>
        <w:jc w:val="center"/>
        <w:rPr>
          <w:rFonts w:cs="Times New Roman"/>
          <w:szCs w:val="28"/>
        </w:rPr>
      </w:pPr>
      <w:r w:rsidRPr="001F479F">
        <w:rPr>
          <w:rFonts w:cs="Times New Roman"/>
          <w:szCs w:val="28"/>
        </w:rPr>
        <w:t>HỆ THỐNG BĂNG PHI DIỄN ĐIỆN TỬ (STRIPBASE)</w:t>
      </w:r>
    </w:p>
    <w:p w14:paraId="31402AB8" w14:textId="6F43CFAB" w:rsidR="00C27843" w:rsidRDefault="001F479F" w:rsidP="001F479F">
      <w:pPr>
        <w:spacing w:before="120" w:after="120" w:line="240" w:lineRule="auto"/>
        <w:rPr>
          <w:rFonts w:cs="Times New Roman"/>
          <w:b/>
          <w:szCs w:val="28"/>
          <w:lang w:eastAsia="ja-JP"/>
        </w:rPr>
      </w:pPr>
      <w:r>
        <w:rPr>
          <w:rFonts w:cs="Times New Roman"/>
          <w:b/>
          <w:szCs w:val="28"/>
          <w:lang w:eastAsia="ja-JP"/>
        </w:rPr>
        <w:tab/>
      </w:r>
    </w:p>
    <w:p w14:paraId="1782BDBF" w14:textId="5186E1A5" w:rsidR="001F479F" w:rsidRDefault="001F479F" w:rsidP="001F479F">
      <w:pPr>
        <w:spacing w:before="120" w:after="120" w:line="240" w:lineRule="auto"/>
        <w:ind w:left="2127" w:right="539" w:hanging="1843"/>
        <w:jc w:val="both"/>
        <w:rPr>
          <w:rFonts w:cs="Times New Roman"/>
          <w:b/>
          <w:szCs w:val="28"/>
          <w:lang w:eastAsia="ja-JP"/>
        </w:rPr>
      </w:pPr>
      <w:r>
        <w:rPr>
          <w:rFonts w:cs="Times New Roman"/>
          <w:b/>
          <w:szCs w:val="28"/>
          <w:lang w:eastAsia="ja-JP"/>
        </w:rPr>
        <w:t>NV KH&amp;CN:  NGHIÊN CỨU, CẢI TIẾN, HOÀN THIỆN HỆ THỐNG BĂNG PHI DIỄN ĐIỆN TỬ (ELECTRONIC FLIGHT STRIP)</w:t>
      </w:r>
    </w:p>
    <w:p w14:paraId="3E8B56DA" w14:textId="77777777" w:rsidR="00085C15" w:rsidRDefault="00085C15" w:rsidP="001F479F">
      <w:pPr>
        <w:spacing w:before="120" w:after="120" w:line="240" w:lineRule="auto"/>
        <w:ind w:left="2127" w:right="539" w:hanging="1843"/>
        <w:jc w:val="both"/>
        <w:rPr>
          <w:rFonts w:cs="Times New Roman"/>
          <w:b/>
          <w:szCs w:val="28"/>
          <w:lang w:eastAsia="ja-JP"/>
        </w:rPr>
      </w:pPr>
    </w:p>
    <w:p w14:paraId="2778F8F5" w14:textId="77777777" w:rsidR="001F479F" w:rsidRDefault="001F479F" w:rsidP="001F479F">
      <w:pPr>
        <w:ind w:firstLine="284"/>
        <w:jc w:val="both"/>
      </w:pPr>
      <w:r>
        <w:rPr>
          <w:rFonts w:cs="Times New Roman"/>
          <w:b/>
          <w:szCs w:val="28"/>
          <w:lang w:eastAsia="ja-JP"/>
        </w:rPr>
        <w:t xml:space="preserve">MÃ SỐ NV: </w:t>
      </w:r>
      <w:r>
        <w:rPr>
          <w:rFonts w:cs="Times New Roman"/>
          <w:b/>
          <w:szCs w:val="28"/>
          <w:lang w:eastAsia="ja-JP"/>
        </w:rPr>
        <w:tab/>
      </w:r>
      <w:r w:rsidRPr="001F479F">
        <w:rPr>
          <w:rFonts w:cs="Times New Roman"/>
          <w:b/>
          <w:szCs w:val="28"/>
        </w:rPr>
        <w:t>ĐTCT.2019.05</w:t>
      </w:r>
      <w:r>
        <w:rPr>
          <w:rFonts w:cs="Times New Roman"/>
          <w:sz w:val="26"/>
          <w:szCs w:val="26"/>
        </w:rPr>
        <w:t xml:space="preserve"> </w:t>
      </w:r>
    </w:p>
    <w:p w14:paraId="4A05B165" w14:textId="0D54F7EE" w:rsidR="001F479F" w:rsidRPr="002C5367" w:rsidRDefault="001F479F" w:rsidP="001F479F">
      <w:pPr>
        <w:spacing w:before="120" w:after="120" w:line="240" w:lineRule="auto"/>
        <w:ind w:left="2127" w:right="539" w:hanging="1843"/>
        <w:jc w:val="both"/>
        <w:rPr>
          <w:rFonts w:cs="Times New Roman"/>
          <w:b/>
          <w:szCs w:val="28"/>
          <w:lang w:eastAsia="ja-JP"/>
        </w:rPr>
      </w:pPr>
    </w:p>
    <w:p w14:paraId="17462BEC" w14:textId="77777777" w:rsidR="00B8381E" w:rsidRPr="002C5367" w:rsidRDefault="00B8381E" w:rsidP="00B8381E">
      <w:pPr>
        <w:tabs>
          <w:tab w:val="left" w:pos="1260"/>
        </w:tabs>
        <w:spacing w:before="120" w:after="120" w:line="240" w:lineRule="auto"/>
        <w:ind w:left="207" w:right="114"/>
        <w:jc w:val="both"/>
        <w:rPr>
          <w:rFonts w:eastAsia="Times New Roman" w:cs="Times New Roman"/>
          <w:szCs w:val="28"/>
          <w:lang w:val="vi-VN" w:eastAsia="ja-JP"/>
        </w:rPr>
      </w:pPr>
    </w:p>
    <w:p w14:paraId="7A0FB0A8" w14:textId="77777777" w:rsidR="00B8381E" w:rsidRPr="002C5367" w:rsidRDefault="00B8381E" w:rsidP="00B8381E">
      <w:pPr>
        <w:tabs>
          <w:tab w:val="left" w:pos="1260"/>
        </w:tabs>
        <w:spacing w:before="120" w:after="120" w:line="240" w:lineRule="auto"/>
        <w:ind w:left="207" w:right="114"/>
        <w:jc w:val="both"/>
        <w:rPr>
          <w:rFonts w:eastAsia="Times New Roman" w:cs="Times New Roman"/>
          <w:szCs w:val="28"/>
          <w:lang w:val="vi-VN" w:eastAsia="ja-JP"/>
        </w:rPr>
      </w:pPr>
    </w:p>
    <w:p w14:paraId="46F91883" w14:textId="77777777" w:rsidR="00B8381E" w:rsidRPr="002C5367" w:rsidRDefault="00B8381E" w:rsidP="00B8381E">
      <w:pPr>
        <w:tabs>
          <w:tab w:val="left" w:pos="1260"/>
        </w:tabs>
        <w:spacing w:before="120" w:after="120" w:line="240" w:lineRule="auto"/>
        <w:ind w:left="207" w:right="114"/>
        <w:jc w:val="both"/>
        <w:rPr>
          <w:rFonts w:eastAsia="Times New Roman" w:cs="Times New Roman"/>
          <w:szCs w:val="28"/>
          <w:lang w:val="vi-VN" w:eastAsia="ja-JP"/>
        </w:rPr>
      </w:pPr>
    </w:p>
    <w:p w14:paraId="5D2E409D" w14:textId="77777777" w:rsidR="00B8381E" w:rsidRPr="002C5367" w:rsidRDefault="00B8381E" w:rsidP="00B8381E">
      <w:pPr>
        <w:tabs>
          <w:tab w:val="left" w:pos="1260"/>
        </w:tabs>
        <w:spacing w:before="120" w:after="120" w:line="240" w:lineRule="auto"/>
        <w:ind w:left="207" w:right="114"/>
        <w:jc w:val="both"/>
        <w:rPr>
          <w:rFonts w:eastAsia="Times New Roman" w:cs="Times New Roman"/>
          <w:szCs w:val="28"/>
          <w:lang w:val="vi-VN" w:eastAsia="ja-JP"/>
        </w:rPr>
      </w:pPr>
    </w:p>
    <w:p w14:paraId="37F85960" w14:textId="2B4FD232" w:rsidR="00B8381E" w:rsidRPr="002C5367" w:rsidRDefault="00B8381E" w:rsidP="00A969A4">
      <w:pPr>
        <w:rPr>
          <w:rFonts w:eastAsia="Times New Roman" w:cs="Times New Roman"/>
          <w:szCs w:val="28"/>
          <w:lang w:eastAsia="ja-JP"/>
        </w:rPr>
      </w:pPr>
      <w:r w:rsidRPr="002C5367">
        <w:rPr>
          <w:rFonts w:eastAsia="Times New Roman" w:cs="Times New Roman"/>
          <w:szCs w:val="28"/>
          <w:lang w:eastAsia="ja-JP"/>
        </w:rPr>
        <w:t xml:space="preserve">             </w:t>
      </w:r>
    </w:p>
    <w:p w14:paraId="4D89892C" w14:textId="77777777" w:rsidR="00B8381E" w:rsidRPr="002C5367" w:rsidRDefault="00B8381E" w:rsidP="00B8381E">
      <w:pPr>
        <w:rPr>
          <w:rFonts w:eastAsia="Times New Roman" w:cs="Times New Roman"/>
          <w:b/>
          <w:szCs w:val="28"/>
          <w:lang w:eastAsia="ja-JP"/>
        </w:rPr>
      </w:pPr>
      <w:r w:rsidRPr="002C5367">
        <w:rPr>
          <w:rFonts w:eastAsia="Times New Roman" w:cs="Times New Roman"/>
          <w:b/>
          <w:szCs w:val="28"/>
          <w:lang w:eastAsia="ja-JP"/>
        </w:rPr>
        <w:t xml:space="preserve">                                                                                       </w:t>
      </w:r>
    </w:p>
    <w:p w14:paraId="5DFFACB2" w14:textId="1A90CB83" w:rsidR="000C5749" w:rsidRPr="002C5367" w:rsidRDefault="000C5749" w:rsidP="000C5749">
      <w:pPr>
        <w:spacing w:after="0" w:line="240" w:lineRule="auto"/>
        <w:jc w:val="both"/>
        <w:rPr>
          <w:rFonts w:cs="Times New Roman"/>
          <w:b/>
          <w:szCs w:val="28"/>
        </w:rPr>
      </w:pPr>
      <w:r w:rsidRPr="002C5367">
        <w:rPr>
          <w:rFonts w:cs="Times New Roman"/>
          <w:b/>
          <w:szCs w:val="28"/>
        </w:rPr>
        <w:br w:type="page"/>
      </w:r>
    </w:p>
    <w:p w14:paraId="34910547" w14:textId="77777777" w:rsidR="000C5749" w:rsidRPr="002C5367" w:rsidRDefault="000C5749" w:rsidP="000C5749">
      <w:pPr>
        <w:spacing w:after="0" w:line="240" w:lineRule="auto"/>
        <w:jc w:val="both"/>
        <w:rPr>
          <w:rFonts w:cs="Times New Roman"/>
          <w:szCs w:val="28"/>
        </w:rPr>
      </w:pPr>
    </w:p>
    <w:p w14:paraId="3A843BC0" w14:textId="77777777" w:rsidR="000C5749" w:rsidRPr="002C5367" w:rsidRDefault="000C5749" w:rsidP="000C5749">
      <w:pPr>
        <w:spacing w:after="0" w:line="240" w:lineRule="auto"/>
        <w:jc w:val="both"/>
        <w:rPr>
          <w:rFonts w:cs="Times New Roman"/>
          <w:b/>
          <w:szCs w:val="28"/>
        </w:rPr>
      </w:pPr>
      <w:r w:rsidRPr="002C5367">
        <w:rPr>
          <w:rFonts w:cs="Times New Roman"/>
          <w:b/>
          <w:szCs w:val="28"/>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2C5367" w14:paraId="71504673" w14:textId="77777777" w:rsidTr="00F109C5">
        <w:trPr>
          <w:trHeight w:val="678"/>
        </w:trPr>
        <w:tc>
          <w:tcPr>
            <w:tcW w:w="1639" w:type="dxa"/>
            <w:shd w:val="clear" w:color="auto" w:fill="E0E0E0"/>
            <w:vAlign w:val="center"/>
          </w:tcPr>
          <w:p w14:paraId="7DF50F1C" w14:textId="77777777" w:rsidR="000C5749" w:rsidRPr="002C5367" w:rsidRDefault="000C5749" w:rsidP="00B8381E">
            <w:pPr>
              <w:pStyle w:val="StyleTabletextBoldCentered"/>
              <w:spacing w:before="0" w:after="0" w:line="240" w:lineRule="auto"/>
              <w:rPr>
                <w:rFonts w:ascii="Times New Roman" w:hAnsi="Times New Roman"/>
                <w:sz w:val="28"/>
                <w:szCs w:val="28"/>
              </w:rPr>
            </w:pPr>
            <w:r w:rsidRPr="002C5367">
              <w:rPr>
                <w:rFonts w:ascii="Times New Roman" w:hAnsi="Times New Roman"/>
                <w:sz w:val="28"/>
                <w:szCs w:val="28"/>
              </w:rPr>
              <w:t>Ngày thay đổi</w:t>
            </w:r>
          </w:p>
        </w:tc>
        <w:tc>
          <w:tcPr>
            <w:tcW w:w="1259" w:type="dxa"/>
            <w:shd w:val="clear" w:color="auto" w:fill="E0E0E0"/>
            <w:vAlign w:val="center"/>
          </w:tcPr>
          <w:p w14:paraId="3D51A79F" w14:textId="77777777" w:rsidR="000C5749" w:rsidRPr="002C5367" w:rsidRDefault="000C5749" w:rsidP="00B8381E">
            <w:pPr>
              <w:pStyle w:val="StyleTabletextBoldCentered"/>
              <w:spacing w:before="0" w:after="0" w:line="240" w:lineRule="auto"/>
              <w:rPr>
                <w:rFonts w:ascii="Times New Roman" w:hAnsi="Times New Roman"/>
                <w:sz w:val="28"/>
                <w:szCs w:val="28"/>
              </w:rPr>
            </w:pPr>
            <w:r w:rsidRPr="002C5367">
              <w:rPr>
                <w:rFonts w:ascii="Times New Roman" w:hAnsi="Times New Roman"/>
                <w:sz w:val="28"/>
                <w:szCs w:val="28"/>
              </w:rPr>
              <w:t>Phiên bản</w:t>
            </w:r>
          </w:p>
        </w:tc>
        <w:tc>
          <w:tcPr>
            <w:tcW w:w="3810" w:type="dxa"/>
            <w:shd w:val="clear" w:color="auto" w:fill="E0E0E0"/>
            <w:vAlign w:val="center"/>
          </w:tcPr>
          <w:p w14:paraId="009861BF" w14:textId="77777777" w:rsidR="000C5749" w:rsidRPr="002C5367" w:rsidRDefault="000C5749" w:rsidP="00B8381E">
            <w:pPr>
              <w:pStyle w:val="StyleTabletextBoldCentered"/>
              <w:spacing w:before="0" w:after="0" w:line="240" w:lineRule="auto"/>
              <w:rPr>
                <w:rFonts w:ascii="Times New Roman" w:hAnsi="Times New Roman"/>
                <w:sz w:val="28"/>
                <w:szCs w:val="28"/>
              </w:rPr>
            </w:pPr>
            <w:r w:rsidRPr="002C5367">
              <w:rPr>
                <w:rFonts w:ascii="Times New Roman" w:hAnsi="Times New Roman"/>
                <w:sz w:val="28"/>
                <w:szCs w:val="28"/>
              </w:rPr>
              <w:t>Mô tả</w:t>
            </w:r>
          </w:p>
        </w:tc>
        <w:tc>
          <w:tcPr>
            <w:tcW w:w="2520" w:type="dxa"/>
            <w:shd w:val="clear" w:color="auto" w:fill="E0E0E0"/>
            <w:vAlign w:val="center"/>
          </w:tcPr>
          <w:p w14:paraId="70EA8DD6" w14:textId="77777777" w:rsidR="000C5749" w:rsidRPr="002C5367" w:rsidRDefault="000C5749" w:rsidP="00B8381E">
            <w:pPr>
              <w:pStyle w:val="StyleTabletextBoldCentered"/>
              <w:spacing w:before="0" w:after="0" w:line="240" w:lineRule="auto"/>
              <w:rPr>
                <w:rFonts w:ascii="Times New Roman" w:hAnsi="Times New Roman"/>
                <w:sz w:val="28"/>
                <w:szCs w:val="28"/>
              </w:rPr>
            </w:pPr>
            <w:r w:rsidRPr="002C5367">
              <w:rPr>
                <w:rFonts w:ascii="Times New Roman" w:hAnsi="Times New Roman"/>
                <w:sz w:val="28"/>
                <w:szCs w:val="28"/>
              </w:rPr>
              <w:t>Tác giả/Nhóm tác giả</w:t>
            </w:r>
          </w:p>
        </w:tc>
      </w:tr>
      <w:tr w:rsidR="00B8381E" w:rsidRPr="002C5367" w14:paraId="2CEE170E" w14:textId="77777777" w:rsidTr="00F109C5">
        <w:trPr>
          <w:trHeight w:val="403"/>
        </w:trPr>
        <w:tc>
          <w:tcPr>
            <w:tcW w:w="1639" w:type="dxa"/>
          </w:tcPr>
          <w:p w14:paraId="2FAB8AF6" w14:textId="23B91972" w:rsidR="00B8381E" w:rsidRPr="002C5367" w:rsidRDefault="008266C5" w:rsidP="00085C15">
            <w:pPr>
              <w:pStyle w:val="Tabletext"/>
              <w:spacing w:before="0" w:after="0" w:line="240" w:lineRule="auto"/>
              <w:rPr>
                <w:rFonts w:ascii="Times New Roman" w:hAnsi="Times New Roman"/>
                <w:i/>
                <w:sz w:val="28"/>
                <w:szCs w:val="28"/>
              </w:rPr>
            </w:pPr>
            <w:r>
              <w:rPr>
                <w:rFonts w:ascii="Times New Roman" w:hAnsi="Times New Roman"/>
                <w:sz w:val="28"/>
                <w:szCs w:val="28"/>
              </w:rPr>
              <w:t>15</w:t>
            </w:r>
            <w:r w:rsidR="00B8381E" w:rsidRPr="002C5367">
              <w:rPr>
                <w:rFonts w:ascii="Times New Roman" w:hAnsi="Times New Roman"/>
                <w:sz w:val="28"/>
                <w:szCs w:val="28"/>
              </w:rPr>
              <w:t>/</w:t>
            </w:r>
            <w:r w:rsidR="00085C15">
              <w:rPr>
                <w:rFonts w:ascii="Times New Roman" w:hAnsi="Times New Roman"/>
                <w:sz w:val="28"/>
                <w:szCs w:val="28"/>
              </w:rPr>
              <w:t>11</w:t>
            </w:r>
            <w:r w:rsidR="00B8381E" w:rsidRPr="002C5367">
              <w:rPr>
                <w:rFonts w:ascii="Times New Roman" w:hAnsi="Times New Roman"/>
                <w:sz w:val="28"/>
                <w:szCs w:val="28"/>
              </w:rPr>
              <w:t>/201</w:t>
            </w:r>
            <w:r w:rsidR="00971F6A" w:rsidRPr="002C5367">
              <w:rPr>
                <w:rFonts w:ascii="Times New Roman" w:hAnsi="Times New Roman"/>
                <w:sz w:val="28"/>
                <w:szCs w:val="28"/>
              </w:rPr>
              <w:t>9</w:t>
            </w:r>
          </w:p>
        </w:tc>
        <w:tc>
          <w:tcPr>
            <w:tcW w:w="1259" w:type="dxa"/>
          </w:tcPr>
          <w:p w14:paraId="62FEC978" w14:textId="177127FB" w:rsidR="00B8381E" w:rsidRPr="002C5367" w:rsidRDefault="00B8381E" w:rsidP="00B8381E">
            <w:pPr>
              <w:pStyle w:val="Tabletext"/>
              <w:spacing w:before="0" w:after="0" w:line="240" w:lineRule="auto"/>
              <w:rPr>
                <w:rFonts w:ascii="Times New Roman" w:hAnsi="Times New Roman"/>
                <w:i/>
                <w:sz w:val="28"/>
                <w:szCs w:val="28"/>
              </w:rPr>
            </w:pPr>
            <w:r w:rsidRPr="002C5367">
              <w:rPr>
                <w:rFonts w:ascii="Times New Roman" w:hAnsi="Times New Roman"/>
                <w:sz w:val="28"/>
                <w:szCs w:val="28"/>
              </w:rPr>
              <w:t>V1.0.0</w:t>
            </w:r>
          </w:p>
        </w:tc>
        <w:tc>
          <w:tcPr>
            <w:tcW w:w="3810" w:type="dxa"/>
          </w:tcPr>
          <w:p w14:paraId="6383F315" w14:textId="6B178B78" w:rsidR="00B8381E" w:rsidRPr="002C5367" w:rsidRDefault="00B8381E" w:rsidP="00B8381E">
            <w:pPr>
              <w:pStyle w:val="Tabletext"/>
              <w:spacing w:before="0" w:after="0" w:line="240" w:lineRule="auto"/>
              <w:rPr>
                <w:rFonts w:ascii="Times New Roman" w:hAnsi="Times New Roman"/>
                <w:i/>
                <w:sz w:val="28"/>
                <w:szCs w:val="28"/>
              </w:rPr>
            </w:pPr>
            <w:r w:rsidRPr="002C5367">
              <w:rPr>
                <w:rFonts w:ascii="Times New Roman" w:hAnsi="Times New Roman"/>
                <w:sz w:val="28"/>
                <w:szCs w:val="28"/>
              </w:rPr>
              <w:t>Tạo mới</w:t>
            </w:r>
          </w:p>
        </w:tc>
        <w:tc>
          <w:tcPr>
            <w:tcW w:w="2520" w:type="dxa"/>
          </w:tcPr>
          <w:p w14:paraId="58115B72" w14:textId="6ADFF47F" w:rsidR="00B8381E" w:rsidRPr="002C5367" w:rsidRDefault="00E11E33" w:rsidP="00B8381E">
            <w:pPr>
              <w:pStyle w:val="Tabletext"/>
              <w:spacing w:before="0" w:after="0" w:line="240" w:lineRule="auto"/>
              <w:rPr>
                <w:rFonts w:ascii="Times New Roman" w:hAnsi="Times New Roman"/>
                <w:i/>
                <w:sz w:val="28"/>
                <w:szCs w:val="28"/>
              </w:rPr>
            </w:pPr>
            <w:r w:rsidRPr="002C5367">
              <w:rPr>
                <w:rFonts w:ascii="Times New Roman" w:hAnsi="Times New Roman"/>
                <w:sz w:val="28"/>
                <w:szCs w:val="28"/>
              </w:rPr>
              <w:t>Trần Quý Lâm</w:t>
            </w:r>
          </w:p>
        </w:tc>
      </w:tr>
      <w:tr w:rsidR="00B8381E" w:rsidRPr="002C5367" w14:paraId="29CE9537" w14:textId="77777777" w:rsidTr="00F109C5">
        <w:tc>
          <w:tcPr>
            <w:tcW w:w="1639" w:type="dxa"/>
          </w:tcPr>
          <w:p w14:paraId="44F74A7A" w14:textId="4C8C7D14" w:rsidR="00B8381E" w:rsidRPr="002C5367" w:rsidRDefault="00B8381E" w:rsidP="00B8381E">
            <w:pPr>
              <w:pStyle w:val="Tabletext"/>
              <w:spacing w:before="0" w:after="0" w:line="240" w:lineRule="auto"/>
              <w:rPr>
                <w:rFonts w:ascii="Times New Roman" w:hAnsi="Times New Roman"/>
                <w:i/>
                <w:sz w:val="28"/>
                <w:szCs w:val="28"/>
              </w:rPr>
            </w:pPr>
          </w:p>
        </w:tc>
        <w:tc>
          <w:tcPr>
            <w:tcW w:w="1259" w:type="dxa"/>
          </w:tcPr>
          <w:p w14:paraId="5DF114B8" w14:textId="67E80ECB" w:rsidR="00B8381E" w:rsidRPr="002C5367" w:rsidRDefault="00B8381E" w:rsidP="00B8381E">
            <w:pPr>
              <w:pStyle w:val="Tabletext"/>
              <w:spacing w:before="0" w:after="0" w:line="240" w:lineRule="auto"/>
              <w:rPr>
                <w:rFonts w:ascii="Times New Roman" w:hAnsi="Times New Roman"/>
                <w:i/>
                <w:sz w:val="28"/>
                <w:szCs w:val="28"/>
              </w:rPr>
            </w:pPr>
          </w:p>
        </w:tc>
        <w:tc>
          <w:tcPr>
            <w:tcW w:w="3810" w:type="dxa"/>
          </w:tcPr>
          <w:p w14:paraId="04B4ADFD" w14:textId="500B988C" w:rsidR="00B8381E" w:rsidRPr="002C5367" w:rsidRDefault="00B8381E" w:rsidP="00B8381E">
            <w:pPr>
              <w:pStyle w:val="Tabletext"/>
              <w:spacing w:before="0" w:after="0" w:line="240" w:lineRule="auto"/>
              <w:rPr>
                <w:rFonts w:ascii="Times New Roman" w:hAnsi="Times New Roman"/>
                <w:i/>
                <w:sz w:val="28"/>
                <w:szCs w:val="28"/>
              </w:rPr>
            </w:pPr>
          </w:p>
        </w:tc>
        <w:tc>
          <w:tcPr>
            <w:tcW w:w="2520" w:type="dxa"/>
          </w:tcPr>
          <w:p w14:paraId="22837FE7" w14:textId="3FF5B41D" w:rsidR="00B8381E" w:rsidRPr="002C5367" w:rsidRDefault="00B8381E" w:rsidP="00B8381E">
            <w:pPr>
              <w:pStyle w:val="Tabletext"/>
              <w:spacing w:before="0" w:after="0" w:line="240" w:lineRule="auto"/>
              <w:rPr>
                <w:rFonts w:ascii="Times New Roman" w:hAnsi="Times New Roman"/>
                <w:i/>
                <w:sz w:val="28"/>
                <w:szCs w:val="28"/>
              </w:rPr>
            </w:pPr>
          </w:p>
        </w:tc>
      </w:tr>
      <w:tr w:rsidR="00B8381E" w:rsidRPr="002C5367" w14:paraId="3DDAC56C" w14:textId="77777777" w:rsidTr="00F109C5">
        <w:tc>
          <w:tcPr>
            <w:tcW w:w="1639" w:type="dxa"/>
          </w:tcPr>
          <w:p w14:paraId="753F1FB7"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11B0AD4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1F4A276"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610953A5"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26AEDCE1" w14:textId="77777777" w:rsidTr="00F109C5">
        <w:tc>
          <w:tcPr>
            <w:tcW w:w="1639" w:type="dxa"/>
          </w:tcPr>
          <w:p w14:paraId="0CD489F8"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50BD9861"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148B9E4D"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4B44BA60"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77E3FD9C" w14:textId="77777777" w:rsidTr="00F109C5">
        <w:tc>
          <w:tcPr>
            <w:tcW w:w="1639" w:type="dxa"/>
          </w:tcPr>
          <w:p w14:paraId="1D5C5BB6"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7B3722E4"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0D427380"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4955B3EA"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2738CB9A" w14:textId="77777777" w:rsidTr="00F109C5">
        <w:tc>
          <w:tcPr>
            <w:tcW w:w="1639" w:type="dxa"/>
          </w:tcPr>
          <w:p w14:paraId="00852F34"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1070962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A3D8C8B"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36459A2F"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338C2CA3" w14:textId="77777777" w:rsidTr="00F109C5">
        <w:tc>
          <w:tcPr>
            <w:tcW w:w="1639" w:type="dxa"/>
          </w:tcPr>
          <w:p w14:paraId="48E79435"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772D971B"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2B0AEF8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5D94E118"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23AECF0B" w14:textId="77777777" w:rsidTr="00F109C5">
        <w:tc>
          <w:tcPr>
            <w:tcW w:w="1639" w:type="dxa"/>
          </w:tcPr>
          <w:p w14:paraId="239937AB"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47F9556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34EA97C"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3BC8DC0E"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0F5CFA41" w14:textId="77777777" w:rsidTr="00F109C5">
        <w:tc>
          <w:tcPr>
            <w:tcW w:w="1639" w:type="dxa"/>
          </w:tcPr>
          <w:p w14:paraId="04499731"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1639DD23"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4E5533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2CB74EF6"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4E2A0748" w14:textId="77777777" w:rsidTr="00F109C5">
        <w:tc>
          <w:tcPr>
            <w:tcW w:w="1639" w:type="dxa"/>
          </w:tcPr>
          <w:p w14:paraId="7CF93CA4"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00986627"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7193A255"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47C7919D"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07944D9E" w14:textId="77777777" w:rsidTr="00F109C5">
        <w:tc>
          <w:tcPr>
            <w:tcW w:w="1639" w:type="dxa"/>
          </w:tcPr>
          <w:p w14:paraId="3D66276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13036B60"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053AEF23"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40F4BA1A"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3A68032C" w14:textId="77777777" w:rsidTr="00F109C5">
        <w:tc>
          <w:tcPr>
            <w:tcW w:w="1639" w:type="dxa"/>
          </w:tcPr>
          <w:p w14:paraId="5F725587"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4047FF8C"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25238018"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5DF5D137"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3324E37A" w14:textId="77777777" w:rsidTr="00F109C5">
        <w:tc>
          <w:tcPr>
            <w:tcW w:w="1639" w:type="dxa"/>
          </w:tcPr>
          <w:p w14:paraId="434E80C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35B0462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6807F3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4A9E3A06"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2A26F4D6" w14:textId="77777777" w:rsidTr="00F109C5">
        <w:tc>
          <w:tcPr>
            <w:tcW w:w="1639" w:type="dxa"/>
          </w:tcPr>
          <w:p w14:paraId="29379D5B"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559C8453"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708D3CF1"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7567CCC1"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446D07B0" w14:textId="77777777" w:rsidTr="00F109C5">
        <w:tc>
          <w:tcPr>
            <w:tcW w:w="1639" w:type="dxa"/>
          </w:tcPr>
          <w:p w14:paraId="338B7ECC"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098C35C6"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62F7A25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511C4417"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5E57FDF0" w14:textId="77777777" w:rsidTr="00F109C5">
        <w:tc>
          <w:tcPr>
            <w:tcW w:w="1639" w:type="dxa"/>
          </w:tcPr>
          <w:p w14:paraId="25CCC2E8"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3B5DFB33"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1F7AA0DB"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3E79B66B"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104699F6" w14:textId="77777777" w:rsidTr="00F109C5">
        <w:tc>
          <w:tcPr>
            <w:tcW w:w="1639" w:type="dxa"/>
          </w:tcPr>
          <w:p w14:paraId="70B5BC92"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07102BD2"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126DD7A8"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1AF6FCA2"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6152E426" w14:textId="77777777" w:rsidTr="00F109C5">
        <w:tc>
          <w:tcPr>
            <w:tcW w:w="1639" w:type="dxa"/>
          </w:tcPr>
          <w:p w14:paraId="7F8D344D"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Pr>
          <w:p w14:paraId="671C682E"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Pr>
          <w:p w14:paraId="47D59071"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Pr>
          <w:p w14:paraId="67130FD2"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328EE3D3" w14:textId="77777777" w:rsidTr="00F109C5">
        <w:tc>
          <w:tcPr>
            <w:tcW w:w="1639" w:type="dxa"/>
            <w:tcBorders>
              <w:bottom w:val="dotted" w:sz="4" w:space="0" w:color="auto"/>
            </w:tcBorders>
          </w:tcPr>
          <w:p w14:paraId="44075F1F"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tcBorders>
              <w:bottom w:val="dotted" w:sz="4" w:space="0" w:color="auto"/>
            </w:tcBorders>
          </w:tcPr>
          <w:p w14:paraId="69D8EF84"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tcBorders>
              <w:bottom w:val="dotted" w:sz="4" w:space="0" w:color="auto"/>
            </w:tcBorders>
          </w:tcPr>
          <w:p w14:paraId="42699131"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tcBorders>
              <w:bottom w:val="dotted" w:sz="4" w:space="0" w:color="auto"/>
            </w:tcBorders>
          </w:tcPr>
          <w:p w14:paraId="66F3D067" w14:textId="77777777" w:rsidR="00B8381E" w:rsidRPr="002C5367" w:rsidRDefault="00B8381E" w:rsidP="00B8381E">
            <w:pPr>
              <w:pStyle w:val="Tabletext"/>
              <w:spacing w:before="0" w:after="0" w:line="240" w:lineRule="auto"/>
              <w:rPr>
                <w:rFonts w:ascii="Times New Roman" w:hAnsi="Times New Roman"/>
                <w:sz w:val="28"/>
                <w:szCs w:val="28"/>
              </w:rPr>
            </w:pPr>
          </w:p>
        </w:tc>
      </w:tr>
      <w:tr w:rsidR="00B8381E" w:rsidRPr="002C5367" w14:paraId="605668EA" w14:textId="77777777" w:rsidTr="00F109C5">
        <w:tc>
          <w:tcPr>
            <w:tcW w:w="1639" w:type="dxa"/>
            <w:shd w:val="clear" w:color="auto" w:fill="E0E0E0"/>
          </w:tcPr>
          <w:p w14:paraId="2EC6D86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1259" w:type="dxa"/>
            <w:shd w:val="clear" w:color="auto" w:fill="E0E0E0"/>
          </w:tcPr>
          <w:p w14:paraId="1D692E48" w14:textId="77777777" w:rsidR="00B8381E" w:rsidRPr="002C5367" w:rsidRDefault="00B8381E" w:rsidP="00B8381E">
            <w:pPr>
              <w:pStyle w:val="Tabletext"/>
              <w:spacing w:before="0" w:after="0" w:line="240" w:lineRule="auto"/>
              <w:rPr>
                <w:rFonts w:ascii="Times New Roman" w:hAnsi="Times New Roman"/>
                <w:sz w:val="28"/>
                <w:szCs w:val="28"/>
              </w:rPr>
            </w:pPr>
          </w:p>
        </w:tc>
        <w:tc>
          <w:tcPr>
            <w:tcW w:w="3810" w:type="dxa"/>
            <w:shd w:val="clear" w:color="auto" w:fill="E0E0E0"/>
          </w:tcPr>
          <w:p w14:paraId="6721367A" w14:textId="77777777" w:rsidR="00B8381E" w:rsidRPr="002C5367" w:rsidRDefault="00B8381E" w:rsidP="00B8381E">
            <w:pPr>
              <w:pStyle w:val="Tabletext"/>
              <w:spacing w:before="0" w:after="0" w:line="240" w:lineRule="auto"/>
              <w:rPr>
                <w:rFonts w:ascii="Times New Roman" w:hAnsi="Times New Roman"/>
                <w:sz w:val="28"/>
                <w:szCs w:val="28"/>
              </w:rPr>
            </w:pPr>
          </w:p>
        </w:tc>
        <w:tc>
          <w:tcPr>
            <w:tcW w:w="2520" w:type="dxa"/>
            <w:shd w:val="clear" w:color="auto" w:fill="E0E0E0"/>
          </w:tcPr>
          <w:p w14:paraId="0033DA9D" w14:textId="77777777" w:rsidR="00B8381E" w:rsidRPr="002C5367" w:rsidRDefault="00B8381E" w:rsidP="00B8381E">
            <w:pPr>
              <w:pStyle w:val="Tabletext"/>
              <w:spacing w:before="0" w:after="0" w:line="240" w:lineRule="auto"/>
              <w:rPr>
                <w:rFonts w:ascii="Times New Roman" w:hAnsi="Times New Roman"/>
                <w:sz w:val="28"/>
                <w:szCs w:val="28"/>
              </w:rPr>
            </w:pPr>
          </w:p>
        </w:tc>
      </w:tr>
    </w:tbl>
    <w:p w14:paraId="6E03B578" w14:textId="77777777" w:rsidR="000C5749" w:rsidRPr="002C5367" w:rsidRDefault="000C5749" w:rsidP="000C5749">
      <w:pPr>
        <w:spacing w:after="0" w:line="240" w:lineRule="auto"/>
        <w:jc w:val="both"/>
        <w:rPr>
          <w:rFonts w:cs="Times New Roman"/>
          <w:b/>
          <w:szCs w:val="28"/>
        </w:rPr>
      </w:pPr>
      <w:r w:rsidRPr="002C5367">
        <w:rPr>
          <w:rFonts w:cs="Times New Roman"/>
          <w:b/>
          <w:szCs w:val="28"/>
        </w:rPr>
        <w:br w:type="page"/>
      </w:r>
    </w:p>
    <w:p w14:paraId="1F55AA5E" w14:textId="1B8B5160" w:rsidR="000C5749" w:rsidRPr="009F3F61" w:rsidRDefault="009F3F61" w:rsidP="009F3F61">
      <w:pPr>
        <w:spacing w:after="0" w:line="240" w:lineRule="auto"/>
        <w:jc w:val="center"/>
        <w:outlineLvl w:val="0"/>
        <w:rPr>
          <w:rFonts w:cs="Times New Roman"/>
          <w:b/>
          <w:szCs w:val="28"/>
        </w:rPr>
      </w:pPr>
      <w:bookmarkStart w:id="0" w:name="_Toc21618108"/>
      <w:bookmarkStart w:id="1" w:name="_Toc22649121"/>
      <w:bookmarkStart w:id="2" w:name="_Toc33104820"/>
      <w:r w:rsidRPr="009F3F61">
        <w:rPr>
          <w:rFonts w:cs="Times New Roman"/>
          <w:b/>
          <w:szCs w:val="28"/>
        </w:rPr>
        <w:lastRenderedPageBreak/>
        <w:t>Menu</w:t>
      </w:r>
      <w:bookmarkEnd w:id="0"/>
      <w:bookmarkEnd w:id="1"/>
      <w:bookmarkEnd w:id="2"/>
    </w:p>
    <w:bookmarkStart w:id="3" w:name="_Hlk526006512" w:displacedByCustomXml="next"/>
    <w:sdt>
      <w:sdtPr>
        <w:rPr>
          <w:b w:val="0"/>
        </w:rPr>
        <w:id w:val="1337039551"/>
        <w:docPartObj>
          <w:docPartGallery w:val="Table of Contents"/>
          <w:docPartUnique/>
        </w:docPartObj>
      </w:sdtPr>
      <w:sdtEndPr>
        <w:rPr>
          <w:rFonts w:cs="Times New Roman"/>
          <w:bCs/>
          <w:noProof/>
          <w:szCs w:val="28"/>
        </w:rPr>
      </w:sdtEndPr>
      <w:sdtContent>
        <w:p w14:paraId="28A004B6" w14:textId="03BE2586" w:rsidR="00DF10E2" w:rsidRDefault="000C5749" w:rsidP="00DF10E2">
          <w:pPr>
            <w:pStyle w:val="TOC1"/>
            <w:tabs>
              <w:tab w:val="clear" w:pos="709"/>
              <w:tab w:val="left" w:pos="426"/>
            </w:tabs>
            <w:ind w:firstLine="0"/>
            <w:rPr>
              <w:rFonts w:asciiTheme="minorHAnsi" w:eastAsiaTheme="minorEastAsia" w:hAnsiTheme="minorHAnsi"/>
              <w:b w:val="0"/>
              <w:noProof/>
              <w:sz w:val="22"/>
            </w:rPr>
          </w:pPr>
          <w:r w:rsidRPr="009F3F61">
            <w:fldChar w:fldCharType="begin"/>
          </w:r>
          <w:r w:rsidRPr="009F3F61">
            <w:instrText xml:space="preserve"> TOC \o "1-3" \h \z \u </w:instrText>
          </w:r>
          <w:r w:rsidRPr="009F3F61">
            <w:fldChar w:fldCharType="separate"/>
          </w:r>
          <w:hyperlink w:anchor="_Toc33104820" w:history="1">
            <w:r w:rsidR="00DF10E2" w:rsidRPr="00557672">
              <w:rPr>
                <w:rStyle w:val="Hyperlink"/>
                <w:rFonts w:cs="Times New Roman"/>
                <w:noProof/>
              </w:rPr>
              <w:t>Menu</w:t>
            </w:r>
            <w:r w:rsidR="00DF10E2">
              <w:rPr>
                <w:noProof/>
                <w:webHidden/>
              </w:rPr>
              <w:tab/>
            </w:r>
            <w:r w:rsidR="00DF10E2">
              <w:rPr>
                <w:noProof/>
                <w:webHidden/>
              </w:rPr>
              <w:fldChar w:fldCharType="begin"/>
            </w:r>
            <w:r w:rsidR="00DF10E2">
              <w:rPr>
                <w:noProof/>
                <w:webHidden/>
              </w:rPr>
              <w:instrText xml:space="preserve"> PAGEREF _Toc33104820 \h </w:instrText>
            </w:r>
            <w:r w:rsidR="00DF10E2">
              <w:rPr>
                <w:noProof/>
                <w:webHidden/>
              </w:rPr>
            </w:r>
            <w:r w:rsidR="00DF10E2">
              <w:rPr>
                <w:noProof/>
                <w:webHidden/>
              </w:rPr>
              <w:fldChar w:fldCharType="separate"/>
            </w:r>
            <w:r w:rsidR="00DF10E2">
              <w:rPr>
                <w:noProof/>
                <w:webHidden/>
              </w:rPr>
              <w:t>2</w:t>
            </w:r>
            <w:r w:rsidR="00DF10E2">
              <w:rPr>
                <w:noProof/>
                <w:webHidden/>
              </w:rPr>
              <w:fldChar w:fldCharType="end"/>
            </w:r>
          </w:hyperlink>
        </w:p>
        <w:p w14:paraId="1DE18E90" w14:textId="11973DF7" w:rsidR="00DF10E2" w:rsidRDefault="0029717E" w:rsidP="00DF10E2">
          <w:pPr>
            <w:pStyle w:val="TOC1"/>
            <w:tabs>
              <w:tab w:val="clear" w:pos="709"/>
              <w:tab w:val="left" w:pos="426"/>
              <w:tab w:val="left" w:pos="1100"/>
            </w:tabs>
            <w:ind w:firstLine="0"/>
            <w:rPr>
              <w:rFonts w:asciiTheme="minorHAnsi" w:eastAsiaTheme="minorEastAsia" w:hAnsiTheme="minorHAnsi"/>
              <w:b w:val="0"/>
              <w:noProof/>
              <w:sz w:val="22"/>
            </w:rPr>
          </w:pPr>
          <w:hyperlink w:anchor="_Toc33104821" w:history="1">
            <w:r w:rsidR="00DF10E2" w:rsidRPr="00557672">
              <w:rPr>
                <w:rStyle w:val="Hyperlink"/>
                <w:noProof/>
              </w:rPr>
              <w:t>I.</w:t>
            </w:r>
            <w:r w:rsidR="00DF10E2">
              <w:rPr>
                <w:rFonts w:asciiTheme="minorHAnsi" w:eastAsiaTheme="minorEastAsia" w:hAnsiTheme="minorHAnsi"/>
                <w:b w:val="0"/>
                <w:noProof/>
                <w:sz w:val="22"/>
              </w:rPr>
              <w:tab/>
            </w:r>
            <w:r w:rsidR="00DF10E2" w:rsidRPr="00557672">
              <w:rPr>
                <w:rStyle w:val="Hyperlink"/>
                <w:noProof/>
              </w:rPr>
              <w:t>CĂN CỨ LẬP THIẾT KẾ</w:t>
            </w:r>
            <w:r w:rsidR="00DF10E2">
              <w:rPr>
                <w:noProof/>
                <w:webHidden/>
              </w:rPr>
              <w:tab/>
            </w:r>
            <w:r w:rsidR="00DF10E2">
              <w:rPr>
                <w:noProof/>
                <w:webHidden/>
              </w:rPr>
              <w:fldChar w:fldCharType="begin"/>
            </w:r>
            <w:r w:rsidR="00DF10E2">
              <w:rPr>
                <w:noProof/>
                <w:webHidden/>
              </w:rPr>
              <w:instrText xml:space="preserve"> PAGEREF _Toc33104821 \h </w:instrText>
            </w:r>
            <w:r w:rsidR="00DF10E2">
              <w:rPr>
                <w:noProof/>
                <w:webHidden/>
              </w:rPr>
            </w:r>
            <w:r w:rsidR="00DF10E2">
              <w:rPr>
                <w:noProof/>
                <w:webHidden/>
              </w:rPr>
              <w:fldChar w:fldCharType="separate"/>
            </w:r>
            <w:r w:rsidR="00DF10E2">
              <w:rPr>
                <w:noProof/>
                <w:webHidden/>
              </w:rPr>
              <w:t>5</w:t>
            </w:r>
            <w:r w:rsidR="00DF10E2">
              <w:rPr>
                <w:noProof/>
                <w:webHidden/>
              </w:rPr>
              <w:fldChar w:fldCharType="end"/>
            </w:r>
          </w:hyperlink>
        </w:p>
        <w:p w14:paraId="7126F8FC" w14:textId="73DF91C8" w:rsidR="00DF10E2" w:rsidRDefault="0029717E" w:rsidP="00DF10E2">
          <w:pPr>
            <w:pStyle w:val="TOC1"/>
            <w:tabs>
              <w:tab w:val="clear" w:pos="709"/>
              <w:tab w:val="left" w:pos="426"/>
              <w:tab w:val="left" w:pos="1100"/>
            </w:tabs>
            <w:ind w:firstLine="0"/>
            <w:rPr>
              <w:rFonts w:asciiTheme="minorHAnsi" w:eastAsiaTheme="minorEastAsia" w:hAnsiTheme="minorHAnsi"/>
              <w:b w:val="0"/>
              <w:noProof/>
              <w:sz w:val="22"/>
            </w:rPr>
          </w:pPr>
          <w:hyperlink w:anchor="_Toc33104822" w:history="1">
            <w:r w:rsidR="00DF10E2" w:rsidRPr="00557672">
              <w:rPr>
                <w:rStyle w:val="Hyperlink"/>
                <w:noProof/>
              </w:rPr>
              <w:t>II.</w:t>
            </w:r>
            <w:r w:rsidR="00DF10E2">
              <w:rPr>
                <w:rFonts w:asciiTheme="minorHAnsi" w:eastAsiaTheme="minorEastAsia" w:hAnsiTheme="minorHAnsi"/>
                <w:b w:val="0"/>
                <w:noProof/>
                <w:sz w:val="22"/>
              </w:rPr>
              <w:tab/>
            </w:r>
            <w:r w:rsidR="00DF10E2" w:rsidRPr="00557672">
              <w:rPr>
                <w:rStyle w:val="Hyperlink"/>
                <w:noProof/>
              </w:rPr>
              <w:t>GIỚI THIỆU</w:t>
            </w:r>
            <w:r w:rsidR="00DF10E2">
              <w:rPr>
                <w:noProof/>
                <w:webHidden/>
              </w:rPr>
              <w:tab/>
            </w:r>
            <w:r w:rsidR="00DF10E2">
              <w:rPr>
                <w:noProof/>
                <w:webHidden/>
              </w:rPr>
              <w:fldChar w:fldCharType="begin"/>
            </w:r>
            <w:r w:rsidR="00DF10E2">
              <w:rPr>
                <w:noProof/>
                <w:webHidden/>
              </w:rPr>
              <w:instrText xml:space="preserve"> PAGEREF _Toc33104822 \h </w:instrText>
            </w:r>
            <w:r w:rsidR="00DF10E2">
              <w:rPr>
                <w:noProof/>
                <w:webHidden/>
              </w:rPr>
            </w:r>
            <w:r w:rsidR="00DF10E2">
              <w:rPr>
                <w:noProof/>
                <w:webHidden/>
              </w:rPr>
              <w:fldChar w:fldCharType="separate"/>
            </w:r>
            <w:r w:rsidR="00DF10E2">
              <w:rPr>
                <w:noProof/>
                <w:webHidden/>
              </w:rPr>
              <w:t>5</w:t>
            </w:r>
            <w:r w:rsidR="00DF10E2">
              <w:rPr>
                <w:noProof/>
                <w:webHidden/>
              </w:rPr>
              <w:fldChar w:fldCharType="end"/>
            </w:r>
          </w:hyperlink>
        </w:p>
        <w:p w14:paraId="7F2AD11B" w14:textId="269977A4" w:rsidR="00DF10E2" w:rsidRDefault="0029717E" w:rsidP="00DF10E2">
          <w:pPr>
            <w:pStyle w:val="TOC1"/>
            <w:tabs>
              <w:tab w:val="clear" w:pos="709"/>
              <w:tab w:val="left" w:pos="426"/>
              <w:tab w:val="left" w:pos="1320"/>
            </w:tabs>
            <w:ind w:firstLine="0"/>
            <w:rPr>
              <w:rFonts w:asciiTheme="minorHAnsi" w:eastAsiaTheme="minorEastAsia" w:hAnsiTheme="minorHAnsi"/>
              <w:b w:val="0"/>
              <w:noProof/>
              <w:sz w:val="22"/>
            </w:rPr>
          </w:pPr>
          <w:hyperlink w:anchor="_Toc33104823" w:history="1">
            <w:r w:rsidR="00DF10E2" w:rsidRPr="00557672">
              <w:rPr>
                <w:rStyle w:val="Hyperlink"/>
                <w:noProof/>
              </w:rPr>
              <w:t>III.</w:t>
            </w:r>
            <w:r w:rsidR="00DF10E2">
              <w:rPr>
                <w:rFonts w:asciiTheme="minorHAnsi" w:eastAsiaTheme="minorEastAsia" w:hAnsiTheme="minorHAnsi"/>
                <w:b w:val="0"/>
                <w:noProof/>
                <w:sz w:val="22"/>
              </w:rPr>
              <w:tab/>
            </w:r>
            <w:r w:rsidR="00DF10E2" w:rsidRPr="00557672">
              <w:rPr>
                <w:rStyle w:val="Hyperlink"/>
                <w:noProof/>
              </w:rPr>
              <w:t>YÊU CẦU THIẾT KẾ PHẦN MỀM HỆ THỐNG</w:t>
            </w:r>
            <w:r w:rsidR="00DF10E2">
              <w:rPr>
                <w:noProof/>
                <w:webHidden/>
              </w:rPr>
              <w:tab/>
            </w:r>
            <w:r w:rsidR="00DF10E2">
              <w:rPr>
                <w:noProof/>
                <w:webHidden/>
              </w:rPr>
              <w:fldChar w:fldCharType="begin"/>
            </w:r>
            <w:r w:rsidR="00DF10E2">
              <w:rPr>
                <w:noProof/>
                <w:webHidden/>
              </w:rPr>
              <w:instrText xml:space="preserve"> PAGEREF _Toc33104823 \h </w:instrText>
            </w:r>
            <w:r w:rsidR="00DF10E2">
              <w:rPr>
                <w:noProof/>
                <w:webHidden/>
              </w:rPr>
            </w:r>
            <w:r w:rsidR="00DF10E2">
              <w:rPr>
                <w:noProof/>
                <w:webHidden/>
              </w:rPr>
              <w:fldChar w:fldCharType="separate"/>
            </w:r>
            <w:r w:rsidR="00DF10E2">
              <w:rPr>
                <w:noProof/>
                <w:webHidden/>
              </w:rPr>
              <w:t>7</w:t>
            </w:r>
            <w:r w:rsidR="00DF10E2">
              <w:rPr>
                <w:noProof/>
                <w:webHidden/>
              </w:rPr>
              <w:fldChar w:fldCharType="end"/>
            </w:r>
          </w:hyperlink>
        </w:p>
        <w:p w14:paraId="28A4F8DD" w14:textId="5821F182" w:rsidR="00DF10E2" w:rsidRDefault="0029717E">
          <w:pPr>
            <w:pStyle w:val="TOC2"/>
            <w:tabs>
              <w:tab w:val="left" w:pos="1100"/>
              <w:tab w:val="right" w:leader="dot" w:pos="9601"/>
            </w:tabs>
            <w:rPr>
              <w:rFonts w:asciiTheme="minorHAnsi" w:eastAsiaTheme="minorEastAsia" w:hAnsiTheme="minorHAnsi"/>
              <w:noProof/>
              <w:sz w:val="22"/>
            </w:rPr>
          </w:pPr>
          <w:hyperlink w:anchor="_Toc33104824" w:history="1">
            <w:r w:rsidR="00DF10E2" w:rsidRPr="00557672">
              <w:rPr>
                <w:rStyle w:val="Hyperlink"/>
                <w:rFonts w:cs="Times New Roman"/>
                <w:noProof/>
                <w:lang w:val="vi-VN"/>
              </w:rPr>
              <w:t>3.1.</w:t>
            </w:r>
            <w:r w:rsidR="00DF10E2">
              <w:rPr>
                <w:rFonts w:asciiTheme="minorHAnsi" w:eastAsiaTheme="minorEastAsia" w:hAnsiTheme="minorHAnsi"/>
                <w:noProof/>
                <w:sz w:val="22"/>
              </w:rPr>
              <w:tab/>
            </w:r>
            <w:r w:rsidR="00DF10E2" w:rsidRPr="00557672">
              <w:rPr>
                <w:rStyle w:val="Hyperlink"/>
                <w:rFonts w:cs="Times New Roman"/>
                <w:noProof/>
              </w:rPr>
              <w:t>Yêu cầu chức năng của hệ thống</w:t>
            </w:r>
            <w:r w:rsidR="00DF10E2">
              <w:rPr>
                <w:noProof/>
                <w:webHidden/>
              </w:rPr>
              <w:tab/>
            </w:r>
            <w:r w:rsidR="00DF10E2">
              <w:rPr>
                <w:noProof/>
                <w:webHidden/>
              </w:rPr>
              <w:fldChar w:fldCharType="begin"/>
            </w:r>
            <w:r w:rsidR="00DF10E2">
              <w:rPr>
                <w:noProof/>
                <w:webHidden/>
              </w:rPr>
              <w:instrText xml:space="preserve"> PAGEREF _Toc33104824 \h </w:instrText>
            </w:r>
            <w:r w:rsidR="00DF10E2">
              <w:rPr>
                <w:noProof/>
                <w:webHidden/>
              </w:rPr>
            </w:r>
            <w:r w:rsidR="00DF10E2">
              <w:rPr>
                <w:noProof/>
                <w:webHidden/>
              </w:rPr>
              <w:fldChar w:fldCharType="separate"/>
            </w:r>
            <w:r w:rsidR="00DF10E2">
              <w:rPr>
                <w:noProof/>
                <w:webHidden/>
              </w:rPr>
              <w:t>7</w:t>
            </w:r>
            <w:r w:rsidR="00DF10E2">
              <w:rPr>
                <w:noProof/>
                <w:webHidden/>
              </w:rPr>
              <w:fldChar w:fldCharType="end"/>
            </w:r>
          </w:hyperlink>
        </w:p>
        <w:p w14:paraId="5BEBFA18" w14:textId="7DAF1F04" w:rsidR="00DF10E2" w:rsidRDefault="0029717E">
          <w:pPr>
            <w:pStyle w:val="TOC3"/>
            <w:tabs>
              <w:tab w:val="left" w:pos="1540"/>
              <w:tab w:val="right" w:leader="dot" w:pos="9601"/>
            </w:tabs>
            <w:rPr>
              <w:rFonts w:asciiTheme="minorHAnsi" w:eastAsiaTheme="minorEastAsia" w:hAnsiTheme="minorHAnsi"/>
              <w:noProof/>
              <w:sz w:val="22"/>
            </w:rPr>
          </w:pPr>
          <w:hyperlink w:anchor="_Toc33104825" w:history="1">
            <w:r w:rsidR="00DF10E2" w:rsidRPr="00557672">
              <w:rPr>
                <w:rStyle w:val="Hyperlink"/>
                <w:noProof/>
              </w:rPr>
              <w:t>3.1.1.</w:t>
            </w:r>
            <w:r w:rsidR="00DF10E2">
              <w:rPr>
                <w:rFonts w:asciiTheme="minorHAnsi" w:eastAsiaTheme="minorEastAsia" w:hAnsiTheme="minorHAnsi"/>
                <w:noProof/>
                <w:sz w:val="22"/>
              </w:rPr>
              <w:tab/>
            </w:r>
            <w:r w:rsidR="00DF10E2" w:rsidRPr="00557672">
              <w:rPr>
                <w:rStyle w:val="Hyperlink"/>
                <w:noProof/>
              </w:rPr>
              <w:t>Phần mềm Controller:</w:t>
            </w:r>
            <w:r w:rsidR="00DF10E2">
              <w:rPr>
                <w:noProof/>
                <w:webHidden/>
              </w:rPr>
              <w:tab/>
            </w:r>
            <w:r w:rsidR="00DF10E2">
              <w:rPr>
                <w:noProof/>
                <w:webHidden/>
              </w:rPr>
              <w:fldChar w:fldCharType="begin"/>
            </w:r>
            <w:r w:rsidR="00DF10E2">
              <w:rPr>
                <w:noProof/>
                <w:webHidden/>
              </w:rPr>
              <w:instrText xml:space="preserve"> PAGEREF _Toc33104825 \h </w:instrText>
            </w:r>
            <w:r w:rsidR="00DF10E2">
              <w:rPr>
                <w:noProof/>
                <w:webHidden/>
              </w:rPr>
            </w:r>
            <w:r w:rsidR="00DF10E2">
              <w:rPr>
                <w:noProof/>
                <w:webHidden/>
              </w:rPr>
              <w:fldChar w:fldCharType="separate"/>
            </w:r>
            <w:r w:rsidR="00DF10E2">
              <w:rPr>
                <w:noProof/>
                <w:webHidden/>
              </w:rPr>
              <w:t>9</w:t>
            </w:r>
            <w:r w:rsidR="00DF10E2">
              <w:rPr>
                <w:noProof/>
                <w:webHidden/>
              </w:rPr>
              <w:fldChar w:fldCharType="end"/>
            </w:r>
          </w:hyperlink>
        </w:p>
        <w:p w14:paraId="06E65353" w14:textId="695EC9FB" w:rsidR="00DF10E2" w:rsidRDefault="0029717E">
          <w:pPr>
            <w:pStyle w:val="TOC3"/>
            <w:tabs>
              <w:tab w:val="left" w:pos="1540"/>
              <w:tab w:val="right" w:leader="dot" w:pos="9601"/>
            </w:tabs>
            <w:rPr>
              <w:rFonts w:asciiTheme="minorHAnsi" w:eastAsiaTheme="minorEastAsia" w:hAnsiTheme="minorHAnsi"/>
              <w:noProof/>
              <w:sz w:val="22"/>
            </w:rPr>
          </w:pPr>
          <w:hyperlink w:anchor="_Toc33104826" w:history="1">
            <w:r w:rsidR="00DF10E2" w:rsidRPr="00557672">
              <w:rPr>
                <w:rStyle w:val="Hyperlink"/>
                <w:noProof/>
              </w:rPr>
              <w:t>3.1.2.</w:t>
            </w:r>
            <w:r w:rsidR="00DF10E2">
              <w:rPr>
                <w:rFonts w:asciiTheme="minorHAnsi" w:eastAsiaTheme="minorEastAsia" w:hAnsiTheme="minorHAnsi"/>
                <w:noProof/>
                <w:sz w:val="22"/>
              </w:rPr>
              <w:tab/>
            </w:r>
            <w:r w:rsidR="00DF10E2" w:rsidRPr="00557672">
              <w:rPr>
                <w:rStyle w:val="Hyperlink"/>
                <w:noProof/>
              </w:rPr>
              <w:t>Phần mềm Xử lý trung tâm:</w:t>
            </w:r>
            <w:r w:rsidR="00DF10E2">
              <w:rPr>
                <w:noProof/>
                <w:webHidden/>
              </w:rPr>
              <w:tab/>
            </w:r>
            <w:r w:rsidR="00DF10E2">
              <w:rPr>
                <w:noProof/>
                <w:webHidden/>
              </w:rPr>
              <w:fldChar w:fldCharType="begin"/>
            </w:r>
            <w:r w:rsidR="00DF10E2">
              <w:rPr>
                <w:noProof/>
                <w:webHidden/>
              </w:rPr>
              <w:instrText xml:space="preserve"> PAGEREF _Toc33104826 \h </w:instrText>
            </w:r>
            <w:r w:rsidR="00DF10E2">
              <w:rPr>
                <w:noProof/>
                <w:webHidden/>
              </w:rPr>
            </w:r>
            <w:r w:rsidR="00DF10E2">
              <w:rPr>
                <w:noProof/>
                <w:webHidden/>
              </w:rPr>
              <w:fldChar w:fldCharType="separate"/>
            </w:r>
            <w:r w:rsidR="00DF10E2">
              <w:rPr>
                <w:noProof/>
                <w:webHidden/>
              </w:rPr>
              <w:t>12</w:t>
            </w:r>
            <w:r w:rsidR="00DF10E2">
              <w:rPr>
                <w:noProof/>
                <w:webHidden/>
              </w:rPr>
              <w:fldChar w:fldCharType="end"/>
            </w:r>
          </w:hyperlink>
        </w:p>
        <w:p w14:paraId="4D173A25" w14:textId="0F30DA2E" w:rsidR="00DF10E2" w:rsidRDefault="0029717E">
          <w:pPr>
            <w:pStyle w:val="TOC2"/>
            <w:tabs>
              <w:tab w:val="left" w:pos="1100"/>
              <w:tab w:val="right" w:leader="dot" w:pos="9601"/>
            </w:tabs>
            <w:rPr>
              <w:rFonts w:asciiTheme="minorHAnsi" w:eastAsiaTheme="minorEastAsia" w:hAnsiTheme="minorHAnsi"/>
              <w:noProof/>
              <w:sz w:val="22"/>
            </w:rPr>
          </w:pPr>
          <w:hyperlink w:anchor="_Toc33104827" w:history="1">
            <w:r w:rsidR="00DF10E2" w:rsidRPr="00557672">
              <w:rPr>
                <w:rStyle w:val="Hyperlink"/>
                <w:rFonts w:cs="Times New Roman"/>
                <w:noProof/>
              </w:rPr>
              <w:t>3.2.</w:t>
            </w:r>
            <w:r w:rsidR="00DF10E2">
              <w:rPr>
                <w:rFonts w:asciiTheme="minorHAnsi" w:eastAsiaTheme="minorEastAsia" w:hAnsiTheme="minorHAnsi"/>
                <w:noProof/>
                <w:sz w:val="22"/>
              </w:rPr>
              <w:tab/>
            </w:r>
            <w:r w:rsidR="00DF10E2" w:rsidRPr="00557672">
              <w:rPr>
                <w:rStyle w:val="Hyperlink"/>
                <w:rFonts w:cs="Times New Roman"/>
                <w:noProof/>
              </w:rPr>
              <w:t>Yêu cầu môi trường hoạt động</w:t>
            </w:r>
            <w:r w:rsidR="00DF10E2">
              <w:rPr>
                <w:noProof/>
                <w:webHidden/>
              </w:rPr>
              <w:tab/>
            </w:r>
            <w:r w:rsidR="00DF10E2">
              <w:rPr>
                <w:noProof/>
                <w:webHidden/>
              </w:rPr>
              <w:fldChar w:fldCharType="begin"/>
            </w:r>
            <w:r w:rsidR="00DF10E2">
              <w:rPr>
                <w:noProof/>
                <w:webHidden/>
              </w:rPr>
              <w:instrText xml:space="preserve"> PAGEREF _Toc33104827 \h </w:instrText>
            </w:r>
            <w:r w:rsidR="00DF10E2">
              <w:rPr>
                <w:noProof/>
                <w:webHidden/>
              </w:rPr>
            </w:r>
            <w:r w:rsidR="00DF10E2">
              <w:rPr>
                <w:noProof/>
                <w:webHidden/>
              </w:rPr>
              <w:fldChar w:fldCharType="separate"/>
            </w:r>
            <w:r w:rsidR="00DF10E2">
              <w:rPr>
                <w:noProof/>
                <w:webHidden/>
              </w:rPr>
              <w:t>15</w:t>
            </w:r>
            <w:r w:rsidR="00DF10E2">
              <w:rPr>
                <w:noProof/>
                <w:webHidden/>
              </w:rPr>
              <w:fldChar w:fldCharType="end"/>
            </w:r>
          </w:hyperlink>
        </w:p>
        <w:p w14:paraId="0F1E709D" w14:textId="1D913F83" w:rsidR="00DF10E2" w:rsidRDefault="0029717E">
          <w:pPr>
            <w:pStyle w:val="TOC2"/>
            <w:tabs>
              <w:tab w:val="left" w:pos="1100"/>
              <w:tab w:val="right" w:leader="dot" w:pos="9601"/>
            </w:tabs>
            <w:rPr>
              <w:rFonts w:asciiTheme="minorHAnsi" w:eastAsiaTheme="minorEastAsia" w:hAnsiTheme="minorHAnsi"/>
              <w:noProof/>
              <w:sz w:val="22"/>
            </w:rPr>
          </w:pPr>
          <w:hyperlink w:anchor="_Toc33104828" w:history="1">
            <w:r w:rsidR="00DF10E2" w:rsidRPr="00557672">
              <w:rPr>
                <w:rStyle w:val="Hyperlink"/>
                <w:rFonts w:cs="Times New Roman"/>
                <w:noProof/>
              </w:rPr>
              <w:t>3.3.</w:t>
            </w:r>
            <w:r w:rsidR="00DF10E2">
              <w:rPr>
                <w:rFonts w:asciiTheme="minorHAnsi" w:eastAsiaTheme="minorEastAsia" w:hAnsiTheme="minorHAnsi"/>
                <w:noProof/>
                <w:sz w:val="22"/>
              </w:rPr>
              <w:tab/>
            </w:r>
            <w:r w:rsidR="00DF10E2" w:rsidRPr="00557672">
              <w:rPr>
                <w:rStyle w:val="Hyperlink"/>
                <w:rFonts w:cs="Times New Roman"/>
                <w:noProof/>
              </w:rPr>
              <w:t>Yêu cầu khả năng thực thi</w:t>
            </w:r>
            <w:r w:rsidR="00DF10E2">
              <w:rPr>
                <w:noProof/>
                <w:webHidden/>
              </w:rPr>
              <w:tab/>
            </w:r>
            <w:r w:rsidR="00DF10E2">
              <w:rPr>
                <w:noProof/>
                <w:webHidden/>
              </w:rPr>
              <w:fldChar w:fldCharType="begin"/>
            </w:r>
            <w:r w:rsidR="00DF10E2">
              <w:rPr>
                <w:noProof/>
                <w:webHidden/>
              </w:rPr>
              <w:instrText xml:space="preserve"> PAGEREF _Toc33104828 \h </w:instrText>
            </w:r>
            <w:r w:rsidR="00DF10E2">
              <w:rPr>
                <w:noProof/>
                <w:webHidden/>
              </w:rPr>
            </w:r>
            <w:r w:rsidR="00DF10E2">
              <w:rPr>
                <w:noProof/>
                <w:webHidden/>
              </w:rPr>
              <w:fldChar w:fldCharType="separate"/>
            </w:r>
            <w:r w:rsidR="00DF10E2">
              <w:rPr>
                <w:noProof/>
                <w:webHidden/>
              </w:rPr>
              <w:t>16</w:t>
            </w:r>
            <w:r w:rsidR="00DF10E2">
              <w:rPr>
                <w:noProof/>
                <w:webHidden/>
              </w:rPr>
              <w:fldChar w:fldCharType="end"/>
            </w:r>
          </w:hyperlink>
        </w:p>
        <w:p w14:paraId="1DD30257" w14:textId="03E7D8DE" w:rsidR="00DF10E2" w:rsidRDefault="0029717E">
          <w:pPr>
            <w:pStyle w:val="TOC2"/>
            <w:tabs>
              <w:tab w:val="left" w:pos="1100"/>
              <w:tab w:val="right" w:leader="dot" w:pos="9601"/>
            </w:tabs>
            <w:rPr>
              <w:rFonts w:asciiTheme="minorHAnsi" w:eastAsiaTheme="minorEastAsia" w:hAnsiTheme="minorHAnsi"/>
              <w:noProof/>
              <w:sz w:val="22"/>
            </w:rPr>
          </w:pPr>
          <w:hyperlink w:anchor="_Toc33104829" w:history="1">
            <w:r w:rsidR="00DF10E2" w:rsidRPr="00557672">
              <w:rPr>
                <w:rStyle w:val="Hyperlink"/>
                <w:rFonts w:cs="Times New Roman"/>
                <w:noProof/>
              </w:rPr>
              <w:t>3.4.</w:t>
            </w:r>
            <w:r w:rsidR="00DF10E2">
              <w:rPr>
                <w:rFonts w:asciiTheme="minorHAnsi" w:eastAsiaTheme="minorEastAsia" w:hAnsiTheme="minorHAnsi"/>
                <w:noProof/>
                <w:sz w:val="22"/>
              </w:rPr>
              <w:tab/>
            </w:r>
            <w:r w:rsidR="00DF10E2" w:rsidRPr="00557672">
              <w:rPr>
                <w:rStyle w:val="Hyperlink"/>
                <w:rFonts w:cs="Times New Roman"/>
                <w:noProof/>
              </w:rPr>
              <w:t>Yêu cầu đối với giao diện</w:t>
            </w:r>
            <w:r w:rsidR="00DF10E2">
              <w:rPr>
                <w:noProof/>
                <w:webHidden/>
              </w:rPr>
              <w:tab/>
            </w:r>
            <w:r w:rsidR="00DF10E2">
              <w:rPr>
                <w:noProof/>
                <w:webHidden/>
              </w:rPr>
              <w:fldChar w:fldCharType="begin"/>
            </w:r>
            <w:r w:rsidR="00DF10E2">
              <w:rPr>
                <w:noProof/>
                <w:webHidden/>
              </w:rPr>
              <w:instrText xml:space="preserve"> PAGEREF _Toc33104829 \h </w:instrText>
            </w:r>
            <w:r w:rsidR="00DF10E2">
              <w:rPr>
                <w:noProof/>
                <w:webHidden/>
              </w:rPr>
            </w:r>
            <w:r w:rsidR="00DF10E2">
              <w:rPr>
                <w:noProof/>
                <w:webHidden/>
              </w:rPr>
              <w:fldChar w:fldCharType="separate"/>
            </w:r>
            <w:r w:rsidR="00DF10E2">
              <w:rPr>
                <w:noProof/>
                <w:webHidden/>
              </w:rPr>
              <w:t>16</w:t>
            </w:r>
            <w:r w:rsidR="00DF10E2">
              <w:rPr>
                <w:noProof/>
                <w:webHidden/>
              </w:rPr>
              <w:fldChar w:fldCharType="end"/>
            </w:r>
          </w:hyperlink>
        </w:p>
        <w:p w14:paraId="430D8C23" w14:textId="2090B1CA" w:rsidR="00DF10E2" w:rsidRDefault="0029717E">
          <w:pPr>
            <w:pStyle w:val="TOC2"/>
            <w:tabs>
              <w:tab w:val="left" w:pos="1100"/>
              <w:tab w:val="right" w:leader="dot" w:pos="9601"/>
            </w:tabs>
            <w:rPr>
              <w:rFonts w:asciiTheme="minorHAnsi" w:eastAsiaTheme="minorEastAsia" w:hAnsiTheme="minorHAnsi"/>
              <w:noProof/>
              <w:sz w:val="22"/>
            </w:rPr>
          </w:pPr>
          <w:hyperlink w:anchor="_Toc33104830" w:history="1">
            <w:r w:rsidR="00DF10E2" w:rsidRPr="00557672">
              <w:rPr>
                <w:rStyle w:val="Hyperlink"/>
                <w:rFonts w:cs="Times New Roman"/>
                <w:noProof/>
              </w:rPr>
              <w:t>3.5.</w:t>
            </w:r>
            <w:r w:rsidR="00DF10E2">
              <w:rPr>
                <w:rFonts w:asciiTheme="minorHAnsi" w:eastAsiaTheme="minorEastAsia" w:hAnsiTheme="minorHAnsi"/>
                <w:noProof/>
                <w:sz w:val="22"/>
              </w:rPr>
              <w:tab/>
            </w:r>
            <w:r w:rsidR="00DF10E2" w:rsidRPr="00557672">
              <w:rPr>
                <w:rStyle w:val="Hyperlink"/>
                <w:rFonts w:cs="Times New Roman"/>
                <w:noProof/>
              </w:rPr>
              <w:t>Yêu cầu đối với thiết kế</w:t>
            </w:r>
            <w:r w:rsidR="00DF10E2">
              <w:rPr>
                <w:noProof/>
                <w:webHidden/>
              </w:rPr>
              <w:tab/>
            </w:r>
            <w:r w:rsidR="00DF10E2">
              <w:rPr>
                <w:noProof/>
                <w:webHidden/>
              </w:rPr>
              <w:fldChar w:fldCharType="begin"/>
            </w:r>
            <w:r w:rsidR="00DF10E2">
              <w:rPr>
                <w:noProof/>
                <w:webHidden/>
              </w:rPr>
              <w:instrText xml:space="preserve"> PAGEREF _Toc33104830 \h </w:instrText>
            </w:r>
            <w:r w:rsidR="00DF10E2">
              <w:rPr>
                <w:noProof/>
                <w:webHidden/>
              </w:rPr>
            </w:r>
            <w:r w:rsidR="00DF10E2">
              <w:rPr>
                <w:noProof/>
                <w:webHidden/>
              </w:rPr>
              <w:fldChar w:fldCharType="separate"/>
            </w:r>
            <w:r w:rsidR="00DF10E2">
              <w:rPr>
                <w:noProof/>
                <w:webHidden/>
              </w:rPr>
              <w:t>16</w:t>
            </w:r>
            <w:r w:rsidR="00DF10E2">
              <w:rPr>
                <w:noProof/>
                <w:webHidden/>
              </w:rPr>
              <w:fldChar w:fldCharType="end"/>
            </w:r>
          </w:hyperlink>
        </w:p>
        <w:p w14:paraId="79C5EDF5" w14:textId="3CC31463" w:rsidR="00DF10E2" w:rsidRDefault="0029717E">
          <w:pPr>
            <w:pStyle w:val="TOC2"/>
            <w:tabs>
              <w:tab w:val="left" w:pos="1100"/>
              <w:tab w:val="right" w:leader="dot" w:pos="9601"/>
            </w:tabs>
            <w:rPr>
              <w:rFonts w:asciiTheme="minorHAnsi" w:eastAsiaTheme="minorEastAsia" w:hAnsiTheme="minorHAnsi"/>
              <w:noProof/>
              <w:sz w:val="22"/>
            </w:rPr>
          </w:pPr>
          <w:hyperlink w:anchor="_Toc33104831" w:history="1">
            <w:r w:rsidR="00DF10E2" w:rsidRPr="00557672">
              <w:rPr>
                <w:rStyle w:val="Hyperlink"/>
                <w:rFonts w:cs="Times New Roman"/>
                <w:noProof/>
              </w:rPr>
              <w:t>3.6.</w:t>
            </w:r>
            <w:r w:rsidR="00DF10E2">
              <w:rPr>
                <w:rFonts w:asciiTheme="minorHAnsi" w:eastAsiaTheme="minorEastAsia" w:hAnsiTheme="minorHAnsi"/>
                <w:noProof/>
                <w:sz w:val="22"/>
              </w:rPr>
              <w:tab/>
            </w:r>
            <w:r w:rsidR="00DF10E2" w:rsidRPr="00557672">
              <w:rPr>
                <w:rStyle w:val="Hyperlink"/>
                <w:rFonts w:cs="Times New Roman"/>
                <w:noProof/>
              </w:rPr>
              <w:t>Yêu cầu về bảo mật và an toàn thông tin</w:t>
            </w:r>
            <w:r w:rsidR="00DF10E2">
              <w:rPr>
                <w:noProof/>
                <w:webHidden/>
              </w:rPr>
              <w:tab/>
            </w:r>
            <w:r w:rsidR="00DF10E2">
              <w:rPr>
                <w:noProof/>
                <w:webHidden/>
              </w:rPr>
              <w:fldChar w:fldCharType="begin"/>
            </w:r>
            <w:r w:rsidR="00DF10E2">
              <w:rPr>
                <w:noProof/>
                <w:webHidden/>
              </w:rPr>
              <w:instrText xml:space="preserve"> PAGEREF _Toc33104831 \h </w:instrText>
            </w:r>
            <w:r w:rsidR="00DF10E2">
              <w:rPr>
                <w:noProof/>
                <w:webHidden/>
              </w:rPr>
            </w:r>
            <w:r w:rsidR="00DF10E2">
              <w:rPr>
                <w:noProof/>
                <w:webHidden/>
              </w:rPr>
              <w:fldChar w:fldCharType="separate"/>
            </w:r>
            <w:r w:rsidR="00DF10E2">
              <w:rPr>
                <w:noProof/>
                <w:webHidden/>
              </w:rPr>
              <w:t>16</w:t>
            </w:r>
            <w:r w:rsidR="00DF10E2">
              <w:rPr>
                <w:noProof/>
                <w:webHidden/>
              </w:rPr>
              <w:fldChar w:fldCharType="end"/>
            </w:r>
          </w:hyperlink>
        </w:p>
        <w:p w14:paraId="3946C8A4" w14:textId="70BE3464" w:rsidR="00DF10E2" w:rsidRDefault="0029717E">
          <w:pPr>
            <w:pStyle w:val="TOC2"/>
            <w:tabs>
              <w:tab w:val="left" w:pos="1100"/>
              <w:tab w:val="right" w:leader="dot" w:pos="9601"/>
            </w:tabs>
            <w:rPr>
              <w:rFonts w:asciiTheme="minorHAnsi" w:eastAsiaTheme="minorEastAsia" w:hAnsiTheme="minorHAnsi"/>
              <w:noProof/>
              <w:sz w:val="22"/>
            </w:rPr>
          </w:pPr>
          <w:hyperlink w:anchor="_Toc33104832" w:history="1">
            <w:r w:rsidR="00DF10E2" w:rsidRPr="00557672">
              <w:rPr>
                <w:rStyle w:val="Hyperlink"/>
                <w:rFonts w:cs="Times New Roman"/>
                <w:noProof/>
              </w:rPr>
              <w:t>3.7.</w:t>
            </w:r>
            <w:r w:rsidR="00DF10E2">
              <w:rPr>
                <w:rFonts w:asciiTheme="minorHAnsi" w:eastAsiaTheme="minorEastAsia" w:hAnsiTheme="minorHAnsi"/>
                <w:noProof/>
                <w:sz w:val="22"/>
              </w:rPr>
              <w:tab/>
            </w:r>
            <w:r w:rsidR="00DF10E2" w:rsidRPr="00557672">
              <w:rPr>
                <w:rStyle w:val="Hyperlink"/>
                <w:rFonts w:cs="Times New Roman"/>
                <w:noProof/>
              </w:rPr>
              <w:t>Yêu cầu đối với phần cứng</w:t>
            </w:r>
            <w:r w:rsidR="00DF10E2">
              <w:rPr>
                <w:noProof/>
                <w:webHidden/>
              </w:rPr>
              <w:tab/>
            </w:r>
            <w:r w:rsidR="00DF10E2">
              <w:rPr>
                <w:noProof/>
                <w:webHidden/>
              </w:rPr>
              <w:fldChar w:fldCharType="begin"/>
            </w:r>
            <w:r w:rsidR="00DF10E2">
              <w:rPr>
                <w:noProof/>
                <w:webHidden/>
              </w:rPr>
              <w:instrText xml:space="preserve"> PAGEREF _Toc33104832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6B8C0023" w14:textId="18C64EA3" w:rsidR="00DF10E2" w:rsidRDefault="0029717E">
          <w:pPr>
            <w:pStyle w:val="TOC3"/>
            <w:tabs>
              <w:tab w:val="left" w:pos="1100"/>
              <w:tab w:val="right" w:leader="dot" w:pos="9601"/>
            </w:tabs>
            <w:rPr>
              <w:rFonts w:asciiTheme="minorHAnsi" w:eastAsiaTheme="minorEastAsia" w:hAnsiTheme="minorHAnsi"/>
              <w:noProof/>
              <w:sz w:val="22"/>
            </w:rPr>
          </w:pPr>
          <w:hyperlink w:anchor="_Toc33104833" w:history="1">
            <w:r w:rsidR="00DF10E2" w:rsidRPr="00557672">
              <w:rPr>
                <w:rStyle w:val="Hyperlink"/>
                <w:noProof/>
              </w:rPr>
              <w:t>a.</w:t>
            </w:r>
            <w:r w:rsidR="00DF10E2">
              <w:rPr>
                <w:rFonts w:asciiTheme="minorHAnsi" w:eastAsiaTheme="minorEastAsia" w:hAnsiTheme="minorHAnsi"/>
                <w:noProof/>
                <w:sz w:val="22"/>
              </w:rPr>
              <w:tab/>
            </w:r>
            <w:r w:rsidR="00DF10E2" w:rsidRPr="00557672">
              <w:rPr>
                <w:rStyle w:val="Hyperlink"/>
                <w:noProof/>
                <w:lang w:val="vi-VN"/>
              </w:rPr>
              <w:t>01 máy tính server:</w:t>
            </w:r>
            <w:r w:rsidR="00DF10E2">
              <w:rPr>
                <w:noProof/>
                <w:webHidden/>
              </w:rPr>
              <w:tab/>
            </w:r>
            <w:r w:rsidR="00DF10E2">
              <w:rPr>
                <w:noProof/>
                <w:webHidden/>
              </w:rPr>
              <w:fldChar w:fldCharType="begin"/>
            </w:r>
            <w:r w:rsidR="00DF10E2">
              <w:rPr>
                <w:noProof/>
                <w:webHidden/>
              </w:rPr>
              <w:instrText xml:space="preserve"> PAGEREF _Toc33104833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74EE2045" w14:textId="570C99CF" w:rsidR="00DF10E2" w:rsidRDefault="0029717E">
          <w:pPr>
            <w:pStyle w:val="TOC3"/>
            <w:tabs>
              <w:tab w:val="right" w:leader="dot" w:pos="9601"/>
            </w:tabs>
            <w:rPr>
              <w:rFonts w:asciiTheme="minorHAnsi" w:eastAsiaTheme="minorEastAsia" w:hAnsiTheme="minorHAnsi"/>
              <w:noProof/>
              <w:sz w:val="22"/>
            </w:rPr>
          </w:pPr>
          <w:hyperlink w:anchor="_Toc33104834" w:history="1">
            <w:r w:rsidR="00DF10E2" w:rsidRPr="00557672">
              <w:rPr>
                <w:rStyle w:val="Hyperlink"/>
                <w:noProof/>
                <w:lang w:val="vi-VN"/>
              </w:rPr>
              <w:t>Căn cứ các chức năng xử lý của phần mềm, Cấu hình của máy tính tối thiểu là:</w:t>
            </w:r>
            <w:r w:rsidR="00DF10E2">
              <w:rPr>
                <w:noProof/>
                <w:webHidden/>
              </w:rPr>
              <w:tab/>
            </w:r>
            <w:r w:rsidR="00DF10E2">
              <w:rPr>
                <w:noProof/>
                <w:webHidden/>
              </w:rPr>
              <w:fldChar w:fldCharType="begin"/>
            </w:r>
            <w:r w:rsidR="00DF10E2">
              <w:rPr>
                <w:noProof/>
                <w:webHidden/>
              </w:rPr>
              <w:instrText xml:space="preserve"> PAGEREF _Toc33104834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6E58E416" w14:textId="0494AF67" w:rsidR="00DF10E2" w:rsidRDefault="0029717E">
          <w:pPr>
            <w:pStyle w:val="TOC3"/>
            <w:tabs>
              <w:tab w:val="left" w:pos="1100"/>
              <w:tab w:val="right" w:leader="dot" w:pos="9601"/>
            </w:tabs>
            <w:rPr>
              <w:rFonts w:asciiTheme="minorHAnsi" w:eastAsiaTheme="minorEastAsia" w:hAnsiTheme="minorHAnsi"/>
              <w:noProof/>
              <w:sz w:val="22"/>
            </w:rPr>
          </w:pPr>
          <w:hyperlink w:anchor="_Toc33104835" w:history="1">
            <w:r w:rsidR="00DF10E2" w:rsidRPr="00557672">
              <w:rPr>
                <w:rStyle w:val="Hyperlink"/>
                <w:noProof/>
                <w:lang w:val="vi-VN"/>
              </w:rPr>
              <w:t>b.</w:t>
            </w:r>
            <w:r w:rsidR="00DF10E2">
              <w:rPr>
                <w:rFonts w:asciiTheme="minorHAnsi" w:eastAsiaTheme="minorEastAsia" w:hAnsiTheme="minorHAnsi"/>
                <w:noProof/>
                <w:sz w:val="22"/>
              </w:rPr>
              <w:tab/>
            </w:r>
            <w:r w:rsidR="00DF10E2" w:rsidRPr="00557672">
              <w:rPr>
                <w:rStyle w:val="Hyperlink"/>
                <w:noProof/>
                <w:lang w:val="vi-VN"/>
              </w:rPr>
              <w:t>01 máy in Băng phi diễn:</w:t>
            </w:r>
            <w:r w:rsidR="00DF10E2">
              <w:rPr>
                <w:noProof/>
                <w:webHidden/>
              </w:rPr>
              <w:tab/>
            </w:r>
            <w:r w:rsidR="00DF10E2">
              <w:rPr>
                <w:noProof/>
                <w:webHidden/>
              </w:rPr>
              <w:fldChar w:fldCharType="begin"/>
            </w:r>
            <w:r w:rsidR="00DF10E2">
              <w:rPr>
                <w:noProof/>
                <w:webHidden/>
              </w:rPr>
              <w:instrText xml:space="preserve"> PAGEREF _Toc33104835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633304EB" w14:textId="312CE8B1" w:rsidR="00DF10E2" w:rsidRDefault="0029717E">
          <w:pPr>
            <w:pStyle w:val="TOC3"/>
            <w:tabs>
              <w:tab w:val="left" w:pos="1100"/>
              <w:tab w:val="right" w:leader="dot" w:pos="9601"/>
            </w:tabs>
            <w:rPr>
              <w:rFonts w:asciiTheme="minorHAnsi" w:eastAsiaTheme="minorEastAsia" w:hAnsiTheme="minorHAnsi"/>
              <w:noProof/>
              <w:sz w:val="22"/>
            </w:rPr>
          </w:pPr>
          <w:hyperlink w:anchor="_Toc33104836" w:history="1">
            <w:r w:rsidR="00DF10E2" w:rsidRPr="00557672">
              <w:rPr>
                <w:rStyle w:val="Hyperlink"/>
                <w:noProof/>
                <w:lang w:val="vi-VN"/>
              </w:rPr>
              <w:t>c.</w:t>
            </w:r>
            <w:r w:rsidR="00DF10E2">
              <w:rPr>
                <w:rFonts w:asciiTheme="minorHAnsi" w:eastAsiaTheme="minorEastAsia" w:hAnsiTheme="minorHAnsi"/>
                <w:noProof/>
                <w:sz w:val="22"/>
              </w:rPr>
              <w:tab/>
            </w:r>
            <w:r w:rsidR="00DF10E2" w:rsidRPr="00557672">
              <w:rPr>
                <w:rStyle w:val="Hyperlink"/>
                <w:noProof/>
                <w:lang w:val="vi-VN"/>
              </w:rPr>
              <w:t>01 Switch:</w:t>
            </w:r>
            <w:r w:rsidR="00DF10E2">
              <w:rPr>
                <w:noProof/>
                <w:webHidden/>
              </w:rPr>
              <w:tab/>
            </w:r>
            <w:r w:rsidR="00DF10E2">
              <w:rPr>
                <w:noProof/>
                <w:webHidden/>
              </w:rPr>
              <w:fldChar w:fldCharType="begin"/>
            </w:r>
            <w:r w:rsidR="00DF10E2">
              <w:rPr>
                <w:noProof/>
                <w:webHidden/>
              </w:rPr>
              <w:instrText xml:space="preserve"> PAGEREF _Toc33104836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37509EFC" w14:textId="39862FC1" w:rsidR="00DF10E2" w:rsidRDefault="0029717E">
          <w:pPr>
            <w:pStyle w:val="TOC3"/>
            <w:tabs>
              <w:tab w:val="right" w:leader="dot" w:pos="9601"/>
            </w:tabs>
            <w:rPr>
              <w:rFonts w:asciiTheme="minorHAnsi" w:eastAsiaTheme="minorEastAsia" w:hAnsiTheme="minorHAnsi"/>
              <w:noProof/>
              <w:sz w:val="22"/>
            </w:rPr>
          </w:pPr>
          <w:hyperlink w:anchor="_Toc33104837" w:history="1">
            <w:r w:rsidR="00DF10E2" w:rsidRPr="00557672">
              <w:rPr>
                <w:rStyle w:val="Hyperlink"/>
                <w:noProof/>
                <w:lang w:val="vi-VN"/>
              </w:rPr>
              <w:t>Cấu hình tối thiểu</w:t>
            </w:r>
            <w:r w:rsidR="00DF10E2">
              <w:rPr>
                <w:noProof/>
                <w:webHidden/>
              </w:rPr>
              <w:tab/>
            </w:r>
            <w:r w:rsidR="00DF10E2">
              <w:rPr>
                <w:noProof/>
                <w:webHidden/>
              </w:rPr>
              <w:fldChar w:fldCharType="begin"/>
            </w:r>
            <w:r w:rsidR="00DF10E2">
              <w:rPr>
                <w:noProof/>
                <w:webHidden/>
              </w:rPr>
              <w:instrText xml:space="preserve"> PAGEREF _Toc33104837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2AF00DCD" w14:textId="66E94CD3" w:rsidR="00DF10E2" w:rsidRDefault="0029717E">
          <w:pPr>
            <w:pStyle w:val="TOC3"/>
            <w:tabs>
              <w:tab w:val="left" w:pos="1100"/>
              <w:tab w:val="right" w:leader="dot" w:pos="9601"/>
            </w:tabs>
            <w:rPr>
              <w:rFonts w:asciiTheme="minorHAnsi" w:eastAsiaTheme="minorEastAsia" w:hAnsiTheme="minorHAnsi"/>
              <w:noProof/>
              <w:sz w:val="22"/>
            </w:rPr>
          </w:pPr>
          <w:hyperlink w:anchor="_Toc33104838" w:history="1">
            <w:r w:rsidR="00DF10E2" w:rsidRPr="00557672">
              <w:rPr>
                <w:rStyle w:val="Hyperlink"/>
                <w:noProof/>
                <w:lang w:val="vi-VN"/>
              </w:rPr>
              <w:t>d.</w:t>
            </w:r>
            <w:r w:rsidR="00DF10E2">
              <w:rPr>
                <w:rFonts w:asciiTheme="minorHAnsi" w:eastAsiaTheme="minorEastAsia" w:hAnsiTheme="minorHAnsi"/>
                <w:noProof/>
                <w:sz w:val="22"/>
              </w:rPr>
              <w:tab/>
            </w:r>
            <w:r w:rsidR="00DF10E2" w:rsidRPr="00557672">
              <w:rPr>
                <w:rStyle w:val="Hyperlink"/>
                <w:noProof/>
                <w:lang w:val="vi-VN"/>
              </w:rPr>
              <w:t>01 máy tính trạm vị trí FDP:</w:t>
            </w:r>
            <w:r w:rsidR="00DF10E2">
              <w:rPr>
                <w:noProof/>
                <w:webHidden/>
              </w:rPr>
              <w:tab/>
            </w:r>
            <w:r w:rsidR="00DF10E2">
              <w:rPr>
                <w:noProof/>
                <w:webHidden/>
              </w:rPr>
              <w:fldChar w:fldCharType="begin"/>
            </w:r>
            <w:r w:rsidR="00DF10E2">
              <w:rPr>
                <w:noProof/>
                <w:webHidden/>
              </w:rPr>
              <w:instrText xml:space="preserve"> PAGEREF _Toc33104838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564E4CA9" w14:textId="62741FBA" w:rsidR="00DF10E2" w:rsidRDefault="0029717E">
          <w:pPr>
            <w:pStyle w:val="TOC3"/>
            <w:tabs>
              <w:tab w:val="left" w:pos="1100"/>
              <w:tab w:val="right" w:leader="dot" w:pos="9601"/>
            </w:tabs>
            <w:rPr>
              <w:rFonts w:asciiTheme="minorHAnsi" w:eastAsiaTheme="minorEastAsia" w:hAnsiTheme="minorHAnsi"/>
              <w:noProof/>
              <w:sz w:val="22"/>
            </w:rPr>
          </w:pPr>
          <w:hyperlink w:anchor="_Toc33104839" w:history="1">
            <w:r w:rsidR="00DF10E2" w:rsidRPr="00557672">
              <w:rPr>
                <w:rStyle w:val="Hyperlink"/>
                <w:noProof/>
                <w:lang w:val="vi-VN"/>
              </w:rPr>
              <w:t>e.</w:t>
            </w:r>
            <w:r w:rsidR="00DF10E2">
              <w:rPr>
                <w:rFonts w:asciiTheme="minorHAnsi" w:eastAsiaTheme="minorEastAsia" w:hAnsiTheme="minorHAnsi"/>
                <w:noProof/>
                <w:sz w:val="22"/>
              </w:rPr>
              <w:tab/>
            </w:r>
            <w:r w:rsidR="00DF10E2" w:rsidRPr="00557672">
              <w:rPr>
                <w:rStyle w:val="Hyperlink"/>
                <w:noProof/>
                <w:lang w:val="vi-VN"/>
              </w:rPr>
              <w:t>01 máy tính trạm vị trí Controller:</w:t>
            </w:r>
            <w:r w:rsidR="00DF10E2">
              <w:rPr>
                <w:noProof/>
                <w:webHidden/>
              </w:rPr>
              <w:tab/>
            </w:r>
            <w:r w:rsidR="00DF10E2">
              <w:rPr>
                <w:noProof/>
                <w:webHidden/>
              </w:rPr>
              <w:fldChar w:fldCharType="begin"/>
            </w:r>
            <w:r w:rsidR="00DF10E2">
              <w:rPr>
                <w:noProof/>
                <w:webHidden/>
              </w:rPr>
              <w:instrText xml:space="preserve"> PAGEREF _Toc33104839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14DFCB69" w14:textId="64B4C50C" w:rsidR="00DF10E2" w:rsidRDefault="0029717E">
          <w:pPr>
            <w:pStyle w:val="TOC3"/>
            <w:tabs>
              <w:tab w:val="left" w:pos="1100"/>
              <w:tab w:val="right" w:leader="dot" w:pos="9601"/>
            </w:tabs>
            <w:rPr>
              <w:rFonts w:asciiTheme="minorHAnsi" w:eastAsiaTheme="minorEastAsia" w:hAnsiTheme="minorHAnsi"/>
              <w:noProof/>
              <w:sz w:val="22"/>
            </w:rPr>
          </w:pPr>
          <w:hyperlink w:anchor="_Toc33104840" w:history="1">
            <w:r w:rsidR="00DF10E2" w:rsidRPr="00557672">
              <w:rPr>
                <w:rStyle w:val="Hyperlink"/>
                <w:noProof/>
                <w:lang w:val="vi-VN"/>
              </w:rPr>
              <w:t>f.</w:t>
            </w:r>
            <w:r w:rsidR="00DF10E2">
              <w:rPr>
                <w:rFonts w:asciiTheme="minorHAnsi" w:eastAsiaTheme="minorEastAsia" w:hAnsiTheme="minorHAnsi"/>
                <w:noProof/>
                <w:sz w:val="22"/>
              </w:rPr>
              <w:tab/>
            </w:r>
            <w:r w:rsidR="00DF10E2" w:rsidRPr="00557672">
              <w:rPr>
                <w:rStyle w:val="Hyperlink"/>
                <w:noProof/>
                <w:lang w:val="vi-VN"/>
              </w:rPr>
              <w:t>01 màn hình Touchscreen:</w:t>
            </w:r>
            <w:r w:rsidR="00DF10E2">
              <w:rPr>
                <w:noProof/>
                <w:webHidden/>
              </w:rPr>
              <w:tab/>
            </w:r>
            <w:r w:rsidR="00DF10E2">
              <w:rPr>
                <w:noProof/>
                <w:webHidden/>
              </w:rPr>
              <w:fldChar w:fldCharType="begin"/>
            </w:r>
            <w:r w:rsidR="00DF10E2">
              <w:rPr>
                <w:noProof/>
                <w:webHidden/>
              </w:rPr>
              <w:instrText xml:space="preserve"> PAGEREF _Toc33104840 \h </w:instrText>
            </w:r>
            <w:r w:rsidR="00DF10E2">
              <w:rPr>
                <w:noProof/>
                <w:webHidden/>
              </w:rPr>
            </w:r>
            <w:r w:rsidR="00DF10E2">
              <w:rPr>
                <w:noProof/>
                <w:webHidden/>
              </w:rPr>
              <w:fldChar w:fldCharType="separate"/>
            </w:r>
            <w:r w:rsidR="00DF10E2">
              <w:rPr>
                <w:noProof/>
                <w:webHidden/>
              </w:rPr>
              <w:t>18</w:t>
            </w:r>
            <w:r w:rsidR="00DF10E2">
              <w:rPr>
                <w:noProof/>
                <w:webHidden/>
              </w:rPr>
              <w:fldChar w:fldCharType="end"/>
            </w:r>
          </w:hyperlink>
        </w:p>
        <w:p w14:paraId="688B30B7" w14:textId="5B39944F" w:rsidR="00DF10E2" w:rsidRDefault="0029717E">
          <w:pPr>
            <w:pStyle w:val="TOC3"/>
            <w:tabs>
              <w:tab w:val="left" w:pos="1100"/>
              <w:tab w:val="right" w:leader="dot" w:pos="9601"/>
            </w:tabs>
            <w:rPr>
              <w:rFonts w:asciiTheme="minorHAnsi" w:eastAsiaTheme="minorEastAsia" w:hAnsiTheme="minorHAnsi"/>
              <w:noProof/>
              <w:sz w:val="22"/>
            </w:rPr>
          </w:pPr>
          <w:hyperlink w:anchor="_Toc33104841" w:history="1">
            <w:r w:rsidR="00DF10E2" w:rsidRPr="00557672">
              <w:rPr>
                <w:rStyle w:val="Hyperlink"/>
                <w:noProof/>
                <w:lang w:val="vi-VN"/>
              </w:rPr>
              <w:t>g.</w:t>
            </w:r>
            <w:r w:rsidR="00DF10E2">
              <w:rPr>
                <w:rFonts w:asciiTheme="minorHAnsi" w:eastAsiaTheme="minorEastAsia" w:hAnsiTheme="minorHAnsi"/>
                <w:noProof/>
                <w:sz w:val="22"/>
              </w:rPr>
              <w:tab/>
            </w:r>
            <w:r w:rsidR="00DF10E2" w:rsidRPr="00557672">
              <w:rPr>
                <w:rStyle w:val="Hyperlink"/>
                <w:noProof/>
                <w:lang w:val="vi-VN"/>
              </w:rPr>
              <w:t>01 Card màn hình độ phân giải UHD:</w:t>
            </w:r>
            <w:r w:rsidR="00DF10E2">
              <w:rPr>
                <w:noProof/>
                <w:webHidden/>
              </w:rPr>
              <w:tab/>
            </w:r>
            <w:r w:rsidR="00DF10E2">
              <w:rPr>
                <w:noProof/>
                <w:webHidden/>
              </w:rPr>
              <w:fldChar w:fldCharType="begin"/>
            </w:r>
            <w:r w:rsidR="00DF10E2">
              <w:rPr>
                <w:noProof/>
                <w:webHidden/>
              </w:rPr>
              <w:instrText xml:space="preserve"> PAGEREF _Toc33104841 \h </w:instrText>
            </w:r>
            <w:r w:rsidR="00DF10E2">
              <w:rPr>
                <w:noProof/>
                <w:webHidden/>
              </w:rPr>
            </w:r>
            <w:r w:rsidR="00DF10E2">
              <w:rPr>
                <w:noProof/>
                <w:webHidden/>
              </w:rPr>
              <w:fldChar w:fldCharType="separate"/>
            </w:r>
            <w:r w:rsidR="00DF10E2">
              <w:rPr>
                <w:noProof/>
                <w:webHidden/>
              </w:rPr>
              <w:t>19</w:t>
            </w:r>
            <w:r w:rsidR="00DF10E2">
              <w:rPr>
                <w:noProof/>
                <w:webHidden/>
              </w:rPr>
              <w:fldChar w:fldCharType="end"/>
            </w:r>
          </w:hyperlink>
        </w:p>
        <w:p w14:paraId="3ED8D7D0" w14:textId="73970990" w:rsidR="00DF10E2" w:rsidRDefault="0029717E" w:rsidP="00DF10E2">
          <w:pPr>
            <w:pStyle w:val="TOC1"/>
            <w:tabs>
              <w:tab w:val="clear" w:pos="709"/>
              <w:tab w:val="left" w:pos="426"/>
            </w:tabs>
            <w:ind w:firstLine="0"/>
            <w:rPr>
              <w:rFonts w:asciiTheme="minorHAnsi" w:eastAsiaTheme="minorEastAsia" w:hAnsiTheme="minorHAnsi"/>
              <w:b w:val="0"/>
              <w:noProof/>
              <w:sz w:val="22"/>
            </w:rPr>
          </w:pPr>
          <w:hyperlink w:anchor="_Toc33104842" w:history="1">
            <w:r w:rsidR="00DF10E2" w:rsidRPr="00557672">
              <w:rPr>
                <w:rStyle w:val="Hyperlink"/>
                <w:noProof/>
              </w:rPr>
              <w:t>IV.</w:t>
            </w:r>
            <w:r w:rsidR="00DF10E2">
              <w:rPr>
                <w:rFonts w:asciiTheme="minorHAnsi" w:eastAsiaTheme="minorEastAsia" w:hAnsiTheme="minorHAnsi"/>
                <w:b w:val="0"/>
                <w:noProof/>
                <w:sz w:val="22"/>
              </w:rPr>
              <w:tab/>
            </w:r>
            <w:r w:rsidR="00DF10E2" w:rsidRPr="00557672">
              <w:rPr>
                <w:rStyle w:val="Hyperlink"/>
                <w:noProof/>
              </w:rPr>
              <w:t>GIẢI PHÁP THIẾT KẾ HỆ THỐNG</w:t>
            </w:r>
            <w:r w:rsidR="00DF10E2">
              <w:rPr>
                <w:noProof/>
                <w:webHidden/>
              </w:rPr>
              <w:tab/>
            </w:r>
            <w:r w:rsidR="00DF10E2">
              <w:rPr>
                <w:noProof/>
                <w:webHidden/>
              </w:rPr>
              <w:fldChar w:fldCharType="begin"/>
            </w:r>
            <w:r w:rsidR="00DF10E2">
              <w:rPr>
                <w:noProof/>
                <w:webHidden/>
              </w:rPr>
              <w:instrText xml:space="preserve"> PAGEREF _Toc33104842 \h </w:instrText>
            </w:r>
            <w:r w:rsidR="00DF10E2">
              <w:rPr>
                <w:noProof/>
                <w:webHidden/>
              </w:rPr>
            </w:r>
            <w:r w:rsidR="00DF10E2">
              <w:rPr>
                <w:noProof/>
                <w:webHidden/>
              </w:rPr>
              <w:fldChar w:fldCharType="separate"/>
            </w:r>
            <w:r w:rsidR="00DF10E2">
              <w:rPr>
                <w:noProof/>
                <w:webHidden/>
              </w:rPr>
              <w:t>19</w:t>
            </w:r>
            <w:r w:rsidR="00DF10E2">
              <w:rPr>
                <w:noProof/>
                <w:webHidden/>
              </w:rPr>
              <w:fldChar w:fldCharType="end"/>
            </w:r>
          </w:hyperlink>
        </w:p>
        <w:p w14:paraId="1FDC1FA8" w14:textId="6CA91A14" w:rsidR="00DF10E2" w:rsidRDefault="0029717E">
          <w:pPr>
            <w:pStyle w:val="TOC2"/>
            <w:tabs>
              <w:tab w:val="left" w:pos="1100"/>
              <w:tab w:val="right" w:leader="dot" w:pos="9601"/>
            </w:tabs>
            <w:rPr>
              <w:rFonts w:asciiTheme="minorHAnsi" w:eastAsiaTheme="minorEastAsia" w:hAnsiTheme="minorHAnsi"/>
              <w:noProof/>
              <w:sz w:val="22"/>
            </w:rPr>
          </w:pPr>
          <w:hyperlink w:anchor="_Toc33104843" w:history="1">
            <w:r w:rsidR="00DF10E2" w:rsidRPr="00557672">
              <w:rPr>
                <w:rStyle w:val="Hyperlink"/>
                <w:rFonts w:cs="Times New Roman"/>
                <w:noProof/>
                <w:lang w:val="vi-VN"/>
              </w:rPr>
              <w:t>4.1.</w:t>
            </w:r>
            <w:r w:rsidR="00DF10E2">
              <w:rPr>
                <w:rFonts w:asciiTheme="minorHAnsi" w:eastAsiaTheme="minorEastAsia" w:hAnsiTheme="minorHAnsi"/>
                <w:noProof/>
                <w:sz w:val="22"/>
              </w:rPr>
              <w:tab/>
            </w:r>
            <w:r w:rsidR="00DF10E2" w:rsidRPr="00557672">
              <w:rPr>
                <w:rStyle w:val="Hyperlink"/>
                <w:rFonts w:cs="Times New Roman"/>
                <w:noProof/>
              </w:rPr>
              <w:t>Thiết kế mô hình hệ thống</w:t>
            </w:r>
            <w:r w:rsidR="00DF10E2">
              <w:rPr>
                <w:noProof/>
                <w:webHidden/>
              </w:rPr>
              <w:tab/>
            </w:r>
            <w:r w:rsidR="00DF10E2">
              <w:rPr>
                <w:noProof/>
                <w:webHidden/>
              </w:rPr>
              <w:fldChar w:fldCharType="begin"/>
            </w:r>
            <w:r w:rsidR="00DF10E2">
              <w:rPr>
                <w:noProof/>
                <w:webHidden/>
              </w:rPr>
              <w:instrText xml:space="preserve"> PAGEREF _Toc33104843 \h </w:instrText>
            </w:r>
            <w:r w:rsidR="00DF10E2">
              <w:rPr>
                <w:noProof/>
                <w:webHidden/>
              </w:rPr>
            </w:r>
            <w:r w:rsidR="00DF10E2">
              <w:rPr>
                <w:noProof/>
                <w:webHidden/>
              </w:rPr>
              <w:fldChar w:fldCharType="separate"/>
            </w:r>
            <w:r w:rsidR="00DF10E2">
              <w:rPr>
                <w:noProof/>
                <w:webHidden/>
              </w:rPr>
              <w:t>19</w:t>
            </w:r>
            <w:r w:rsidR="00DF10E2">
              <w:rPr>
                <w:noProof/>
                <w:webHidden/>
              </w:rPr>
              <w:fldChar w:fldCharType="end"/>
            </w:r>
          </w:hyperlink>
        </w:p>
        <w:p w14:paraId="5AB72262" w14:textId="2C712BE7" w:rsidR="00DF10E2" w:rsidRDefault="0029717E">
          <w:pPr>
            <w:pStyle w:val="TOC2"/>
            <w:tabs>
              <w:tab w:val="left" w:pos="1100"/>
              <w:tab w:val="right" w:leader="dot" w:pos="9601"/>
            </w:tabs>
            <w:rPr>
              <w:rFonts w:asciiTheme="minorHAnsi" w:eastAsiaTheme="minorEastAsia" w:hAnsiTheme="minorHAnsi"/>
              <w:noProof/>
              <w:sz w:val="22"/>
            </w:rPr>
          </w:pPr>
          <w:hyperlink w:anchor="_Toc33104844" w:history="1">
            <w:r w:rsidR="00DF10E2" w:rsidRPr="00557672">
              <w:rPr>
                <w:rStyle w:val="Hyperlink"/>
                <w:rFonts w:cs="Times New Roman"/>
                <w:noProof/>
                <w:lang w:val="vi-VN"/>
              </w:rPr>
              <w:t>4.2.</w:t>
            </w:r>
            <w:r w:rsidR="00DF10E2">
              <w:rPr>
                <w:rFonts w:asciiTheme="minorHAnsi" w:eastAsiaTheme="minorEastAsia" w:hAnsiTheme="minorHAnsi"/>
                <w:noProof/>
                <w:sz w:val="22"/>
              </w:rPr>
              <w:tab/>
            </w:r>
            <w:r w:rsidR="00DF10E2" w:rsidRPr="00557672">
              <w:rPr>
                <w:rStyle w:val="Hyperlink"/>
                <w:rFonts w:cs="Times New Roman"/>
                <w:noProof/>
                <w:lang w:val="vi-VN"/>
              </w:rPr>
              <w:t>Giải pháp xử lý an toàn thông tin</w:t>
            </w:r>
            <w:r w:rsidR="00DF10E2">
              <w:rPr>
                <w:noProof/>
                <w:webHidden/>
              </w:rPr>
              <w:tab/>
            </w:r>
            <w:r w:rsidR="00DF10E2">
              <w:rPr>
                <w:noProof/>
                <w:webHidden/>
              </w:rPr>
              <w:fldChar w:fldCharType="begin"/>
            </w:r>
            <w:r w:rsidR="00DF10E2">
              <w:rPr>
                <w:noProof/>
                <w:webHidden/>
              </w:rPr>
              <w:instrText xml:space="preserve"> PAGEREF _Toc33104844 \h </w:instrText>
            </w:r>
            <w:r w:rsidR="00DF10E2">
              <w:rPr>
                <w:noProof/>
                <w:webHidden/>
              </w:rPr>
            </w:r>
            <w:r w:rsidR="00DF10E2">
              <w:rPr>
                <w:noProof/>
                <w:webHidden/>
              </w:rPr>
              <w:fldChar w:fldCharType="separate"/>
            </w:r>
            <w:r w:rsidR="00DF10E2">
              <w:rPr>
                <w:noProof/>
                <w:webHidden/>
              </w:rPr>
              <w:t>20</w:t>
            </w:r>
            <w:r w:rsidR="00DF10E2">
              <w:rPr>
                <w:noProof/>
                <w:webHidden/>
              </w:rPr>
              <w:fldChar w:fldCharType="end"/>
            </w:r>
          </w:hyperlink>
        </w:p>
        <w:p w14:paraId="3EAEE5D7" w14:textId="0EAEC3B9" w:rsidR="00DF10E2" w:rsidRDefault="0029717E">
          <w:pPr>
            <w:pStyle w:val="TOC2"/>
            <w:tabs>
              <w:tab w:val="left" w:pos="1100"/>
              <w:tab w:val="right" w:leader="dot" w:pos="9601"/>
            </w:tabs>
            <w:rPr>
              <w:rFonts w:asciiTheme="minorHAnsi" w:eastAsiaTheme="minorEastAsia" w:hAnsiTheme="minorHAnsi"/>
              <w:noProof/>
              <w:sz w:val="22"/>
            </w:rPr>
          </w:pPr>
          <w:hyperlink w:anchor="_Toc33104845" w:history="1">
            <w:r w:rsidR="00DF10E2" w:rsidRPr="00557672">
              <w:rPr>
                <w:rStyle w:val="Hyperlink"/>
                <w:rFonts w:cs="Times New Roman"/>
                <w:noProof/>
                <w:lang w:val="vi-VN"/>
              </w:rPr>
              <w:t>4.3.</w:t>
            </w:r>
            <w:r w:rsidR="00DF10E2">
              <w:rPr>
                <w:rFonts w:asciiTheme="minorHAnsi" w:eastAsiaTheme="minorEastAsia" w:hAnsiTheme="minorHAnsi"/>
                <w:noProof/>
                <w:sz w:val="22"/>
              </w:rPr>
              <w:tab/>
            </w:r>
            <w:r w:rsidR="00DF10E2" w:rsidRPr="00557672">
              <w:rPr>
                <w:rStyle w:val="Hyperlink"/>
                <w:rFonts w:cs="Times New Roman"/>
                <w:noProof/>
                <w:lang w:val="vi-VN"/>
              </w:rPr>
              <w:t>Đối tượng sử dụng (Tác nhân - Actor)</w:t>
            </w:r>
            <w:r w:rsidR="00DF10E2">
              <w:rPr>
                <w:noProof/>
                <w:webHidden/>
              </w:rPr>
              <w:tab/>
            </w:r>
            <w:r w:rsidR="00DF10E2">
              <w:rPr>
                <w:noProof/>
                <w:webHidden/>
              </w:rPr>
              <w:fldChar w:fldCharType="begin"/>
            </w:r>
            <w:r w:rsidR="00DF10E2">
              <w:rPr>
                <w:noProof/>
                <w:webHidden/>
              </w:rPr>
              <w:instrText xml:space="preserve"> PAGEREF _Toc33104845 \h </w:instrText>
            </w:r>
            <w:r w:rsidR="00DF10E2">
              <w:rPr>
                <w:noProof/>
                <w:webHidden/>
              </w:rPr>
            </w:r>
            <w:r w:rsidR="00DF10E2">
              <w:rPr>
                <w:noProof/>
                <w:webHidden/>
              </w:rPr>
              <w:fldChar w:fldCharType="separate"/>
            </w:r>
            <w:r w:rsidR="00DF10E2">
              <w:rPr>
                <w:noProof/>
                <w:webHidden/>
              </w:rPr>
              <w:t>26</w:t>
            </w:r>
            <w:r w:rsidR="00DF10E2">
              <w:rPr>
                <w:noProof/>
                <w:webHidden/>
              </w:rPr>
              <w:fldChar w:fldCharType="end"/>
            </w:r>
          </w:hyperlink>
        </w:p>
        <w:p w14:paraId="56B43395" w14:textId="4E5EA50F" w:rsidR="00DF10E2" w:rsidRDefault="0029717E">
          <w:pPr>
            <w:pStyle w:val="TOC2"/>
            <w:tabs>
              <w:tab w:val="left" w:pos="1100"/>
              <w:tab w:val="right" w:leader="dot" w:pos="9601"/>
            </w:tabs>
            <w:rPr>
              <w:rFonts w:asciiTheme="minorHAnsi" w:eastAsiaTheme="minorEastAsia" w:hAnsiTheme="minorHAnsi"/>
              <w:noProof/>
              <w:sz w:val="22"/>
            </w:rPr>
          </w:pPr>
          <w:hyperlink w:anchor="_Toc33104846" w:history="1">
            <w:r w:rsidR="00DF10E2" w:rsidRPr="00557672">
              <w:rPr>
                <w:rStyle w:val="Hyperlink"/>
                <w:rFonts w:cs="Times New Roman"/>
                <w:noProof/>
                <w:lang w:val="vi-VN"/>
              </w:rPr>
              <w:t>4.4.</w:t>
            </w:r>
            <w:r w:rsidR="00DF10E2">
              <w:rPr>
                <w:rFonts w:asciiTheme="minorHAnsi" w:eastAsiaTheme="minorEastAsia" w:hAnsiTheme="minorHAnsi"/>
                <w:noProof/>
                <w:sz w:val="22"/>
              </w:rPr>
              <w:tab/>
            </w:r>
            <w:r w:rsidR="00DF10E2" w:rsidRPr="00557672">
              <w:rPr>
                <w:rStyle w:val="Hyperlink"/>
                <w:rFonts w:cs="Times New Roman"/>
                <w:noProof/>
                <w:lang w:val="vi-VN"/>
              </w:rPr>
              <w:t>Thiết kế chi tiết các bảng cơ sở dữ liệu.</w:t>
            </w:r>
            <w:r w:rsidR="00DF10E2">
              <w:rPr>
                <w:noProof/>
                <w:webHidden/>
              </w:rPr>
              <w:tab/>
            </w:r>
            <w:r w:rsidR="00DF10E2">
              <w:rPr>
                <w:noProof/>
                <w:webHidden/>
              </w:rPr>
              <w:fldChar w:fldCharType="begin"/>
            </w:r>
            <w:r w:rsidR="00DF10E2">
              <w:rPr>
                <w:noProof/>
                <w:webHidden/>
              </w:rPr>
              <w:instrText xml:space="preserve"> PAGEREF _Toc33104846 \h </w:instrText>
            </w:r>
            <w:r w:rsidR="00DF10E2">
              <w:rPr>
                <w:noProof/>
                <w:webHidden/>
              </w:rPr>
            </w:r>
            <w:r w:rsidR="00DF10E2">
              <w:rPr>
                <w:noProof/>
                <w:webHidden/>
              </w:rPr>
              <w:fldChar w:fldCharType="separate"/>
            </w:r>
            <w:r w:rsidR="00DF10E2">
              <w:rPr>
                <w:noProof/>
                <w:webHidden/>
              </w:rPr>
              <w:t>27</w:t>
            </w:r>
            <w:r w:rsidR="00DF10E2">
              <w:rPr>
                <w:noProof/>
                <w:webHidden/>
              </w:rPr>
              <w:fldChar w:fldCharType="end"/>
            </w:r>
          </w:hyperlink>
        </w:p>
        <w:p w14:paraId="5A2BCA19" w14:textId="251F4B3F" w:rsidR="00DF10E2" w:rsidRDefault="0029717E">
          <w:pPr>
            <w:pStyle w:val="TOC2"/>
            <w:tabs>
              <w:tab w:val="left" w:pos="1100"/>
              <w:tab w:val="right" w:leader="dot" w:pos="9601"/>
            </w:tabs>
            <w:rPr>
              <w:rFonts w:asciiTheme="minorHAnsi" w:eastAsiaTheme="minorEastAsia" w:hAnsiTheme="minorHAnsi"/>
              <w:noProof/>
              <w:sz w:val="22"/>
            </w:rPr>
          </w:pPr>
          <w:hyperlink w:anchor="_Toc33104847" w:history="1">
            <w:r w:rsidR="00DF10E2" w:rsidRPr="00557672">
              <w:rPr>
                <w:rStyle w:val="Hyperlink"/>
                <w:rFonts w:cs="Times New Roman"/>
                <w:noProof/>
                <w:lang w:val="vi-VN"/>
              </w:rPr>
              <w:t>4.5.</w:t>
            </w:r>
            <w:r w:rsidR="00DF10E2">
              <w:rPr>
                <w:rFonts w:asciiTheme="minorHAnsi" w:eastAsiaTheme="minorEastAsia" w:hAnsiTheme="minorHAnsi"/>
                <w:noProof/>
                <w:sz w:val="22"/>
              </w:rPr>
              <w:tab/>
            </w:r>
            <w:r w:rsidR="00DF10E2" w:rsidRPr="00557672">
              <w:rPr>
                <w:rStyle w:val="Hyperlink"/>
                <w:rFonts w:cs="Times New Roman"/>
                <w:noProof/>
                <w:lang w:val="vi-VN"/>
              </w:rPr>
              <w:t>Thiết kế các phần mềm thành phần</w:t>
            </w:r>
            <w:r w:rsidR="00DF10E2">
              <w:rPr>
                <w:noProof/>
                <w:webHidden/>
              </w:rPr>
              <w:tab/>
            </w:r>
            <w:r w:rsidR="00DF10E2">
              <w:rPr>
                <w:noProof/>
                <w:webHidden/>
              </w:rPr>
              <w:fldChar w:fldCharType="begin"/>
            </w:r>
            <w:r w:rsidR="00DF10E2">
              <w:rPr>
                <w:noProof/>
                <w:webHidden/>
              </w:rPr>
              <w:instrText xml:space="preserve"> PAGEREF _Toc33104847 \h </w:instrText>
            </w:r>
            <w:r w:rsidR="00DF10E2">
              <w:rPr>
                <w:noProof/>
                <w:webHidden/>
              </w:rPr>
            </w:r>
            <w:r w:rsidR="00DF10E2">
              <w:rPr>
                <w:noProof/>
                <w:webHidden/>
              </w:rPr>
              <w:fldChar w:fldCharType="separate"/>
            </w:r>
            <w:r w:rsidR="00DF10E2">
              <w:rPr>
                <w:noProof/>
                <w:webHidden/>
              </w:rPr>
              <w:t>37</w:t>
            </w:r>
            <w:r w:rsidR="00DF10E2">
              <w:rPr>
                <w:noProof/>
                <w:webHidden/>
              </w:rPr>
              <w:fldChar w:fldCharType="end"/>
            </w:r>
          </w:hyperlink>
        </w:p>
        <w:p w14:paraId="5CF4FB4B" w14:textId="46626734" w:rsidR="00DF10E2" w:rsidRDefault="0029717E" w:rsidP="00DF10E2">
          <w:pPr>
            <w:pStyle w:val="TOC1"/>
            <w:tabs>
              <w:tab w:val="clear" w:pos="709"/>
              <w:tab w:val="left" w:pos="426"/>
            </w:tabs>
            <w:ind w:firstLine="0"/>
            <w:rPr>
              <w:rFonts w:asciiTheme="minorHAnsi" w:eastAsiaTheme="minorEastAsia" w:hAnsiTheme="minorHAnsi"/>
              <w:b w:val="0"/>
              <w:noProof/>
              <w:sz w:val="22"/>
            </w:rPr>
          </w:pPr>
          <w:hyperlink w:anchor="_Toc33104848" w:history="1">
            <w:r w:rsidR="00DF10E2" w:rsidRPr="00557672">
              <w:rPr>
                <w:rStyle w:val="Hyperlink"/>
                <w:noProof/>
              </w:rPr>
              <w:t>V.</w:t>
            </w:r>
            <w:r w:rsidR="00DF10E2">
              <w:rPr>
                <w:rFonts w:asciiTheme="minorHAnsi" w:eastAsiaTheme="minorEastAsia" w:hAnsiTheme="minorHAnsi"/>
                <w:b w:val="0"/>
                <w:noProof/>
                <w:sz w:val="22"/>
              </w:rPr>
              <w:tab/>
            </w:r>
            <w:r w:rsidR="00DF10E2" w:rsidRPr="00557672">
              <w:rPr>
                <w:rStyle w:val="Hyperlink"/>
                <w:noProof/>
              </w:rPr>
              <w:t>Lựa chọn công nghệ và các thư viện sử dụng</w:t>
            </w:r>
            <w:r w:rsidR="00DF10E2">
              <w:rPr>
                <w:noProof/>
                <w:webHidden/>
              </w:rPr>
              <w:tab/>
            </w:r>
            <w:r w:rsidR="00DF10E2">
              <w:rPr>
                <w:noProof/>
                <w:webHidden/>
              </w:rPr>
              <w:fldChar w:fldCharType="begin"/>
            </w:r>
            <w:r w:rsidR="00DF10E2">
              <w:rPr>
                <w:noProof/>
                <w:webHidden/>
              </w:rPr>
              <w:instrText xml:space="preserve"> PAGEREF _Toc33104848 \h </w:instrText>
            </w:r>
            <w:r w:rsidR="00DF10E2">
              <w:rPr>
                <w:noProof/>
                <w:webHidden/>
              </w:rPr>
            </w:r>
            <w:r w:rsidR="00DF10E2">
              <w:rPr>
                <w:noProof/>
                <w:webHidden/>
              </w:rPr>
              <w:fldChar w:fldCharType="separate"/>
            </w:r>
            <w:r w:rsidR="00DF10E2">
              <w:rPr>
                <w:noProof/>
                <w:webHidden/>
              </w:rPr>
              <w:t>38</w:t>
            </w:r>
            <w:r w:rsidR="00DF10E2">
              <w:rPr>
                <w:noProof/>
                <w:webHidden/>
              </w:rPr>
              <w:fldChar w:fldCharType="end"/>
            </w:r>
          </w:hyperlink>
        </w:p>
        <w:p w14:paraId="3D5960C3" w14:textId="5AAE6F16" w:rsidR="00DF10E2" w:rsidRDefault="0029717E">
          <w:pPr>
            <w:pStyle w:val="TOC2"/>
            <w:tabs>
              <w:tab w:val="left" w:pos="1100"/>
              <w:tab w:val="right" w:leader="dot" w:pos="9601"/>
            </w:tabs>
            <w:rPr>
              <w:rFonts w:asciiTheme="minorHAnsi" w:eastAsiaTheme="minorEastAsia" w:hAnsiTheme="minorHAnsi"/>
              <w:noProof/>
              <w:sz w:val="22"/>
            </w:rPr>
          </w:pPr>
          <w:hyperlink w:anchor="_Toc33104849" w:history="1">
            <w:r w:rsidR="00DF10E2" w:rsidRPr="00557672">
              <w:rPr>
                <w:rStyle w:val="Hyperlink"/>
                <w:rFonts w:cs="Times New Roman"/>
                <w:noProof/>
              </w:rPr>
              <w:t>5.1.</w:t>
            </w:r>
            <w:r w:rsidR="00DF10E2">
              <w:rPr>
                <w:rFonts w:asciiTheme="minorHAnsi" w:eastAsiaTheme="minorEastAsia" w:hAnsiTheme="minorHAnsi"/>
                <w:noProof/>
                <w:sz w:val="22"/>
              </w:rPr>
              <w:tab/>
            </w:r>
            <w:r w:rsidR="00DF10E2" w:rsidRPr="00557672">
              <w:rPr>
                <w:rStyle w:val="Hyperlink"/>
                <w:rFonts w:cs="Times New Roman"/>
                <w:noProof/>
              </w:rPr>
              <w:t>Lựa chọn công nghệ</w:t>
            </w:r>
            <w:r w:rsidR="00DF10E2">
              <w:rPr>
                <w:noProof/>
                <w:webHidden/>
              </w:rPr>
              <w:tab/>
            </w:r>
            <w:r w:rsidR="00DF10E2">
              <w:rPr>
                <w:noProof/>
                <w:webHidden/>
              </w:rPr>
              <w:fldChar w:fldCharType="begin"/>
            </w:r>
            <w:r w:rsidR="00DF10E2">
              <w:rPr>
                <w:noProof/>
                <w:webHidden/>
              </w:rPr>
              <w:instrText xml:space="preserve"> PAGEREF _Toc33104849 \h </w:instrText>
            </w:r>
            <w:r w:rsidR="00DF10E2">
              <w:rPr>
                <w:noProof/>
                <w:webHidden/>
              </w:rPr>
            </w:r>
            <w:r w:rsidR="00DF10E2">
              <w:rPr>
                <w:noProof/>
                <w:webHidden/>
              </w:rPr>
              <w:fldChar w:fldCharType="separate"/>
            </w:r>
            <w:r w:rsidR="00DF10E2">
              <w:rPr>
                <w:noProof/>
                <w:webHidden/>
              </w:rPr>
              <w:t>38</w:t>
            </w:r>
            <w:r w:rsidR="00DF10E2">
              <w:rPr>
                <w:noProof/>
                <w:webHidden/>
              </w:rPr>
              <w:fldChar w:fldCharType="end"/>
            </w:r>
          </w:hyperlink>
        </w:p>
        <w:p w14:paraId="28E1DDA0" w14:textId="79AA9BD3" w:rsidR="00DF10E2" w:rsidRDefault="0029717E">
          <w:pPr>
            <w:pStyle w:val="TOC2"/>
            <w:tabs>
              <w:tab w:val="left" w:pos="1100"/>
              <w:tab w:val="right" w:leader="dot" w:pos="9601"/>
            </w:tabs>
            <w:rPr>
              <w:rFonts w:asciiTheme="minorHAnsi" w:eastAsiaTheme="minorEastAsia" w:hAnsiTheme="minorHAnsi"/>
              <w:noProof/>
              <w:sz w:val="22"/>
            </w:rPr>
          </w:pPr>
          <w:hyperlink w:anchor="_Toc33104850" w:history="1">
            <w:r w:rsidR="00DF10E2" w:rsidRPr="00557672">
              <w:rPr>
                <w:rStyle w:val="Hyperlink"/>
                <w:rFonts w:cs="Times New Roman"/>
                <w:noProof/>
              </w:rPr>
              <w:t>5.2.</w:t>
            </w:r>
            <w:r w:rsidR="00DF10E2">
              <w:rPr>
                <w:rFonts w:asciiTheme="minorHAnsi" w:eastAsiaTheme="minorEastAsia" w:hAnsiTheme="minorHAnsi"/>
                <w:noProof/>
                <w:sz w:val="22"/>
              </w:rPr>
              <w:tab/>
            </w:r>
            <w:r w:rsidR="00DF10E2" w:rsidRPr="00557672">
              <w:rPr>
                <w:rStyle w:val="Hyperlink"/>
                <w:rFonts w:cs="Times New Roman"/>
                <w:noProof/>
              </w:rPr>
              <w:t>Các thư viện cần sử dụng</w:t>
            </w:r>
            <w:r w:rsidR="00DF10E2">
              <w:rPr>
                <w:noProof/>
                <w:webHidden/>
              </w:rPr>
              <w:tab/>
            </w:r>
            <w:r w:rsidR="00DF10E2">
              <w:rPr>
                <w:noProof/>
                <w:webHidden/>
              </w:rPr>
              <w:fldChar w:fldCharType="begin"/>
            </w:r>
            <w:r w:rsidR="00DF10E2">
              <w:rPr>
                <w:noProof/>
                <w:webHidden/>
              </w:rPr>
              <w:instrText xml:space="preserve"> PAGEREF _Toc33104850 \h </w:instrText>
            </w:r>
            <w:r w:rsidR="00DF10E2">
              <w:rPr>
                <w:noProof/>
                <w:webHidden/>
              </w:rPr>
            </w:r>
            <w:r w:rsidR="00DF10E2">
              <w:rPr>
                <w:noProof/>
                <w:webHidden/>
              </w:rPr>
              <w:fldChar w:fldCharType="separate"/>
            </w:r>
            <w:r w:rsidR="00DF10E2">
              <w:rPr>
                <w:noProof/>
                <w:webHidden/>
              </w:rPr>
              <w:t>38</w:t>
            </w:r>
            <w:r w:rsidR="00DF10E2">
              <w:rPr>
                <w:noProof/>
                <w:webHidden/>
              </w:rPr>
              <w:fldChar w:fldCharType="end"/>
            </w:r>
          </w:hyperlink>
        </w:p>
        <w:p w14:paraId="362441AF" w14:textId="19E95CF6" w:rsidR="000C5749" w:rsidRPr="002C5367" w:rsidRDefault="000C5749" w:rsidP="00246A36">
          <w:pPr>
            <w:tabs>
              <w:tab w:val="right" w:leader="dot" w:pos="9611"/>
            </w:tabs>
            <w:spacing w:after="0" w:line="240" w:lineRule="auto"/>
            <w:jc w:val="both"/>
            <w:rPr>
              <w:rFonts w:cs="Times New Roman"/>
              <w:szCs w:val="28"/>
            </w:rPr>
          </w:pPr>
          <w:r w:rsidRPr="009F3F61">
            <w:rPr>
              <w:rFonts w:cs="Times New Roman"/>
              <w:bCs/>
              <w:noProof/>
              <w:szCs w:val="28"/>
            </w:rPr>
            <w:fldChar w:fldCharType="end"/>
          </w:r>
        </w:p>
      </w:sdtContent>
    </w:sdt>
    <w:bookmarkEnd w:id="3" w:displacedByCustomXml="prev"/>
    <w:p w14:paraId="27F8B01E" w14:textId="77777777" w:rsidR="000C5749" w:rsidRPr="002C5367" w:rsidRDefault="000C5749" w:rsidP="000C5749">
      <w:pPr>
        <w:spacing w:after="0" w:line="240" w:lineRule="auto"/>
        <w:jc w:val="both"/>
        <w:rPr>
          <w:rFonts w:cs="Times New Roman"/>
          <w:szCs w:val="28"/>
        </w:rPr>
      </w:pPr>
      <w:r w:rsidRPr="002C5367">
        <w:rPr>
          <w:rFonts w:cs="Times New Roman"/>
          <w:szCs w:val="28"/>
        </w:rPr>
        <w:br w:type="page"/>
      </w:r>
    </w:p>
    <w:p w14:paraId="76BFD232" w14:textId="52FFF208" w:rsidR="00F109C5" w:rsidRPr="0062766B" w:rsidRDefault="00964C4A" w:rsidP="0062766B">
      <w:pPr>
        <w:rPr>
          <w:b/>
        </w:rPr>
      </w:pPr>
      <w:bookmarkStart w:id="4" w:name="_Toc486606670"/>
      <w:r w:rsidRPr="0062766B">
        <w:rPr>
          <w:b/>
        </w:rPr>
        <w:lastRenderedPageBreak/>
        <w:t>THUẬT NGỮ/TỪ VIẾT TẮT</w:t>
      </w:r>
      <w:bookmarkEnd w:id="4"/>
    </w:p>
    <w:p w14:paraId="1022FA21" w14:textId="77777777" w:rsidR="00F109C5" w:rsidRPr="002C5367" w:rsidRDefault="00F109C5" w:rsidP="00F109C5">
      <w:pPr>
        <w:spacing w:after="0" w:line="240" w:lineRule="auto"/>
        <w:jc w:val="both"/>
        <w:rPr>
          <w:rFonts w:eastAsia="Calibri" w:cs="Times New Roman"/>
          <w:b/>
          <w:color w:val="0D0D0D"/>
          <w:szCs w:val="28"/>
        </w:rPr>
      </w:pP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9"/>
        <w:gridCol w:w="2952"/>
        <w:gridCol w:w="3338"/>
      </w:tblGrid>
      <w:tr w:rsidR="00006BA3" w:rsidRPr="00C15CE8" w14:paraId="5CF0DA99" w14:textId="77777777" w:rsidTr="00056208">
        <w:trPr>
          <w:tblHeader/>
        </w:trPr>
        <w:tc>
          <w:tcPr>
            <w:tcW w:w="746" w:type="dxa"/>
            <w:shd w:val="clear" w:color="auto" w:fill="E6E6E6"/>
            <w:vAlign w:val="center"/>
          </w:tcPr>
          <w:p w14:paraId="3C7E6AB1" w14:textId="77777777" w:rsidR="00006BA3" w:rsidRPr="00C15CE8" w:rsidRDefault="00006BA3" w:rsidP="00056208">
            <w:pPr>
              <w:spacing w:after="0" w:line="240" w:lineRule="auto"/>
              <w:jc w:val="center"/>
              <w:rPr>
                <w:rFonts w:eastAsia="MS Mincho" w:cs="Times New Roman"/>
                <w:b/>
                <w:szCs w:val="28"/>
                <w:lang w:eastAsia="ja-JP"/>
              </w:rPr>
            </w:pPr>
            <w:r w:rsidRPr="00C15CE8">
              <w:rPr>
                <w:rFonts w:eastAsia="MS Mincho" w:cs="Times New Roman"/>
                <w:b/>
                <w:szCs w:val="28"/>
                <w:lang w:eastAsia="ja-JP"/>
              </w:rPr>
              <w:t>STT</w:t>
            </w:r>
          </w:p>
        </w:tc>
        <w:tc>
          <w:tcPr>
            <w:tcW w:w="2329" w:type="dxa"/>
            <w:shd w:val="clear" w:color="auto" w:fill="E6E6E6"/>
            <w:vAlign w:val="center"/>
          </w:tcPr>
          <w:p w14:paraId="58CFEF8D" w14:textId="77777777" w:rsidR="00006BA3" w:rsidRPr="00C15CE8" w:rsidRDefault="00006BA3" w:rsidP="00056208">
            <w:pPr>
              <w:spacing w:after="0" w:line="240" w:lineRule="auto"/>
              <w:jc w:val="center"/>
              <w:rPr>
                <w:rFonts w:eastAsia="MS Mincho" w:cs="Times New Roman"/>
                <w:b/>
                <w:szCs w:val="28"/>
                <w:lang w:eastAsia="ja-JP"/>
              </w:rPr>
            </w:pPr>
            <w:r w:rsidRPr="00C15CE8">
              <w:rPr>
                <w:rFonts w:eastAsia="MS Mincho" w:cs="Times New Roman"/>
                <w:b/>
                <w:szCs w:val="28"/>
                <w:lang w:eastAsia="ja-JP"/>
              </w:rPr>
              <w:t>Thuật ngữ</w:t>
            </w:r>
          </w:p>
        </w:tc>
        <w:tc>
          <w:tcPr>
            <w:tcW w:w="2952" w:type="dxa"/>
            <w:shd w:val="clear" w:color="auto" w:fill="E6E6E6"/>
            <w:vAlign w:val="center"/>
          </w:tcPr>
          <w:p w14:paraId="3C25D99A" w14:textId="77777777" w:rsidR="00006BA3" w:rsidRPr="00C15CE8" w:rsidRDefault="00006BA3" w:rsidP="00056208">
            <w:pPr>
              <w:spacing w:after="0" w:line="240" w:lineRule="auto"/>
              <w:jc w:val="center"/>
              <w:rPr>
                <w:rFonts w:eastAsia="MS Mincho" w:cs="Times New Roman"/>
                <w:b/>
                <w:szCs w:val="28"/>
                <w:lang w:eastAsia="ja-JP"/>
              </w:rPr>
            </w:pPr>
            <w:r w:rsidRPr="00C15CE8">
              <w:rPr>
                <w:rFonts w:eastAsia="MS Mincho" w:cs="Times New Roman"/>
                <w:b/>
                <w:szCs w:val="28"/>
                <w:lang w:eastAsia="ja-JP"/>
              </w:rPr>
              <w:t>Viết đầy đủ</w:t>
            </w:r>
          </w:p>
        </w:tc>
        <w:tc>
          <w:tcPr>
            <w:tcW w:w="3338" w:type="dxa"/>
            <w:shd w:val="clear" w:color="auto" w:fill="E6E6E6"/>
            <w:vAlign w:val="center"/>
          </w:tcPr>
          <w:p w14:paraId="1319B992" w14:textId="77777777" w:rsidR="00006BA3" w:rsidRPr="00C15CE8" w:rsidRDefault="00006BA3" w:rsidP="00056208">
            <w:pPr>
              <w:spacing w:after="0" w:line="240" w:lineRule="auto"/>
              <w:jc w:val="center"/>
              <w:rPr>
                <w:rFonts w:eastAsia="MS Mincho" w:cs="Times New Roman"/>
                <w:b/>
                <w:szCs w:val="28"/>
                <w:lang w:eastAsia="ja-JP"/>
              </w:rPr>
            </w:pPr>
            <w:r w:rsidRPr="00C15CE8">
              <w:rPr>
                <w:rFonts w:eastAsia="MS Mincho" w:cs="Times New Roman"/>
                <w:b/>
                <w:szCs w:val="28"/>
                <w:lang w:eastAsia="ja-JP"/>
              </w:rPr>
              <w:t>Ý nghĩa</w:t>
            </w:r>
          </w:p>
        </w:tc>
      </w:tr>
      <w:tr w:rsidR="00006BA3" w:rsidRPr="00C15CE8" w14:paraId="330F0AF4" w14:textId="77777777" w:rsidTr="00056208">
        <w:tc>
          <w:tcPr>
            <w:tcW w:w="746" w:type="dxa"/>
            <w:vAlign w:val="center"/>
          </w:tcPr>
          <w:p w14:paraId="1EFF0124"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37DB8896" w14:textId="77777777" w:rsidR="00006BA3" w:rsidRPr="00C15CE8" w:rsidRDefault="00006BA3" w:rsidP="00056208">
            <w:pPr>
              <w:spacing w:after="0" w:line="240" w:lineRule="auto"/>
              <w:rPr>
                <w:rFonts w:cs="Times New Roman"/>
                <w:szCs w:val="28"/>
                <w:lang w:val="it-IT"/>
              </w:rPr>
            </w:pPr>
            <w:r w:rsidRPr="00C15CE8">
              <w:rPr>
                <w:rFonts w:cs="Times New Roman"/>
                <w:szCs w:val="28"/>
                <w:lang w:val="it-IT"/>
              </w:rPr>
              <w:t>AFTN</w:t>
            </w:r>
          </w:p>
        </w:tc>
        <w:tc>
          <w:tcPr>
            <w:tcW w:w="2952" w:type="dxa"/>
            <w:vAlign w:val="center"/>
          </w:tcPr>
          <w:p w14:paraId="7C13B968" w14:textId="77777777" w:rsidR="00006BA3" w:rsidRPr="00C15CE8" w:rsidRDefault="00006BA3" w:rsidP="00C3612F">
            <w:pPr>
              <w:spacing w:after="0" w:line="240" w:lineRule="auto"/>
              <w:jc w:val="both"/>
              <w:rPr>
                <w:rFonts w:cs="Times New Roman"/>
                <w:szCs w:val="28"/>
                <w:lang w:val="it-IT"/>
              </w:rPr>
            </w:pPr>
            <w:r w:rsidRPr="00C15CE8">
              <w:rPr>
                <w:rFonts w:cs="Times New Roman"/>
                <w:szCs w:val="28"/>
                <w:lang w:val="it-IT"/>
              </w:rPr>
              <w:t>Aeronautical Fix Telecommunication Network</w:t>
            </w:r>
          </w:p>
        </w:tc>
        <w:tc>
          <w:tcPr>
            <w:tcW w:w="3338" w:type="dxa"/>
            <w:vAlign w:val="center"/>
          </w:tcPr>
          <w:p w14:paraId="1BBCBF99" w14:textId="77777777" w:rsidR="00006BA3" w:rsidRPr="00C15CE8" w:rsidRDefault="00006BA3" w:rsidP="00C3612F">
            <w:pPr>
              <w:spacing w:after="0" w:line="240" w:lineRule="auto"/>
              <w:jc w:val="both"/>
              <w:rPr>
                <w:rFonts w:cs="Times New Roman"/>
                <w:szCs w:val="28"/>
                <w:lang w:val="it-IT"/>
              </w:rPr>
            </w:pPr>
            <w:r w:rsidRPr="00C15CE8">
              <w:rPr>
                <w:rFonts w:cs="Times New Roman"/>
                <w:szCs w:val="28"/>
                <w:lang w:val="it-IT"/>
              </w:rPr>
              <w:t>Mạng viễn thông cố định hàng không.</w:t>
            </w:r>
          </w:p>
        </w:tc>
      </w:tr>
      <w:tr w:rsidR="00C3612F" w:rsidRPr="00C15CE8" w14:paraId="2E01D7E6" w14:textId="77777777" w:rsidTr="00056208">
        <w:tc>
          <w:tcPr>
            <w:tcW w:w="746" w:type="dxa"/>
            <w:vAlign w:val="center"/>
          </w:tcPr>
          <w:p w14:paraId="1A87652F" w14:textId="77777777" w:rsidR="00C3612F" w:rsidRPr="00C15CE8" w:rsidRDefault="00C3612F"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574183B4" w14:textId="0C9BD90A" w:rsidR="00C3612F" w:rsidRPr="00C15CE8" w:rsidRDefault="00C3612F" w:rsidP="00C3612F">
            <w:pPr>
              <w:spacing w:after="0" w:line="240" w:lineRule="auto"/>
              <w:rPr>
                <w:rFonts w:cs="Times New Roman"/>
                <w:szCs w:val="28"/>
                <w:lang w:val="it-IT"/>
              </w:rPr>
            </w:pPr>
            <w:r w:rsidRPr="00C15CE8">
              <w:rPr>
                <w:rFonts w:cs="Times New Roman"/>
                <w:szCs w:val="28"/>
                <w:lang w:val="it-IT"/>
              </w:rPr>
              <w:t>ADS-B</w:t>
            </w:r>
          </w:p>
        </w:tc>
        <w:tc>
          <w:tcPr>
            <w:tcW w:w="2952" w:type="dxa"/>
            <w:vAlign w:val="center"/>
          </w:tcPr>
          <w:p w14:paraId="0766831C" w14:textId="6ED9654E" w:rsidR="00C3612F" w:rsidRPr="00C15CE8" w:rsidRDefault="00C3612F" w:rsidP="00C3612F">
            <w:pPr>
              <w:spacing w:after="0" w:line="240" w:lineRule="auto"/>
              <w:jc w:val="both"/>
              <w:rPr>
                <w:rFonts w:cs="Times New Roman"/>
                <w:szCs w:val="28"/>
                <w:lang w:val="it-IT"/>
              </w:rPr>
            </w:pPr>
            <w:r w:rsidRPr="00C15CE8">
              <w:rPr>
                <w:rFonts w:eastAsia="MS Mincho" w:cs="Times New Roman"/>
                <w:szCs w:val="28"/>
                <w:lang w:eastAsia="ja-JP"/>
              </w:rPr>
              <w:t>Automatic dependent surveillance - broadcast</w:t>
            </w:r>
          </w:p>
        </w:tc>
        <w:tc>
          <w:tcPr>
            <w:tcW w:w="3338" w:type="dxa"/>
            <w:vAlign w:val="center"/>
          </w:tcPr>
          <w:p w14:paraId="02C0802C" w14:textId="251054CD" w:rsidR="00C3612F" w:rsidRPr="00C15CE8" w:rsidRDefault="00C3612F" w:rsidP="00C3612F">
            <w:pPr>
              <w:spacing w:after="0" w:line="240" w:lineRule="auto"/>
              <w:jc w:val="both"/>
              <w:rPr>
                <w:rFonts w:cs="Times New Roman"/>
                <w:szCs w:val="28"/>
                <w:lang w:val="it-IT"/>
              </w:rPr>
            </w:pPr>
            <w:r w:rsidRPr="00C15CE8">
              <w:rPr>
                <w:rFonts w:eastAsia="FreeSans" w:cs="Times New Roman"/>
                <w:szCs w:val="28"/>
              </w:rPr>
              <w:t>Hệ thống giám sát tự động phụ thuộc - phát thanh</w:t>
            </w:r>
          </w:p>
        </w:tc>
      </w:tr>
      <w:tr w:rsidR="00953624" w:rsidRPr="00C15CE8" w14:paraId="5D5F42D6" w14:textId="77777777" w:rsidTr="00056208">
        <w:tc>
          <w:tcPr>
            <w:tcW w:w="746" w:type="dxa"/>
            <w:vAlign w:val="center"/>
          </w:tcPr>
          <w:p w14:paraId="79274B1D" w14:textId="77777777" w:rsidR="00953624" w:rsidRPr="00C15CE8" w:rsidRDefault="00953624"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73799749" w14:textId="6884DEE6" w:rsidR="00953624" w:rsidRPr="00C15CE8" w:rsidRDefault="00953624" w:rsidP="00056208">
            <w:pPr>
              <w:spacing w:after="0" w:line="240" w:lineRule="auto"/>
              <w:rPr>
                <w:rFonts w:cs="Times New Roman"/>
                <w:szCs w:val="28"/>
                <w:lang w:val="it-IT"/>
              </w:rPr>
            </w:pPr>
            <w:r w:rsidRPr="00C15CE8">
              <w:rPr>
                <w:rFonts w:cs="Times New Roman"/>
                <w:szCs w:val="28"/>
                <w:lang w:val="it-IT"/>
              </w:rPr>
              <w:t>AMSS</w:t>
            </w:r>
          </w:p>
        </w:tc>
        <w:tc>
          <w:tcPr>
            <w:tcW w:w="2952" w:type="dxa"/>
            <w:vAlign w:val="center"/>
          </w:tcPr>
          <w:p w14:paraId="1AADC02F" w14:textId="4B0AAFE0" w:rsidR="00953624" w:rsidRPr="00C15CE8" w:rsidRDefault="00953624" w:rsidP="00C3612F">
            <w:pPr>
              <w:spacing w:after="0" w:line="240" w:lineRule="auto"/>
              <w:jc w:val="both"/>
              <w:rPr>
                <w:rFonts w:cs="Times New Roman"/>
                <w:szCs w:val="28"/>
                <w:lang w:val="it-IT"/>
              </w:rPr>
            </w:pPr>
            <w:r w:rsidRPr="00C15CE8">
              <w:rPr>
                <w:rFonts w:cs="Times New Roman"/>
                <w:szCs w:val="28"/>
                <w:lang w:val="it-IT"/>
              </w:rPr>
              <w:t>Auto Message Switching System</w:t>
            </w:r>
          </w:p>
        </w:tc>
        <w:tc>
          <w:tcPr>
            <w:tcW w:w="3338" w:type="dxa"/>
            <w:vAlign w:val="center"/>
          </w:tcPr>
          <w:p w14:paraId="16B29DDF" w14:textId="2EAE5348" w:rsidR="00953624" w:rsidRPr="00C15CE8" w:rsidRDefault="00953624" w:rsidP="00C3612F">
            <w:pPr>
              <w:spacing w:after="0" w:line="240" w:lineRule="auto"/>
              <w:jc w:val="both"/>
              <w:rPr>
                <w:rFonts w:cs="Times New Roman"/>
                <w:szCs w:val="28"/>
                <w:lang w:val="it-IT"/>
              </w:rPr>
            </w:pPr>
            <w:r w:rsidRPr="00C15CE8">
              <w:rPr>
                <w:rFonts w:cs="Times New Roman"/>
                <w:szCs w:val="28"/>
                <w:lang w:val="it-IT"/>
              </w:rPr>
              <w:t>Hệ thống chuyển điện văn tự động AFTN</w:t>
            </w:r>
          </w:p>
        </w:tc>
      </w:tr>
      <w:tr w:rsidR="00006BA3" w:rsidRPr="00C15CE8" w14:paraId="3F2FC649" w14:textId="77777777" w:rsidTr="00056208">
        <w:tc>
          <w:tcPr>
            <w:tcW w:w="746" w:type="dxa"/>
            <w:vAlign w:val="center"/>
          </w:tcPr>
          <w:p w14:paraId="6323F939"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761CDD97" w14:textId="77777777" w:rsidR="00006BA3" w:rsidRPr="00C15CE8" w:rsidRDefault="00006BA3" w:rsidP="00056208">
            <w:pPr>
              <w:spacing w:after="0" w:line="240" w:lineRule="auto"/>
              <w:rPr>
                <w:rFonts w:cs="Times New Roman"/>
                <w:szCs w:val="28"/>
                <w:lang w:val="it-IT"/>
              </w:rPr>
            </w:pPr>
            <w:r w:rsidRPr="00C15CE8">
              <w:rPr>
                <w:rFonts w:cs="Times New Roman"/>
                <w:szCs w:val="28"/>
                <w:lang w:val="it-IT"/>
              </w:rPr>
              <w:t>AMHS</w:t>
            </w:r>
          </w:p>
        </w:tc>
        <w:tc>
          <w:tcPr>
            <w:tcW w:w="2952" w:type="dxa"/>
            <w:vAlign w:val="center"/>
          </w:tcPr>
          <w:p w14:paraId="4C6DDA8C" w14:textId="77777777" w:rsidR="00006BA3" w:rsidRPr="00C15CE8" w:rsidRDefault="00006BA3" w:rsidP="00C3612F">
            <w:pPr>
              <w:spacing w:after="0" w:line="240" w:lineRule="auto"/>
              <w:jc w:val="both"/>
              <w:rPr>
                <w:rFonts w:cs="Times New Roman"/>
                <w:szCs w:val="28"/>
                <w:lang w:val="it-IT"/>
              </w:rPr>
            </w:pPr>
            <w:r w:rsidRPr="00C15CE8">
              <w:rPr>
                <w:rFonts w:cs="Times New Roman"/>
                <w:szCs w:val="28"/>
                <w:lang w:val="it-IT"/>
              </w:rPr>
              <w:t>ATS Message Handling System</w:t>
            </w:r>
          </w:p>
        </w:tc>
        <w:tc>
          <w:tcPr>
            <w:tcW w:w="3338" w:type="dxa"/>
            <w:vAlign w:val="center"/>
          </w:tcPr>
          <w:p w14:paraId="2D660DE5" w14:textId="77777777" w:rsidR="00006BA3" w:rsidRPr="00C15CE8" w:rsidRDefault="00006BA3" w:rsidP="00C3612F">
            <w:pPr>
              <w:spacing w:after="0" w:line="240" w:lineRule="auto"/>
              <w:jc w:val="both"/>
              <w:rPr>
                <w:rFonts w:cs="Times New Roman"/>
                <w:szCs w:val="28"/>
                <w:lang w:val="it-IT"/>
              </w:rPr>
            </w:pPr>
            <w:r w:rsidRPr="00C15CE8">
              <w:rPr>
                <w:rFonts w:cs="Times New Roman"/>
                <w:szCs w:val="28"/>
                <w:lang w:val="it-IT"/>
              </w:rPr>
              <w:t>Hệ thống xử lý điện văn không lưu.</w:t>
            </w:r>
          </w:p>
        </w:tc>
      </w:tr>
      <w:tr w:rsidR="00006BA3" w:rsidRPr="00C15CE8" w14:paraId="47022E8E" w14:textId="77777777" w:rsidTr="00056208">
        <w:tc>
          <w:tcPr>
            <w:tcW w:w="746" w:type="dxa"/>
            <w:vAlign w:val="center"/>
          </w:tcPr>
          <w:p w14:paraId="26D6ABEC"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148E4891" w14:textId="77777777" w:rsidR="00006BA3" w:rsidRPr="00C15CE8" w:rsidRDefault="00006BA3" w:rsidP="00056208">
            <w:pPr>
              <w:spacing w:after="0" w:line="240" w:lineRule="auto"/>
              <w:rPr>
                <w:rFonts w:eastAsia="MS Mincho" w:cs="Times New Roman"/>
                <w:szCs w:val="28"/>
                <w:lang w:eastAsia="ja-JP"/>
              </w:rPr>
            </w:pPr>
            <w:r w:rsidRPr="00C15CE8">
              <w:rPr>
                <w:rFonts w:cs="Times New Roman"/>
                <w:szCs w:val="28"/>
                <w:lang w:val="it-IT"/>
              </w:rPr>
              <w:t>SID</w:t>
            </w:r>
          </w:p>
        </w:tc>
        <w:tc>
          <w:tcPr>
            <w:tcW w:w="2952" w:type="dxa"/>
            <w:vAlign w:val="center"/>
          </w:tcPr>
          <w:p w14:paraId="31828F42" w14:textId="77777777" w:rsidR="00006BA3" w:rsidRPr="00C15CE8" w:rsidRDefault="00006BA3" w:rsidP="00C3612F">
            <w:pPr>
              <w:spacing w:after="0" w:line="240" w:lineRule="auto"/>
              <w:jc w:val="both"/>
              <w:rPr>
                <w:rFonts w:cs="Times New Roman"/>
                <w:szCs w:val="28"/>
              </w:rPr>
            </w:pPr>
            <w:r w:rsidRPr="00C15CE8">
              <w:rPr>
                <w:rFonts w:cs="Times New Roman"/>
                <w:szCs w:val="28"/>
                <w:lang w:val="it-IT"/>
              </w:rPr>
              <w:t>Standard Instrument Departure</w:t>
            </w:r>
          </w:p>
        </w:tc>
        <w:tc>
          <w:tcPr>
            <w:tcW w:w="3338" w:type="dxa"/>
            <w:vAlign w:val="center"/>
          </w:tcPr>
          <w:p w14:paraId="78BEB3BC" w14:textId="77777777" w:rsidR="00006BA3" w:rsidRPr="00C15CE8" w:rsidRDefault="00006BA3" w:rsidP="00C3612F">
            <w:pPr>
              <w:spacing w:after="0" w:line="240" w:lineRule="auto"/>
              <w:jc w:val="both"/>
              <w:rPr>
                <w:rFonts w:cs="Times New Roman"/>
                <w:szCs w:val="28"/>
              </w:rPr>
            </w:pPr>
            <w:r w:rsidRPr="00C15CE8">
              <w:rPr>
                <w:rFonts w:cs="Times New Roman"/>
                <w:szCs w:val="28"/>
                <w:lang w:val="it-IT"/>
              </w:rPr>
              <w:t>Phương thức khởi hành tiêu chuẩn</w:t>
            </w:r>
          </w:p>
        </w:tc>
      </w:tr>
      <w:tr w:rsidR="00006BA3" w:rsidRPr="00C15CE8" w14:paraId="157B3A34" w14:textId="77777777" w:rsidTr="00056208">
        <w:tc>
          <w:tcPr>
            <w:tcW w:w="746" w:type="dxa"/>
            <w:vAlign w:val="center"/>
          </w:tcPr>
          <w:p w14:paraId="39C0CFC8"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34F00F76" w14:textId="77777777" w:rsidR="00006BA3" w:rsidRPr="00C15CE8" w:rsidRDefault="00006BA3" w:rsidP="00056208">
            <w:pPr>
              <w:spacing w:after="0" w:line="240" w:lineRule="auto"/>
              <w:rPr>
                <w:rFonts w:cs="Times New Roman"/>
                <w:szCs w:val="28"/>
              </w:rPr>
            </w:pPr>
            <w:r w:rsidRPr="00C15CE8">
              <w:rPr>
                <w:rFonts w:cs="Times New Roman"/>
                <w:szCs w:val="28"/>
                <w:lang w:val="it-IT"/>
              </w:rPr>
              <w:t>SDR</w:t>
            </w:r>
          </w:p>
        </w:tc>
        <w:tc>
          <w:tcPr>
            <w:tcW w:w="2952" w:type="dxa"/>
            <w:vAlign w:val="center"/>
          </w:tcPr>
          <w:p w14:paraId="788DF99B" w14:textId="77777777" w:rsidR="00006BA3" w:rsidRPr="00C15CE8" w:rsidRDefault="00006BA3" w:rsidP="00C3612F">
            <w:pPr>
              <w:spacing w:after="0" w:line="240" w:lineRule="auto"/>
              <w:jc w:val="both"/>
              <w:rPr>
                <w:rFonts w:cs="Times New Roman"/>
                <w:szCs w:val="28"/>
              </w:rPr>
            </w:pPr>
            <w:r w:rsidRPr="00C15CE8">
              <w:rPr>
                <w:rFonts w:cs="Times New Roman"/>
                <w:szCs w:val="28"/>
                <w:lang w:val="it-IT"/>
              </w:rPr>
              <w:t>Standard Flight Route</w:t>
            </w:r>
          </w:p>
        </w:tc>
        <w:tc>
          <w:tcPr>
            <w:tcW w:w="3338" w:type="dxa"/>
            <w:vAlign w:val="center"/>
          </w:tcPr>
          <w:p w14:paraId="79ADA40B" w14:textId="77777777" w:rsidR="00006BA3" w:rsidRPr="00C15CE8" w:rsidRDefault="00006BA3" w:rsidP="00C3612F">
            <w:pPr>
              <w:spacing w:after="0" w:line="240" w:lineRule="auto"/>
              <w:jc w:val="both"/>
              <w:rPr>
                <w:rFonts w:cs="Times New Roman"/>
                <w:szCs w:val="28"/>
              </w:rPr>
            </w:pPr>
            <w:r w:rsidRPr="00C15CE8">
              <w:rPr>
                <w:rFonts w:cs="Times New Roman"/>
                <w:szCs w:val="28"/>
              </w:rPr>
              <w:t>Đường bay tiêu chuẩn</w:t>
            </w:r>
          </w:p>
        </w:tc>
      </w:tr>
      <w:tr w:rsidR="00006BA3" w:rsidRPr="00C15CE8" w14:paraId="47792197" w14:textId="77777777" w:rsidTr="00056208">
        <w:tc>
          <w:tcPr>
            <w:tcW w:w="746" w:type="dxa"/>
            <w:vAlign w:val="center"/>
          </w:tcPr>
          <w:p w14:paraId="33748846"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189CC5CA" w14:textId="77777777" w:rsidR="00006BA3" w:rsidRPr="00C15CE8" w:rsidRDefault="00006BA3" w:rsidP="00056208">
            <w:pPr>
              <w:spacing w:after="0" w:line="240" w:lineRule="auto"/>
              <w:rPr>
                <w:rFonts w:eastAsia="MS Mincho" w:cs="Times New Roman"/>
                <w:szCs w:val="28"/>
                <w:lang w:eastAsia="ja-JP"/>
              </w:rPr>
            </w:pPr>
            <w:r w:rsidRPr="00C15CE8">
              <w:rPr>
                <w:rFonts w:cs="Times New Roman"/>
                <w:szCs w:val="28"/>
                <w:lang w:val="it-IT"/>
              </w:rPr>
              <w:t>STAR</w:t>
            </w:r>
          </w:p>
        </w:tc>
        <w:tc>
          <w:tcPr>
            <w:tcW w:w="2952" w:type="dxa"/>
            <w:vAlign w:val="center"/>
          </w:tcPr>
          <w:p w14:paraId="515CA07C" w14:textId="77777777" w:rsidR="00006BA3" w:rsidRPr="00C15CE8" w:rsidRDefault="00006BA3" w:rsidP="00C3612F">
            <w:pPr>
              <w:spacing w:after="0" w:line="240" w:lineRule="auto"/>
              <w:jc w:val="both"/>
              <w:rPr>
                <w:rFonts w:eastAsia="MS Mincho" w:cs="Times New Roman"/>
                <w:szCs w:val="28"/>
                <w:lang w:eastAsia="ja-JP"/>
              </w:rPr>
            </w:pPr>
            <w:r w:rsidRPr="00C15CE8">
              <w:rPr>
                <w:rFonts w:cs="Times New Roman"/>
                <w:szCs w:val="28"/>
                <w:lang w:val="it-IT"/>
              </w:rPr>
              <w:t>Standard Terminal Arrival Route</w:t>
            </w:r>
          </w:p>
        </w:tc>
        <w:tc>
          <w:tcPr>
            <w:tcW w:w="3338" w:type="dxa"/>
            <w:vAlign w:val="center"/>
          </w:tcPr>
          <w:p w14:paraId="6985A789" w14:textId="77777777" w:rsidR="00006BA3" w:rsidRPr="00C15CE8" w:rsidRDefault="00006BA3" w:rsidP="00C3612F">
            <w:pPr>
              <w:spacing w:after="0" w:line="240" w:lineRule="auto"/>
              <w:jc w:val="both"/>
              <w:rPr>
                <w:rFonts w:eastAsia="FreeSans" w:cs="Times New Roman"/>
                <w:szCs w:val="28"/>
              </w:rPr>
            </w:pPr>
            <w:r w:rsidRPr="00C15CE8">
              <w:rPr>
                <w:rFonts w:cs="Times New Roman"/>
                <w:szCs w:val="28"/>
                <w:lang w:val="it-IT"/>
              </w:rPr>
              <w:t>Phương thức hạ cánh tiêu chuẩn</w:t>
            </w:r>
          </w:p>
        </w:tc>
      </w:tr>
      <w:tr w:rsidR="00006BA3" w:rsidRPr="00C15CE8" w14:paraId="4B905F3B" w14:textId="77777777" w:rsidTr="00056208">
        <w:tc>
          <w:tcPr>
            <w:tcW w:w="746" w:type="dxa"/>
            <w:vAlign w:val="center"/>
          </w:tcPr>
          <w:p w14:paraId="0D0A6A23"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639670BE" w14:textId="77777777" w:rsidR="00006BA3" w:rsidRPr="00C15CE8" w:rsidRDefault="00006BA3" w:rsidP="00056208">
            <w:pPr>
              <w:spacing w:after="0" w:line="240" w:lineRule="auto"/>
              <w:rPr>
                <w:rFonts w:cs="Times New Roman"/>
                <w:szCs w:val="28"/>
                <w:lang w:val="it-IT"/>
              </w:rPr>
            </w:pPr>
            <w:r w:rsidRPr="00C15CE8">
              <w:rPr>
                <w:rFonts w:cs="Times New Roman"/>
                <w:szCs w:val="28"/>
                <w:lang w:val="it-IT"/>
              </w:rPr>
              <w:t>APP</w:t>
            </w:r>
          </w:p>
        </w:tc>
        <w:tc>
          <w:tcPr>
            <w:tcW w:w="2952" w:type="dxa"/>
            <w:vAlign w:val="center"/>
          </w:tcPr>
          <w:p w14:paraId="1D70136D" w14:textId="77777777" w:rsidR="00006BA3" w:rsidRPr="00C15CE8" w:rsidRDefault="00006BA3" w:rsidP="00C3612F">
            <w:pPr>
              <w:spacing w:after="0" w:line="240" w:lineRule="auto"/>
              <w:jc w:val="both"/>
              <w:rPr>
                <w:rFonts w:cs="Times New Roman"/>
                <w:szCs w:val="28"/>
                <w:lang w:val="it-IT"/>
              </w:rPr>
            </w:pPr>
            <w:r w:rsidRPr="00C15CE8">
              <w:rPr>
                <w:rFonts w:cs="Times New Roman"/>
                <w:szCs w:val="28"/>
                <w:lang w:val="it-IT"/>
              </w:rPr>
              <w:t>Approach</w:t>
            </w:r>
          </w:p>
        </w:tc>
        <w:tc>
          <w:tcPr>
            <w:tcW w:w="3338" w:type="dxa"/>
            <w:vAlign w:val="center"/>
          </w:tcPr>
          <w:p w14:paraId="6FA5ED60" w14:textId="4AB0BBF5" w:rsidR="00006BA3" w:rsidRPr="00C15CE8" w:rsidRDefault="00BB3975" w:rsidP="00C3612F">
            <w:pPr>
              <w:spacing w:after="0" w:line="240" w:lineRule="auto"/>
              <w:jc w:val="both"/>
              <w:rPr>
                <w:rFonts w:cs="Times New Roman"/>
                <w:szCs w:val="28"/>
                <w:lang w:val="it-IT"/>
              </w:rPr>
            </w:pPr>
            <w:r>
              <w:rPr>
                <w:rFonts w:cs="Times New Roman"/>
                <w:szCs w:val="28"/>
                <w:lang w:val="it-IT"/>
              </w:rPr>
              <w:t xml:space="preserve">Đài chỉ huy </w:t>
            </w:r>
            <w:r w:rsidR="00006BA3" w:rsidRPr="00C15CE8">
              <w:rPr>
                <w:rFonts w:cs="Times New Roman"/>
                <w:szCs w:val="28"/>
                <w:lang w:val="it-IT"/>
              </w:rPr>
              <w:t>Tiếp cận</w:t>
            </w:r>
          </w:p>
        </w:tc>
      </w:tr>
      <w:tr w:rsidR="00006BA3" w:rsidRPr="00C15CE8" w14:paraId="5EDC46EE" w14:textId="77777777" w:rsidTr="00056208">
        <w:tc>
          <w:tcPr>
            <w:tcW w:w="746" w:type="dxa"/>
            <w:vAlign w:val="center"/>
          </w:tcPr>
          <w:p w14:paraId="7CA22EE0" w14:textId="77777777" w:rsidR="00006BA3" w:rsidRPr="00C15CE8" w:rsidRDefault="00006BA3"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74ED3C69" w14:textId="77777777" w:rsidR="00006BA3" w:rsidRPr="00C15CE8" w:rsidRDefault="00006BA3" w:rsidP="00056208">
            <w:pPr>
              <w:spacing w:after="0" w:line="240" w:lineRule="auto"/>
              <w:rPr>
                <w:rFonts w:cs="Times New Roman"/>
                <w:szCs w:val="28"/>
              </w:rPr>
            </w:pPr>
            <w:r w:rsidRPr="00C15CE8">
              <w:rPr>
                <w:rFonts w:cs="Times New Roman"/>
                <w:szCs w:val="28"/>
              </w:rPr>
              <w:t>TWR</w:t>
            </w:r>
          </w:p>
        </w:tc>
        <w:tc>
          <w:tcPr>
            <w:tcW w:w="2952" w:type="dxa"/>
            <w:vAlign w:val="center"/>
          </w:tcPr>
          <w:p w14:paraId="4C337DDB" w14:textId="77777777" w:rsidR="00006BA3" w:rsidRPr="00C15CE8" w:rsidRDefault="00006BA3" w:rsidP="00C3612F">
            <w:pPr>
              <w:spacing w:after="0" w:line="240" w:lineRule="auto"/>
              <w:jc w:val="both"/>
              <w:rPr>
                <w:rStyle w:val="Emphasis"/>
                <w:rFonts w:cs="Times New Roman"/>
                <w:szCs w:val="28"/>
              </w:rPr>
            </w:pPr>
            <w:r w:rsidRPr="00C15CE8">
              <w:rPr>
                <w:rFonts w:cs="Times New Roman"/>
                <w:szCs w:val="28"/>
                <w:lang w:val="it-IT"/>
              </w:rPr>
              <w:t>Tower</w:t>
            </w:r>
          </w:p>
        </w:tc>
        <w:tc>
          <w:tcPr>
            <w:tcW w:w="3338" w:type="dxa"/>
            <w:vAlign w:val="center"/>
          </w:tcPr>
          <w:p w14:paraId="6E70222F" w14:textId="130CCD1B" w:rsidR="00006BA3" w:rsidRPr="00C15CE8" w:rsidRDefault="00006BA3" w:rsidP="00C3612F">
            <w:pPr>
              <w:spacing w:after="0" w:line="240" w:lineRule="auto"/>
              <w:jc w:val="both"/>
              <w:rPr>
                <w:rFonts w:cs="Times New Roman"/>
                <w:iCs/>
                <w:szCs w:val="28"/>
              </w:rPr>
            </w:pPr>
            <w:r w:rsidRPr="00C15CE8">
              <w:rPr>
                <w:rFonts w:cs="Times New Roman"/>
                <w:iCs/>
                <w:szCs w:val="28"/>
              </w:rPr>
              <w:t>Đài chỉ huy</w:t>
            </w:r>
            <w:r w:rsidR="00BB3975">
              <w:rPr>
                <w:rFonts w:cs="Times New Roman"/>
                <w:iCs/>
                <w:szCs w:val="28"/>
              </w:rPr>
              <w:t xml:space="preserve"> tại sân</w:t>
            </w:r>
          </w:p>
        </w:tc>
      </w:tr>
      <w:tr w:rsidR="00E31746" w:rsidRPr="00C15CE8" w14:paraId="590CA5B2" w14:textId="77777777" w:rsidTr="00056208">
        <w:tc>
          <w:tcPr>
            <w:tcW w:w="746" w:type="dxa"/>
            <w:vAlign w:val="center"/>
          </w:tcPr>
          <w:p w14:paraId="1C2BB13E" w14:textId="77777777" w:rsidR="00E31746" w:rsidRPr="00C15CE8" w:rsidRDefault="00E31746" w:rsidP="00080893">
            <w:pPr>
              <w:pStyle w:val="ListParagraph"/>
              <w:numPr>
                <w:ilvl w:val="0"/>
                <w:numId w:val="6"/>
              </w:numPr>
              <w:spacing w:after="0" w:line="240" w:lineRule="auto"/>
              <w:ind w:left="0" w:firstLine="0"/>
              <w:jc w:val="center"/>
              <w:rPr>
                <w:rFonts w:eastAsia="MS Mincho"/>
                <w:szCs w:val="28"/>
                <w:lang w:eastAsia="ja-JP"/>
              </w:rPr>
            </w:pPr>
          </w:p>
        </w:tc>
        <w:tc>
          <w:tcPr>
            <w:tcW w:w="2329" w:type="dxa"/>
            <w:vAlign w:val="center"/>
          </w:tcPr>
          <w:p w14:paraId="533B5DE1" w14:textId="305031DB" w:rsidR="00E31746" w:rsidRPr="00C15CE8" w:rsidRDefault="00E31746" w:rsidP="00056208">
            <w:pPr>
              <w:spacing w:after="0" w:line="240" w:lineRule="auto"/>
              <w:rPr>
                <w:rFonts w:cs="Times New Roman"/>
                <w:szCs w:val="28"/>
              </w:rPr>
            </w:pPr>
            <w:r>
              <w:rPr>
                <w:rFonts w:cs="Times New Roman"/>
                <w:szCs w:val="28"/>
              </w:rPr>
              <w:t>KSVKL</w:t>
            </w:r>
          </w:p>
        </w:tc>
        <w:tc>
          <w:tcPr>
            <w:tcW w:w="2952" w:type="dxa"/>
            <w:vAlign w:val="center"/>
          </w:tcPr>
          <w:p w14:paraId="278D7015" w14:textId="77777777" w:rsidR="00E31746" w:rsidRPr="00C15CE8" w:rsidRDefault="00E31746" w:rsidP="00C3612F">
            <w:pPr>
              <w:spacing w:after="0" w:line="240" w:lineRule="auto"/>
              <w:jc w:val="both"/>
              <w:rPr>
                <w:rFonts w:cs="Times New Roman"/>
                <w:szCs w:val="28"/>
                <w:lang w:val="it-IT"/>
              </w:rPr>
            </w:pPr>
          </w:p>
        </w:tc>
        <w:tc>
          <w:tcPr>
            <w:tcW w:w="3338" w:type="dxa"/>
            <w:vAlign w:val="center"/>
          </w:tcPr>
          <w:p w14:paraId="7811AC51" w14:textId="54BCA850" w:rsidR="00E31746" w:rsidRPr="00C15CE8" w:rsidRDefault="00E31746" w:rsidP="00C3612F">
            <w:pPr>
              <w:spacing w:after="0" w:line="240" w:lineRule="auto"/>
              <w:jc w:val="both"/>
              <w:rPr>
                <w:rFonts w:cs="Times New Roman"/>
                <w:iCs/>
                <w:szCs w:val="28"/>
              </w:rPr>
            </w:pPr>
            <w:r>
              <w:rPr>
                <w:rFonts w:cs="Times New Roman"/>
                <w:iCs/>
                <w:szCs w:val="28"/>
              </w:rPr>
              <w:t>Kiểm soát viên không lưu</w:t>
            </w:r>
          </w:p>
        </w:tc>
      </w:tr>
    </w:tbl>
    <w:p w14:paraId="3E31E077" w14:textId="46FACCDD" w:rsidR="003B256B" w:rsidRDefault="003B256B" w:rsidP="00F109C5">
      <w:pPr>
        <w:spacing w:after="0" w:line="240" w:lineRule="auto"/>
        <w:jc w:val="both"/>
        <w:rPr>
          <w:rFonts w:eastAsia="Calibri" w:cs="Times New Roman"/>
          <w:b/>
          <w:color w:val="0D0D0D"/>
          <w:szCs w:val="28"/>
        </w:rPr>
      </w:pPr>
    </w:p>
    <w:p w14:paraId="390D089E" w14:textId="6D25EDA0" w:rsidR="00130C8F" w:rsidRDefault="00130C8F" w:rsidP="00A67688">
      <w:pPr>
        <w:tabs>
          <w:tab w:val="left" w:pos="993"/>
        </w:tabs>
        <w:spacing w:after="0" w:line="240" w:lineRule="auto"/>
        <w:ind w:firstLine="567"/>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52C0B0E9"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Các khuyến cáo của ICAO về ADS-B: Annex 10 Vol.IV</w:t>
      </w:r>
    </w:p>
    <w:p w14:paraId="454FB0E3"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Tài liệu kỹ thuật về giám sát phụ thuộc ADS-B:  DO -260A; Tài liệu hướng dẫn vận hành và khai thác ADS-B (ADS-B implementation and operations guidance document);</w:t>
      </w:r>
    </w:p>
    <w:p w14:paraId="1D41D0EE"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 xml:space="preserve">ICAO Doc 4444 AIR TRAFFIC MANAGEMENT. </w:t>
      </w:r>
    </w:p>
    <w:p w14:paraId="00F8F37C"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Qui chế không lưu ban hành theo Thông tư 19/2017/TT-BGTVT ngày 06/06/2017 của Bộ Giao thông vận tải.</w:t>
      </w:r>
    </w:p>
    <w:p w14:paraId="69A19849"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Tài liệu hướng dẫn khai thác APP/TWR Nội bài, Công ty QLB miền Bắc</w:t>
      </w:r>
    </w:p>
    <w:p w14:paraId="775C2A38"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Theo Tu chỉnh số 01: Tài liệu hướng dẫn khai thác của cơ sở kiểm soát tiếp cận và Đài kiểm soát tại sân Nội bài.</w:t>
      </w:r>
    </w:p>
    <w:p w14:paraId="25CC9BC2" w14:textId="77777777" w:rsidR="00130C8F" w:rsidRPr="00130C8F" w:rsidRDefault="00130C8F" w:rsidP="00B215C3">
      <w:pPr>
        <w:widowControl w:val="0"/>
        <w:numPr>
          <w:ilvl w:val="0"/>
          <w:numId w:val="29"/>
        </w:numPr>
        <w:tabs>
          <w:tab w:val="left" w:pos="426"/>
          <w:tab w:val="left" w:pos="993"/>
        </w:tabs>
        <w:spacing w:before="60" w:after="60" w:line="264" w:lineRule="auto"/>
        <w:ind w:left="142" w:firstLine="567"/>
        <w:jc w:val="both"/>
        <w:rPr>
          <w:rFonts w:cs="Times New Roman"/>
          <w:bCs/>
          <w:i/>
          <w:szCs w:val="28"/>
        </w:rPr>
      </w:pPr>
      <w:r w:rsidRPr="00130C8F">
        <w:rPr>
          <w:rFonts w:cs="Times New Roman"/>
          <w:bCs/>
          <w:i/>
          <w:szCs w:val="28"/>
        </w:rPr>
        <w:t>Quy trình tác nghiệp trong Tài liệu hướng dẫn khai thác đài kiểm soát không lưu Cát Bi</w:t>
      </w:r>
    </w:p>
    <w:p w14:paraId="631A077D" w14:textId="26584E07" w:rsidR="00130C8F" w:rsidRDefault="00130C8F" w:rsidP="00130C8F">
      <w:pPr>
        <w:spacing w:after="0" w:line="240" w:lineRule="auto"/>
        <w:jc w:val="both"/>
        <w:rPr>
          <w:rFonts w:eastAsia="Calibri" w:cs="Arial"/>
          <w:b/>
          <w:i/>
          <w:color w:val="0D0D0D"/>
          <w:szCs w:val="26"/>
        </w:rPr>
      </w:pPr>
    </w:p>
    <w:p w14:paraId="24B63737" w14:textId="127DBB9D" w:rsidR="00130C8F" w:rsidRDefault="00130C8F" w:rsidP="00130C8F">
      <w:pPr>
        <w:spacing w:after="0" w:line="240" w:lineRule="auto"/>
        <w:jc w:val="both"/>
        <w:rPr>
          <w:rFonts w:eastAsia="Calibri" w:cs="Arial"/>
          <w:b/>
          <w:i/>
          <w:color w:val="0D0D0D"/>
          <w:szCs w:val="26"/>
        </w:rPr>
      </w:pPr>
    </w:p>
    <w:p w14:paraId="7C9333C6" w14:textId="0025B5AC" w:rsidR="00130C8F" w:rsidRDefault="00130C8F" w:rsidP="00130C8F">
      <w:pPr>
        <w:spacing w:after="0" w:line="240" w:lineRule="auto"/>
        <w:jc w:val="both"/>
        <w:rPr>
          <w:rFonts w:eastAsia="Calibri" w:cs="Arial"/>
          <w:b/>
          <w:i/>
          <w:color w:val="0D0D0D"/>
          <w:szCs w:val="26"/>
        </w:rPr>
      </w:pPr>
    </w:p>
    <w:p w14:paraId="41B73292" w14:textId="1F623A39" w:rsidR="00130C8F" w:rsidRDefault="00130C8F" w:rsidP="00130C8F">
      <w:pPr>
        <w:spacing w:after="0" w:line="240" w:lineRule="auto"/>
        <w:jc w:val="both"/>
        <w:rPr>
          <w:rFonts w:eastAsia="Calibri" w:cs="Arial"/>
          <w:b/>
          <w:i/>
          <w:color w:val="0D0D0D"/>
          <w:szCs w:val="26"/>
        </w:rPr>
      </w:pPr>
    </w:p>
    <w:p w14:paraId="16606684" w14:textId="6EC6D3A3" w:rsidR="00130C8F" w:rsidRDefault="00130C8F" w:rsidP="00130C8F">
      <w:pPr>
        <w:spacing w:after="0" w:line="240" w:lineRule="auto"/>
        <w:jc w:val="both"/>
        <w:rPr>
          <w:rFonts w:eastAsia="Calibri" w:cs="Arial"/>
          <w:b/>
          <w:i/>
          <w:color w:val="0D0D0D"/>
          <w:szCs w:val="26"/>
        </w:rPr>
      </w:pPr>
    </w:p>
    <w:p w14:paraId="5CB1F9F7" w14:textId="69866DF4" w:rsidR="00130C8F" w:rsidRDefault="00130C8F" w:rsidP="00130C8F">
      <w:pPr>
        <w:spacing w:after="0" w:line="240" w:lineRule="auto"/>
        <w:jc w:val="both"/>
        <w:rPr>
          <w:rFonts w:eastAsia="Calibri" w:cs="Arial"/>
          <w:b/>
          <w:i/>
          <w:color w:val="0D0D0D"/>
          <w:szCs w:val="26"/>
        </w:rPr>
      </w:pPr>
    </w:p>
    <w:p w14:paraId="653520A0" w14:textId="72202E1E" w:rsidR="00130C8F" w:rsidRDefault="00130C8F" w:rsidP="00224A74">
      <w:pPr>
        <w:spacing w:after="0" w:line="240" w:lineRule="auto"/>
        <w:ind w:firstLine="567"/>
        <w:jc w:val="both"/>
        <w:rPr>
          <w:rFonts w:eastAsia="Calibri" w:cs="Arial"/>
          <w:b/>
          <w:i/>
          <w:color w:val="0D0D0D"/>
          <w:szCs w:val="26"/>
        </w:rPr>
      </w:pPr>
    </w:p>
    <w:p w14:paraId="0AC663AA" w14:textId="41F0C007" w:rsidR="00053ADF" w:rsidRPr="00691536" w:rsidRDefault="00053ADF" w:rsidP="00747B1B">
      <w:pPr>
        <w:pStyle w:val="Heading1"/>
      </w:pPr>
      <w:bookmarkStart w:id="5" w:name="_Toc33104821"/>
      <w:bookmarkStart w:id="6" w:name="_Toc523472486"/>
      <w:r w:rsidRPr="00691536">
        <w:t>CĂN CỨ LẬP THIẾT KẾ</w:t>
      </w:r>
      <w:bookmarkEnd w:id="5"/>
    </w:p>
    <w:p w14:paraId="4567D815" w14:textId="77777777" w:rsidR="003B2500" w:rsidRPr="002C5367" w:rsidRDefault="003B2500" w:rsidP="00246999">
      <w:pPr>
        <w:widowControl w:val="0"/>
        <w:numPr>
          <w:ilvl w:val="0"/>
          <w:numId w:val="9"/>
        </w:numPr>
        <w:tabs>
          <w:tab w:val="left" w:pos="0"/>
        </w:tabs>
        <w:spacing w:before="60" w:after="60" w:line="264" w:lineRule="auto"/>
        <w:ind w:left="0" w:firstLine="567"/>
        <w:jc w:val="both"/>
        <w:rPr>
          <w:rFonts w:cs="Times New Roman"/>
          <w:bCs/>
          <w:szCs w:val="28"/>
        </w:rPr>
      </w:pPr>
      <w:r w:rsidRPr="002C5367">
        <w:rPr>
          <w:rFonts w:cs="Times New Roman"/>
          <w:bCs/>
          <w:szCs w:val="28"/>
        </w:rPr>
        <w:t>Quyết định số 279/QĐ-HĐQLQ ngày 27/05/2019 của Chủ tịch Công ty – Chủ tịch hội đồng quản lý quỹ về việc phê duyệt Báo cáo nhiệm vụ “Nghiên cứu, cải tiến, hoàn thiện hệ thống băng phi diễn điện tử (Electronic Flight Strip)”.</w:t>
      </w:r>
    </w:p>
    <w:p w14:paraId="3BD97E5D" w14:textId="39C01EBF" w:rsidR="003B2500" w:rsidRPr="002C5367" w:rsidRDefault="003B2500" w:rsidP="00246999">
      <w:pPr>
        <w:widowControl w:val="0"/>
        <w:numPr>
          <w:ilvl w:val="0"/>
          <w:numId w:val="9"/>
        </w:numPr>
        <w:tabs>
          <w:tab w:val="left" w:pos="0"/>
        </w:tabs>
        <w:spacing w:before="60" w:after="60" w:line="264" w:lineRule="auto"/>
        <w:ind w:left="0" w:firstLine="567"/>
        <w:jc w:val="both"/>
        <w:rPr>
          <w:rFonts w:cs="Times New Roman"/>
          <w:bCs/>
          <w:szCs w:val="28"/>
        </w:rPr>
      </w:pPr>
      <w:r w:rsidRPr="002C5367">
        <w:rPr>
          <w:rFonts w:cs="Times New Roman"/>
          <w:bCs/>
          <w:szCs w:val="28"/>
        </w:rPr>
        <w:t>Các tài liệu hệ thống quản lý chất lượng theo tiêu chuẩn ISO 9001:</w:t>
      </w:r>
      <w:r w:rsidRPr="002F0086">
        <w:rPr>
          <w:rFonts w:cs="Times New Roman"/>
          <w:bCs/>
          <w:color w:val="FF0000"/>
          <w:szCs w:val="28"/>
        </w:rPr>
        <w:t>20</w:t>
      </w:r>
      <w:r w:rsidR="00A667E4" w:rsidRPr="002F0086">
        <w:rPr>
          <w:rFonts w:cs="Times New Roman"/>
          <w:bCs/>
          <w:color w:val="FF0000"/>
          <w:szCs w:val="28"/>
        </w:rPr>
        <w:t>15</w:t>
      </w:r>
      <w:r w:rsidRPr="002C5367">
        <w:rPr>
          <w:rFonts w:cs="Times New Roman"/>
          <w:bCs/>
          <w:szCs w:val="28"/>
        </w:rPr>
        <w:t>.</w:t>
      </w:r>
    </w:p>
    <w:p w14:paraId="21D17C5F" w14:textId="622935EA" w:rsidR="003B2500" w:rsidRDefault="003B2500" w:rsidP="00246999">
      <w:pPr>
        <w:widowControl w:val="0"/>
        <w:numPr>
          <w:ilvl w:val="0"/>
          <w:numId w:val="9"/>
        </w:numPr>
        <w:tabs>
          <w:tab w:val="left" w:pos="0"/>
        </w:tabs>
        <w:spacing w:before="60" w:after="60" w:line="264" w:lineRule="auto"/>
        <w:ind w:left="0" w:firstLine="567"/>
        <w:jc w:val="both"/>
        <w:rPr>
          <w:rFonts w:cs="Times New Roman"/>
          <w:szCs w:val="28"/>
        </w:rPr>
      </w:pPr>
      <w:r w:rsidRPr="002C5367">
        <w:rPr>
          <w:rFonts w:cs="Times New Roman"/>
          <w:bCs/>
          <w:szCs w:val="28"/>
        </w:rPr>
        <w:t>Yêu cầu</w:t>
      </w:r>
      <w:r w:rsidRPr="002C5367">
        <w:rPr>
          <w:rFonts w:cs="Times New Roman"/>
          <w:szCs w:val="28"/>
        </w:rPr>
        <w:t xml:space="preserve"> đề tài, Kế hoạch KHCN 2019.</w:t>
      </w:r>
    </w:p>
    <w:p w14:paraId="62064B8A" w14:textId="598869B0" w:rsidR="0095134A" w:rsidRDefault="0095134A" w:rsidP="00224A74">
      <w:pPr>
        <w:widowControl w:val="0"/>
        <w:tabs>
          <w:tab w:val="left" w:pos="567"/>
        </w:tabs>
        <w:spacing w:before="60" w:after="60" w:line="264" w:lineRule="auto"/>
        <w:ind w:firstLine="567"/>
        <w:jc w:val="both"/>
        <w:rPr>
          <w:rFonts w:cs="Times New Roman"/>
          <w:szCs w:val="28"/>
        </w:rPr>
      </w:pPr>
    </w:p>
    <w:p w14:paraId="4E41FDCC" w14:textId="4E1E9B8D" w:rsidR="0095134A" w:rsidRDefault="0095134A" w:rsidP="00747B1B">
      <w:pPr>
        <w:pStyle w:val="Heading1"/>
      </w:pPr>
      <w:bookmarkStart w:id="7" w:name="_Toc33104822"/>
      <w:r>
        <w:t>GIỚI THIỆU</w:t>
      </w:r>
      <w:bookmarkEnd w:id="7"/>
    </w:p>
    <w:p w14:paraId="17A4B6ED" w14:textId="726D00FA" w:rsidR="00A2232E" w:rsidRPr="001C3E60" w:rsidRDefault="00A2232E" w:rsidP="00224A74">
      <w:pPr>
        <w:ind w:left="78" w:right="206" w:firstLine="489"/>
        <w:jc w:val="both"/>
        <w:rPr>
          <w:szCs w:val="28"/>
        </w:rPr>
      </w:pPr>
      <w:r w:rsidRPr="001C3E60">
        <w:rPr>
          <w:rFonts w:cs="Times New Roman"/>
          <w:szCs w:val="28"/>
        </w:rPr>
        <w:t xml:space="preserve">Trong ngành hàng không, kiểm soát không lưu đóng vai trò đặc biệt quan trọng tới an toàn bay trên toàn bộ vùng thông báo bay của Việt nam. Để hoạt động kiểm soát không lưu hiệu quả không thể thiếu các </w:t>
      </w:r>
      <w:r w:rsidR="00AD64A3" w:rsidRPr="001C3E60">
        <w:rPr>
          <w:rFonts w:cs="Times New Roman"/>
          <w:szCs w:val="28"/>
        </w:rPr>
        <w:t>Băng phi diễn</w:t>
      </w:r>
      <w:r w:rsidRPr="001C3E60">
        <w:rPr>
          <w:rFonts w:cs="Times New Roman"/>
          <w:szCs w:val="28"/>
        </w:rPr>
        <w:t xml:space="preserve"> trong hoạt động chỉ huy điều hành bay. Mỗi </w:t>
      </w:r>
      <w:r w:rsidR="003B33BF" w:rsidRPr="001C3E60">
        <w:rPr>
          <w:rFonts w:cs="Times New Roman"/>
          <w:szCs w:val="28"/>
        </w:rPr>
        <w:t>Băng phi diễn</w:t>
      </w:r>
      <w:r w:rsidRPr="001C3E60">
        <w:rPr>
          <w:rFonts w:cs="Times New Roman"/>
          <w:szCs w:val="28"/>
        </w:rPr>
        <w:t xml:space="preserve"> sẽ hiển thị thông tin của một chuyến bay. Các </w:t>
      </w:r>
      <w:r w:rsidR="00AD64A3" w:rsidRPr="001C3E60">
        <w:rPr>
          <w:rFonts w:cs="Times New Roman"/>
          <w:szCs w:val="28"/>
        </w:rPr>
        <w:t>Băng phi diễn</w:t>
      </w:r>
      <w:r w:rsidRPr="001C3E60">
        <w:rPr>
          <w:rFonts w:cs="Times New Roman"/>
          <w:szCs w:val="28"/>
        </w:rPr>
        <w:t xml:space="preserve"> này là công cụ cung cấp thông tin và cũng là nơi thao tác, ghi chú hoạt động mỗi chuyến bay của kiểm soát viên không lưu.</w:t>
      </w:r>
    </w:p>
    <w:p w14:paraId="250A6C47" w14:textId="77777777" w:rsidR="00A2232E" w:rsidRPr="001C3E60" w:rsidRDefault="00A2232E" w:rsidP="00224A74">
      <w:pPr>
        <w:ind w:left="78" w:right="206" w:firstLine="489"/>
        <w:jc w:val="both"/>
        <w:rPr>
          <w:szCs w:val="28"/>
        </w:rPr>
      </w:pPr>
      <w:r w:rsidRPr="001C3E60">
        <w:rPr>
          <w:rFonts w:cs="Times New Roman"/>
          <w:szCs w:val="28"/>
        </w:rPr>
        <w:t>Với sự tiến bộ của khoa học, các hoạt động trong ngành hàng không càng ngày càng được cải tiến thông qua sự trợ giúp của công nghệ. Các hoạt động, thao tác của kiểm soát viên không lưu có thể được số hóa để trợ giúp bằng các ứng dụng công nghệ.</w:t>
      </w:r>
    </w:p>
    <w:p w14:paraId="1BE8B2E4" w14:textId="30F7E39D" w:rsidR="00A2232E" w:rsidRPr="001C3E60" w:rsidRDefault="00A2232E" w:rsidP="00224A74">
      <w:pPr>
        <w:ind w:left="78" w:right="206" w:firstLine="489"/>
        <w:jc w:val="both"/>
        <w:rPr>
          <w:szCs w:val="28"/>
        </w:rPr>
      </w:pPr>
      <w:r w:rsidRPr="001C3E60">
        <w:rPr>
          <w:rFonts w:cs="Times New Roman"/>
          <w:szCs w:val="28"/>
        </w:rPr>
        <w:t xml:space="preserve">Để đáp ứng nhu cầu số hóa các hoạt động của kiểm soát viên không lưu trên Flight Strip rất nhiều hãng trang thiết bị hàng không trên thế giới đã nghiên cứu, giới thiệu các ứng dụng và hệ thống </w:t>
      </w:r>
      <w:r w:rsidR="005E079D" w:rsidRPr="001C3E60">
        <w:rPr>
          <w:rFonts w:cs="Times New Roman"/>
          <w:szCs w:val="28"/>
        </w:rPr>
        <w:t>Băng phi diễn</w:t>
      </w:r>
      <w:r w:rsidRPr="001C3E60">
        <w:rPr>
          <w:rFonts w:cs="Times New Roman"/>
          <w:szCs w:val="28"/>
        </w:rPr>
        <w:t xml:space="preserve"> được điện tử hóa cho lĩnh vực hàng không. Một số hãng xây dựng thành hệ thống </w:t>
      </w:r>
      <w:r w:rsidR="005E079D" w:rsidRPr="001C3E60">
        <w:rPr>
          <w:rFonts w:cs="Times New Roman"/>
          <w:szCs w:val="28"/>
        </w:rPr>
        <w:t>Băng phi diễn</w:t>
      </w:r>
      <w:r w:rsidRPr="001C3E60">
        <w:rPr>
          <w:rFonts w:cs="Times New Roman"/>
          <w:szCs w:val="28"/>
        </w:rPr>
        <w:t xml:space="preserve"> điện tử riêng như: Frequentis, Avibit, Tern System, All Wether inc, Navacan, Saap…Một số hãng thì tích hợp như một tính năng hỗ trợ trong hệ thống ATM như hãng Thales, Selex…Các ứng dụng này có thể thay thế hoạt động của kiểm soát viên không lưu trên giấy sang thao tác hoàn toàn trên trang thiết bị điện tử. Các ứng dụng này có thể cung cấp các chức năng tính toán, các công cụ quản lý </w:t>
      </w:r>
      <w:r w:rsidR="006513AE" w:rsidRPr="001C3E60">
        <w:rPr>
          <w:rFonts w:cs="Times New Roman"/>
          <w:szCs w:val="28"/>
        </w:rPr>
        <w:t>Băng phi diễn</w:t>
      </w:r>
      <w:r w:rsidRPr="001C3E60">
        <w:rPr>
          <w:rFonts w:cs="Times New Roman"/>
          <w:szCs w:val="28"/>
        </w:rPr>
        <w:t xml:space="preserve">, các tính năng hiển thị dữ liệu để hỗ trợ hoạt động của kiểm soát viên không lưu. </w:t>
      </w:r>
    </w:p>
    <w:p w14:paraId="4923992A" w14:textId="77777777" w:rsidR="00A2232E" w:rsidRPr="001C3E60" w:rsidRDefault="00A2232E" w:rsidP="00224A74">
      <w:pPr>
        <w:ind w:left="78" w:right="206" w:firstLine="489"/>
        <w:jc w:val="both"/>
        <w:rPr>
          <w:szCs w:val="28"/>
        </w:rPr>
      </w:pPr>
      <w:r w:rsidRPr="001C3E60">
        <w:rPr>
          <w:rFonts w:cs="Times New Roman"/>
          <w:szCs w:val="28"/>
        </w:rPr>
        <w:t>Với các hệ thống băng phi diễn điện tử riêng như các hệ thống lắp đặt tại sân bay London, sân bayJersey của Anh, sân bay Dubai của Tiểu vương quốc A rập thống nhất… hệ thống tạo ra một môi trường, phương thức làm việc mới thay thế hoàn toàn việc sử dụng băng phi diễn bằng giấy. Màn hình thao tác của  kiểm soát viên không lưu có kích thước lớn, được lắp đặt ngay trên mặt bàn console nên rất thuận tiện cho hoạt động của kiểm soát viên không lưu.</w:t>
      </w:r>
    </w:p>
    <w:p w14:paraId="75B7ACE8" w14:textId="338A6136" w:rsidR="00A2232E" w:rsidRPr="001C3E60" w:rsidRDefault="00A2232E" w:rsidP="00224A74">
      <w:pPr>
        <w:ind w:left="78" w:right="206" w:firstLine="489"/>
        <w:jc w:val="both"/>
        <w:rPr>
          <w:szCs w:val="28"/>
        </w:rPr>
      </w:pPr>
      <w:r w:rsidRPr="001C3E60">
        <w:rPr>
          <w:rFonts w:cs="Times New Roman"/>
          <w:szCs w:val="28"/>
        </w:rPr>
        <w:t xml:space="preserve">Ở Việt Nam hiện nay,  một số hệ thống ATM (Thales, Selex) được xây dựng, triển khai phục vụ cho hoạt động chỉ huy bay tại các công ty quản lý bay miền Bắc, miền Trung, miền Nam, có chức năng hiển thị </w:t>
      </w:r>
      <w:r w:rsidR="003B33BF" w:rsidRPr="001C3E60">
        <w:rPr>
          <w:rFonts w:cs="Times New Roman"/>
          <w:szCs w:val="28"/>
        </w:rPr>
        <w:t>Băng phi diễn</w:t>
      </w:r>
      <w:r w:rsidRPr="001C3E60">
        <w:rPr>
          <w:rFonts w:cs="Times New Roman"/>
          <w:szCs w:val="28"/>
        </w:rPr>
        <w:t xml:space="preserve"> điện tử trên màn hình </w:t>
      </w:r>
      <w:r w:rsidRPr="001C3E60">
        <w:rPr>
          <w:rFonts w:cs="Times New Roman"/>
          <w:szCs w:val="28"/>
        </w:rPr>
        <w:lastRenderedPageBreak/>
        <w:t xml:space="preserve">kiểm soát viên không lưu, cung cấp thông tin về chuyến bay, tính toán đường bay, tính toán giờ dự kiến làm giảm nhẹ bớt công việc của kiểm soát viên không lưu. Các </w:t>
      </w:r>
      <w:r w:rsidR="00C345AA" w:rsidRPr="001C3E60">
        <w:rPr>
          <w:rFonts w:cs="Times New Roman"/>
          <w:szCs w:val="28"/>
        </w:rPr>
        <w:t>Băng phi diễn</w:t>
      </w:r>
      <w:r w:rsidRPr="001C3E60">
        <w:rPr>
          <w:rFonts w:cs="Times New Roman"/>
          <w:szCs w:val="28"/>
        </w:rPr>
        <w:t xml:space="preserve"> này mới chỉ có tại các vị trí trung tâm ACC, APP của quản lý bay, chưa có tại các đài chỉ huy tại sân.</w:t>
      </w:r>
    </w:p>
    <w:p w14:paraId="22713984" w14:textId="35521385" w:rsidR="00A2232E" w:rsidRPr="001C3E60" w:rsidRDefault="00A2232E" w:rsidP="00224A74">
      <w:pPr>
        <w:ind w:left="78" w:right="206" w:firstLine="489"/>
        <w:jc w:val="both"/>
        <w:rPr>
          <w:szCs w:val="28"/>
        </w:rPr>
      </w:pPr>
      <w:r w:rsidRPr="001C3E60">
        <w:rPr>
          <w:rFonts w:cs="Times New Roman"/>
          <w:szCs w:val="28"/>
        </w:rPr>
        <w:t xml:space="preserve">Tại các đài sân bay địa phương, các kiểm soát viên không lưu vẫn sử dụng các </w:t>
      </w:r>
      <w:r w:rsidR="00C345AA" w:rsidRPr="001C3E60">
        <w:rPr>
          <w:rFonts w:cs="Times New Roman"/>
          <w:szCs w:val="28"/>
        </w:rPr>
        <w:t>Băng phi diễn</w:t>
      </w:r>
      <w:r w:rsidRPr="001C3E60">
        <w:rPr>
          <w:rFonts w:cs="Times New Roman"/>
          <w:szCs w:val="28"/>
        </w:rPr>
        <w:t xml:space="preserve"> làm bằng giấy và việc sắp xếp, khai thác băng phi diễn đều được thực hiện bằng tay. Điều này gây cho kiểm soát viên mất nhiều thời gian để in ấn, tìm kiếm, sắp xếp, thao tác…các </w:t>
      </w:r>
      <w:r w:rsidR="00A455C8" w:rsidRPr="001C3E60">
        <w:rPr>
          <w:rFonts w:cs="Times New Roman"/>
          <w:szCs w:val="28"/>
        </w:rPr>
        <w:t>Băng phi diễn</w:t>
      </w:r>
      <w:r w:rsidRPr="001C3E60">
        <w:rPr>
          <w:rFonts w:cs="Times New Roman"/>
          <w:szCs w:val="28"/>
        </w:rPr>
        <w:t xml:space="preserve"> trong hoạt động chỉ huy bay.</w:t>
      </w:r>
    </w:p>
    <w:p w14:paraId="6CB852E5" w14:textId="073DFC67" w:rsidR="00A2232E" w:rsidRPr="001C3E60" w:rsidRDefault="00A2232E" w:rsidP="00224A74">
      <w:pPr>
        <w:ind w:left="78" w:right="206" w:firstLine="489"/>
        <w:jc w:val="both"/>
        <w:rPr>
          <w:szCs w:val="28"/>
        </w:rPr>
      </w:pPr>
      <w:r w:rsidRPr="001C3E60">
        <w:rPr>
          <w:rFonts w:cs="Times New Roman"/>
          <w:szCs w:val="28"/>
        </w:rPr>
        <w:t xml:space="preserve">Các ứng dụng băng phi diễn điện tử đang trở nên thông dụng trên thế giới, nhưng tại Việt nam chưa có đơn vị nào nghiên cứu chế tạo. Công ty TNHH KT Quản lý bay đã tổ chức nghiên cứu thành công đề tài cấp công ty “Sản xuất, chế tạo và triển khai hệ thống Băng phi diễn điện tử” năm 2010 để cung cấp công cụ hỗ trợ cho hoạt động của kiểm soát viên không lưu tại các trung tâm chỉ huy điều hành bay. Hệ thống cung cấp chức năng quản lý, soạn thảo hiệu quả các </w:t>
      </w:r>
      <w:r w:rsidR="00CD2252" w:rsidRPr="001C3E60">
        <w:rPr>
          <w:rFonts w:cs="Times New Roman"/>
          <w:szCs w:val="28"/>
        </w:rPr>
        <w:t>Băng phi diễn</w:t>
      </w:r>
      <w:r w:rsidRPr="001C3E60">
        <w:rPr>
          <w:rFonts w:cs="Times New Roman"/>
          <w:szCs w:val="28"/>
        </w:rPr>
        <w:t xml:space="preserve"> cho hoạt động không lưu và về cơ bản đã cung cấp các công cụ để kiểm soát viên không lưu thao tác, ghi chú trên </w:t>
      </w:r>
      <w:r w:rsidR="008052D4" w:rsidRPr="001C3E60">
        <w:rPr>
          <w:rFonts w:cs="Times New Roman"/>
          <w:szCs w:val="28"/>
        </w:rPr>
        <w:t>Băng phi diễn</w:t>
      </w:r>
      <w:r w:rsidRPr="001C3E60">
        <w:rPr>
          <w:rFonts w:cs="Times New Roman"/>
          <w:szCs w:val="28"/>
        </w:rPr>
        <w:t xml:space="preserve"> điện tử thay thế hoàn toàn các </w:t>
      </w:r>
      <w:r w:rsidR="008052D4" w:rsidRPr="001C3E60">
        <w:rPr>
          <w:rFonts w:cs="Times New Roman"/>
          <w:szCs w:val="28"/>
        </w:rPr>
        <w:t>Băng phi diễn</w:t>
      </w:r>
      <w:r w:rsidRPr="001C3E60">
        <w:rPr>
          <w:rFonts w:cs="Times New Roman"/>
          <w:szCs w:val="28"/>
        </w:rPr>
        <w:t xml:space="preserve"> giấy đang sử dụng.</w:t>
      </w:r>
    </w:p>
    <w:p w14:paraId="76510224" w14:textId="5778D4E1" w:rsidR="00A2232E" w:rsidRPr="001C3E60" w:rsidRDefault="00A2232E" w:rsidP="00224A74">
      <w:pPr>
        <w:ind w:left="78" w:right="206" w:firstLine="489"/>
        <w:jc w:val="both"/>
        <w:rPr>
          <w:szCs w:val="28"/>
        </w:rPr>
      </w:pPr>
      <w:r w:rsidRPr="001C3E60">
        <w:rPr>
          <w:rFonts w:cs="Times New Roman"/>
          <w:szCs w:val="28"/>
        </w:rPr>
        <w:t xml:space="preserve">Tuy nhiên, do hệ thống băng phi diễn điện tử được xây dựng từ năm 2010 với các tính năng cơ bản nên hệ thống cần được chỉnh sửa, hiệu chỉnh và bổ sung thêm tính năng để phù hợp với hoạt động chỉ huy điều hành bay hiện tại trong ngành quản lý bay. Nền tảng công nghệ sử dụng trong hệ thống cũ cần được nâng cấp để đáp ứng yêu cầu mới.  Mặt khác, chỉ có các trung tâm lớn (ACC, APP) của tổng công ty quản lý bay có cung cấp tính năng </w:t>
      </w:r>
      <w:r w:rsidR="008052D4" w:rsidRPr="001C3E60">
        <w:rPr>
          <w:rFonts w:cs="Times New Roman"/>
          <w:szCs w:val="28"/>
        </w:rPr>
        <w:t>Băng phi diễn</w:t>
      </w:r>
      <w:r w:rsidRPr="001C3E60">
        <w:rPr>
          <w:rFonts w:cs="Times New Roman"/>
          <w:szCs w:val="28"/>
        </w:rPr>
        <w:t xml:space="preserve"> điện tử trong các hệ thống ATM. Các sân bay địa phương chưa có. Do đó nhu cầu của ứng dụng là rất lớn. Hệ thống băng phi diễn điện tử mới sẽ hướng đến ứng dụng tại các sân bay địa phương nên cần được chỉnh sửa theo các định dạng </w:t>
      </w:r>
      <w:r w:rsidR="008052D4" w:rsidRPr="001C3E60">
        <w:rPr>
          <w:rFonts w:cs="Times New Roman"/>
          <w:szCs w:val="28"/>
        </w:rPr>
        <w:t>Băng phi diễn</w:t>
      </w:r>
      <w:r w:rsidRPr="001C3E60">
        <w:rPr>
          <w:rFonts w:cs="Times New Roman"/>
          <w:szCs w:val="28"/>
        </w:rPr>
        <w:t xml:space="preserve"> và tương thích với hoạt động chỉ huy bay tại các sân bay địa phương.</w:t>
      </w:r>
    </w:p>
    <w:p w14:paraId="1CCC0F19" w14:textId="5E4D5E81" w:rsidR="00A2232E" w:rsidRPr="001C3E60" w:rsidRDefault="00A2232E" w:rsidP="00224A74">
      <w:pPr>
        <w:ind w:left="78" w:right="206" w:firstLine="489"/>
        <w:jc w:val="both"/>
        <w:rPr>
          <w:szCs w:val="28"/>
        </w:rPr>
      </w:pPr>
      <w:r w:rsidRPr="001C3E60">
        <w:rPr>
          <w:rFonts w:cs="Times New Roman"/>
          <w:szCs w:val="28"/>
        </w:rPr>
        <w:t xml:space="preserve">Hệ thống băng phi diễn điện tử được nghiên cứu, sản xuất không những cung cấp thông tin, tính toán đường bay, tính toán giờ bay như </w:t>
      </w:r>
      <w:r w:rsidR="003B33BF" w:rsidRPr="001C3E60">
        <w:rPr>
          <w:rFonts w:cs="Times New Roman"/>
          <w:szCs w:val="28"/>
        </w:rPr>
        <w:t>Băng phi diễn</w:t>
      </w:r>
      <w:r w:rsidRPr="001C3E60">
        <w:rPr>
          <w:rFonts w:cs="Times New Roman"/>
          <w:szCs w:val="28"/>
        </w:rPr>
        <w:t xml:space="preserve"> của các hệ thống ATM mà còn cung cấp </w:t>
      </w:r>
      <w:r w:rsidR="008052D4" w:rsidRPr="001C3E60">
        <w:rPr>
          <w:rFonts w:cs="Times New Roman"/>
          <w:szCs w:val="28"/>
        </w:rPr>
        <w:t>Băng phi diễn</w:t>
      </w:r>
      <w:r w:rsidRPr="001C3E60">
        <w:rPr>
          <w:rFonts w:cs="Times New Roman"/>
          <w:szCs w:val="28"/>
        </w:rPr>
        <w:t xml:space="preserve"> điện tử thay thế cho </w:t>
      </w:r>
      <w:r w:rsidR="008052D4" w:rsidRPr="001C3E60">
        <w:rPr>
          <w:rFonts w:cs="Times New Roman"/>
          <w:szCs w:val="28"/>
        </w:rPr>
        <w:t>Băng phi diễn</w:t>
      </w:r>
      <w:r w:rsidRPr="001C3E60">
        <w:rPr>
          <w:rFonts w:cs="Times New Roman"/>
          <w:szCs w:val="28"/>
        </w:rPr>
        <w:t xml:space="preserve"> giấy hiện hành. Các thao tác trên </w:t>
      </w:r>
      <w:r w:rsidR="008052D4" w:rsidRPr="001C3E60">
        <w:rPr>
          <w:rFonts w:cs="Times New Roman"/>
          <w:szCs w:val="28"/>
        </w:rPr>
        <w:t>Băng phi diễn</w:t>
      </w:r>
      <w:r w:rsidRPr="001C3E60">
        <w:rPr>
          <w:rFonts w:cs="Times New Roman"/>
          <w:szCs w:val="28"/>
        </w:rPr>
        <w:t xml:space="preserve"> giấy sẽ được thay thế hoàn toàn bằng các thao tác trên màn hình cảm ứng touchscreen. Thông tin liên quan đến hoạt động bay của từng chuyến bay (</w:t>
      </w:r>
      <w:r w:rsidR="008052D4" w:rsidRPr="001C3E60">
        <w:rPr>
          <w:rFonts w:cs="Times New Roman"/>
          <w:szCs w:val="28"/>
        </w:rPr>
        <w:t>Băng phi diễn</w:t>
      </w:r>
      <w:r w:rsidRPr="001C3E60">
        <w:rPr>
          <w:rFonts w:cs="Times New Roman"/>
          <w:szCs w:val="28"/>
        </w:rPr>
        <w:t xml:space="preserve">) sẽ được cập nhật liên tục qua kết nối với hệ thống AMSS/AMHS. Các thông tin ADS-B thời gian thực tích hợp trên </w:t>
      </w:r>
      <w:r w:rsidR="008052D4" w:rsidRPr="001C3E60">
        <w:rPr>
          <w:rFonts w:cs="Times New Roman"/>
          <w:szCs w:val="28"/>
        </w:rPr>
        <w:t>Băng phi diễn</w:t>
      </w:r>
      <w:r w:rsidRPr="001C3E60">
        <w:rPr>
          <w:rFonts w:cs="Times New Roman"/>
          <w:szCs w:val="28"/>
        </w:rPr>
        <w:t xml:space="preserve"> sẽ cung cấp công cụ trực quan, thuận tiện cho kiểm soát viên không lưu khi chỉ huy từng chuyến bay. Việc tạo, quản lý, cập nhật hay in ấn </w:t>
      </w:r>
      <w:r w:rsidR="008052D4" w:rsidRPr="001C3E60">
        <w:rPr>
          <w:rFonts w:cs="Times New Roman"/>
          <w:szCs w:val="28"/>
        </w:rPr>
        <w:t>Băng phi diễn</w:t>
      </w:r>
      <w:r w:rsidRPr="001C3E60">
        <w:rPr>
          <w:rFonts w:cs="Times New Roman"/>
          <w:szCs w:val="28"/>
        </w:rPr>
        <w:t xml:space="preserve"> được thực hiện dễ dàng qua các tính năng của phần mềm. </w:t>
      </w:r>
    </w:p>
    <w:p w14:paraId="5882CBE4" w14:textId="77777777" w:rsidR="00A2232E" w:rsidRPr="001C3E60" w:rsidRDefault="00A2232E" w:rsidP="00224A74">
      <w:pPr>
        <w:ind w:left="78" w:right="206" w:firstLine="489"/>
        <w:jc w:val="both"/>
        <w:rPr>
          <w:szCs w:val="28"/>
        </w:rPr>
      </w:pPr>
      <w:r w:rsidRPr="001C3E60">
        <w:rPr>
          <w:rFonts w:cs="Times New Roman"/>
          <w:szCs w:val="28"/>
        </w:rPr>
        <w:t xml:space="preserve">Nhiệm vụ được xây dựng, nâng cấp trên cơ sở kết quả của đề tài cấp công ty được hoàn thành và nghiệm thu từ năm 2010. Cùng với với kinh nghiệm đã nghiên </w:t>
      </w:r>
      <w:r w:rsidRPr="001C3E60">
        <w:rPr>
          <w:rFonts w:cs="Times New Roman"/>
          <w:szCs w:val="28"/>
        </w:rPr>
        <w:lastRenderedPageBreak/>
        <w:t xml:space="preserve">cứu và sản xuất ra các sản phẩm công nghệ thông tin như hệ thống tích hợp và xử lý dữ liệu ADS-B, hệ thống xử lý, luân chuyển điện văn AMHS gần đây, cũng như việc áp dụng các công nghệ, kỹ thuật mới cho các ứng dụng chuyên ngành, Công ty TNHH KT Quản lý bay hoàn toàn có đủ khả năng để hoàn thiện, nâng cấp sản phẩm của để tài thành hệ thống băng phi diễn điện tử đáp ứng yêu cầu khai thác kỹ thuật trong ngành hàng không. </w:t>
      </w:r>
    </w:p>
    <w:p w14:paraId="074240A0" w14:textId="674355E5" w:rsidR="0095134A" w:rsidRPr="001C3E60" w:rsidRDefault="00A2232E" w:rsidP="00224A74">
      <w:pPr>
        <w:ind w:left="78" w:right="206" w:firstLine="489"/>
        <w:jc w:val="both"/>
        <w:rPr>
          <w:szCs w:val="28"/>
        </w:rPr>
      </w:pPr>
      <w:r w:rsidRPr="001C3E60">
        <w:rPr>
          <w:szCs w:val="28"/>
        </w:rPr>
        <w:t xml:space="preserve">Mục tiêu của nhiệm vụ này là </w:t>
      </w:r>
      <w:r w:rsidRPr="001C3E60">
        <w:rPr>
          <w:rFonts w:cs="Times New Roman"/>
          <w:szCs w:val="28"/>
        </w:rPr>
        <w:t xml:space="preserve">Nghiên cứu, cải tiến, hoàn thiện hệ thống băng phi diễn điện tử </w:t>
      </w:r>
      <w:r w:rsidRPr="001C3E60">
        <w:rPr>
          <w:rFonts w:cs="Times New Roman"/>
          <w:szCs w:val="28"/>
          <w:lang w:val="de-DE"/>
        </w:rPr>
        <w:t xml:space="preserve">trên cơ sở sử dụng </w:t>
      </w:r>
      <w:r w:rsidRPr="001C3E60">
        <w:rPr>
          <w:rFonts w:cs="Times New Roman"/>
          <w:szCs w:val="28"/>
        </w:rPr>
        <w:t>kết</w:t>
      </w:r>
      <w:r w:rsidRPr="001C3E60">
        <w:rPr>
          <w:rFonts w:cs="Times New Roman"/>
          <w:szCs w:val="28"/>
          <w:lang w:val="de-DE"/>
        </w:rPr>
        <w:t xml:space="preserve"> quả nghiên cứu chế tạo “Hệ thống băng phi diễn điện tử” của công ty thành sản phẩm hoàn chỉnh, đáp ứng các yêu cầu khai thác và kỹ thuật trong ngành hàng không.</w:t>
      </w:r>
    </w:p>
    <w:p w14:paraId="1A445372" w14:textId="77777777" w:rsidR="00F77CBB" w:rsidRPr="002C5367" w:rsidRDefault="00F77CBB" w:rsidP="00F77CBB">
      <w:pPr>
        <w:pStyle w:val="ListParagraph"/>
        <w:spacing w:after="0" w:line="240" w:lineRule="auto"/>
        <w:ind w:left="360" w:right="18"/>
        <w:jc w:val="both"/>
        <w:rPr>
          <w:szCs w:val="26"/>
          <w:highlight w:val="yellow"/>
        </w:rPr>
      </w:pPr>
    </w:p>
    <w:p w14:paraId="2294DB50" w14:textId="2502C451" w:rsidR="003B256B" w:rsidRDefault="003B256B" w:rsidP="00747B1B">
      <w:pPr>
        <w:pStyle w:val="Heading1"/>
      </w:pPr>
      <w:bookmarkStart w:id="8" w:name="_Toc523472493"/>
      <w:bookmarkStart w:id="9" w:name="_Toc33104823"/>
      <w:bookmarkEnd w:id="6"/>
      <w:r w:rsidRPr="002C5367">
        <w:t xml:space="preserve">YÊU CẦU </w:t>
      </w:r>
      <w:r w:rsidR="00AC6070">
        <w:t>THIẾT KẾ</w:t>
      </w:r>
      <w:r w:rsidRPr="002C5367">
        <w:t xml:space="preserve"> PHẦN MỀM</w:t>
      </w:r>
      <w:bookmarkEnd w:id="8"/>
      <w:r w:rsidR="00F77CBB" w:rsidRPr="002C5367">
        <w:t xml:space="preserve"> HỆ THỐNG</w:t>
      </w:r>
      <w:bookmarkEnd w:id="9"/>
    </w:p>
    <w:p w14:paraId="51BC2506" w14:textId="302EF5E8" w:rsidR="00C744AA" w:rsidRDefault="00C744AA" w:rsidP="00224A74">
      <w:pPr>
        <w:ind w:firstLine="567"/>
        <w:rPr>
          <w:rFonts w:cs="Times New Roman"/>
          <w:szCs w:val="28"/>
        </w:rPr>
      </w:pPr>
      <w:r>
        <w:t xml:space="preserve">Hệ thống </w:t>
      </w:r>
      <w:r w:rsidRPr="000C30A5">
        <w:t xml:space="preserve">hỗ trợ </w:t>
      </w:r>
      <w:r>
        <w:t xml:space="preserve">và cung cấp môi trường cho </w:t>
      </w:r>
      <w:r w:rsidRPr="000C30A5">
        <w:t>các hoạt động, thao tác chỉ huy bay của Kiểm soát viên không lưu</w:t>
      </w:r>
      <w:r>
        <w:t xml:space="preserve"> trên Băng phi diễn điện tử </w:t>
      </w:r>
      <w:r w:rsidRPr="001C3E60">
        <w:rPr>
          <w:rFonts w:cs="Times New Roman"/>
          <w:szCs w:val="28"/>
        </w:rPr>
        <w:t>thay thế cho Băng phi diễn giấy hiệ</w:t>
      </w:r>
      <w:r>
        <w:rPr>
          <w:rFonts w:cs="Times New Roman"/>
          <w:szCs w:val="28"/>
        </w:rPr>
        <w:t>n hành.</w:t>
      </w:r>
    </w:p>
    <w:p w14:paraId="4A7309B0" w14:textId="731A4ED2" w:rsidR="00B44B3D" w:rsidRPr="00CE4B1A" w:rsidRDefault="00B44B3D" w:rsidP="00B215C3">
      <w:pPr>
        <w:pStyle w:val="Heading2"/>
        <w:numPr>
          <w:ilvl w:val="1"/>
          <w:numId w:val="37"/>
        </w:numPr>
        <w:tabs>
          <w:tab w:val="left" w:pos="993"/>
        </w:tabs>
        <w:ind w:left="0" w:firstLine="567"/>
        <w:rPr>
          <w:rFonts w:ascii="Times New Roman" w:hAnsi="Times New Roman" w:cs="Times New Roman"/>
          <w:lang w:val="vi-VN"/>
        </w:rPr>
      </w:pPr>
      <w:bookmarkStart w:id="10" w:name="_Toc33104824"/>
      <w:bookmarkStart w:id="11" w:name="_Toc486820658"/>
      <w:bookmarkStart w:id="12" w:name="_Toc523472494"/>
      <w:r w:rsidRPr="00CE4B1A">
        <w:rPr>
          <w:rFonts w:ascii="Times New Roman" w:hAnsi="Times New Roman" w:cs="Times New Roman"/>
        </w:rPr>
        <w:t xml:space="preserve">Yêu cầu </w:t>
      </w:r>
      <w:r w:rsidR="00023A98" w:rsidRPr="00CE4B1A">
        <w:rPr>
          <w:rFonts w:ascii="Times New Roman" w:hAnsi="Times New Roman" w:cs="Times New Roman"/>
        </w:rPr>
        <w:t>chức</w:t>
      </w:r>
      <w:r w:rsidRPr="00CE4B1A">
        <w:rPr>
          <w:rFonts w:ascii="Times New Roman" w:hAnsi="Times New Roman" w:cs="Times New Roman"/>
        </w:rPr>
        <w:t xml:space="preserve"> năng của hệ thống</w:t>
      </w:r>
      <w:bookmarkEnd w:id="10"/>
    </w:p>
    <w:p w14:paraId="5C3F613C" w14:textId="423ECE10" w:rsidR="006A0285" w:rsidRPr="000F3E9F" w:rsidRDefault="00CD305B"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lang w:eastAsia="zh-CN"/>
        </w:rPr>
      </w:pPr>
      <w:r>
        <w:rPr>
          <w:rFonts w:cs="Times New Roman"/>
          <w:bCs/>
          <w:szCs w:val="28"/>
          <w:lang w:eastAsia="zh-CN"/>
        </w:rPr>
        <w:t xml:space="preserve">Hệ thống cung cấp môi trường hoạt động với </w:t>
      </w:r>
      <w:r w:rsidR="003F3CA3">
        <w:rPr>
          <w:rFonts w:cs="Times New Roman"/>
          <w:bCs/>
          <w:szCs w:val="28"/>
          <w:lang w:eastAsia="zh-CN"/>
        </w:rPr>
        <w:t>c</w:t>
      </w:r>
      <w:r w:rsidR="003F3CA3" w:rsidRPr="000F3E9F">
        <w:rPr>
          <w:rFonts w:cs="Times New Roman"/>
          <w:bCs/>
          <w:szCs w:val="28"/>
          <w:lang w:eastAsia="zh-CN"/>
        </w:rPr>
        <w:t>ác tính năng hiển thị</w:t>
      </w:r>
      <w:r w:rsidR="003F3CA3">
        <w:rPr>
          <w:rFonts w:cs="Times New Roman"/>
          <w:bCs/>
          <w:szCs w:val="28"/>
          <w:lang w:eastAsia="zh-CN"/>
        </w:rPr>
        <w:t xml:space="preserve"> </w:t>
      </w:r>
      <w:r>
        <w:rPr>
          <w:rFonts w:cs="Times New Roman"/>
          <w:bCs/>
          <w:szCs w:val="28"/>
          <w:lang w:eastAsia="zh-CN"/>
        </w:rPr>
        <w:t xml:space="preserve">khay chứa </w:t>
      </w:r>
      <w:r w:rsidR="003F3CA3">
        <w:rPr>
          <w:rFonts w:cs="Times New Roman"/>
          <w:bCs/>
          <w:szCs w:val="28"/>
          <w:lang w:eastAsia="zh-CN"/>
        </w:rPr>
        <w:t xml:space="preserve">và </w:t>
      </w:r>
      <w:r>
        <w:rPr>
          <w:rFonts w:cs="Times New Roman"/>
          <w:bCs/>
          <w:szCs w:val="28"/>
          <w:lang w:eastAsia="zh-CN"/>
        </w:rPr>
        <w:t xml:space="preserve">Băng phi diễn </w:t>
      </w:r>
      <w:r w:rsidR="003F3CA3">
        <w:rPr>
          <w:rFonts w:cs="Times New Roman"/>
          <w:bCs/>
          <w:szCs w:val="28"/>
          <w:lang w:eastAsia="zh-CN"/>
        </w:rPr>
        <w:t>như trong thực tế.</w:t>
      </w:r>
    </w:p>
    <w:p w14:paraId="6D30E328" w14:textId="77777777" w:rsidR="006A0285" w:rsidRPr="000F3E9F" w:rsidRDefault="006A0285" w:rsidP="00B215C3">
      <w:pPr>
        <w:widowControl w:val="0"/>
        <w:numPr>
          <w:ilvl w:val="0"/>
          <w:numId w:val="23"/>
        </w:numPr>
        <w:tabs>
          <w:tab w:val="clear" w:pos="0"/>
          <w:tab w:val="num" w:pos="284"/>
        </w:tabs>
        <w:suppressAutoHyphens/>
        <w:spacing w:after="0" w:line="264" w:lineRule="auto"/>
        <w:ind w:left="0" w:firstLine="567"/>
        <w:jc w:val="both"/>
        <w:rPr>
          <w:szCs w:val="28"/>
          <w:lang w:val="fr-FR"/>
        </w:rPr>
      </w:pPr>
      <w:r>
        <w:rPr>
          <w:szCs w:val="28"/>
          <w:lang w:val="fr-FR"/>
        </w:rPr>
        <w:t xml:space="preserve">Hệ thống có thể hiển thị, thao tác với 4 loại Băng phi diễn theo định dạng được quy </w:t>
      </w:r>
      <w:r w:rsidRPr="00CD305B">
        <w:rPr>
          <w:rFonts w:cs="Times New Roman"/>
          <w:bCs/>
          <w:szCs w:val="28"/>
          <w:lang w:eastAsia="zh-CN"/>
        </w:rPr>
        <w:t>định</w:t>
      </w:r>
      <w:r>
        <w:rPr>
          <w:szCs w:val="28"/>
          <w:lang w:val="fr-FR"/>
        </w:rPr>
        <w:t>: APP chuyến bay đi/ chuyến bay đến. TWR chuyến bay đi/ chuyến bay đến.</w:t>
      </w:r>
    </w:p>
    <w:p w14:paraId="73761A83" w14:textId="41498786" w:rsidR="003F3CA3" w:rsidRPr="000F3E9F" w:rsidRDefault="00436D19"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lang w:eastAsia="zh-CN"/>
        </w:rPr>
      </w:pPr>
      <w:r>
        <w:rPr>
          <w:rFonts w:cs="Times New Roman"/>
          <w:bCs/>
          <w:szCs w:val="28"/>
          <w:lang w:eastAsia="zh-CN"/>
        </w:rPr>
        <w:t>H</w:t>
      </w:r>
      <w:r w:rsidR="003F3CA3">
        <w:rPr>
          <w:rFonts w:cs="Times New Roman"/>
          <w:bCs/>
          <w:szCs w:val="28"/>
          <w:lang w:eastAsia="zh-CN"/>
        </w:rPr>
        <w:t>ỗ trợ các thao tác của KSVKL trực tiếp trên các Băng phi diễn.</w:t>
      </w:r>
    </w:p>
    <w:p w14:paraId="0787713E" w14:textId="7B2A9E2B" w:rsidR="006A0285" w:rsidRPr="00375E2C" w:rsidRDefault="003F3CA3"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lang w:eastAsia="zh-CN"/>
        </w:rPr>
      </w:pPr>
      <w:r>
        <w:rPr>
          <w:rFonts w:cs="Times New Roman"/>
          <w:bCs/>
          <w:szCs w:val="28"/>
          <w:lang w:eastAsia="zh-CN"/>
        </w:rPr>
        <w:t>Hệ thống có t</w:t>
      </w:r>
      <w:r w:rsidR="006A0285" w:rsidRPr="00375E2C">
        <w:rPr>
          <w:rFonts w:cs="Times New Roman"/>
          <w:bCs/>
          <w:szCs w:val="28"/>
          <w:lang w:eastAsia="zh-CN"/>
        </w:rPr>
        <w:t xml:space="preserve">ính năng mô phỏng </w:t>
      </w:r>
      <w:r>
        <w:rPr>
          <w:rFonts w:cs="Times New Roman"/>
          <w:bCs/>
          <w:szCs w:val="28"/>
          <w:lang w:eastAsia="zh-CN"/>
        </w:rPr>
        <w:t xml:space="preserve">và hỗ trợ </w:t>
      </w:r>
      <w:r w:rsidR="006A0285" w:rsidRPr="00375E2C">
        <w:rPr>
          <w:rFonts w:cs="Times New Roman"/>
          <w:bCs/>
          <w:szCs w:val="28"/>
          <w:lang w:eastAsia="zh-CN"/>
        </w:rPr>
        <w:t xml:space="preserve">quá trình thao tác của KSVKL </w:t>
      </w:r>
      <w:r>
        <w:rPr>
          <w:rFonts w:cs="Times New Roman"/>
          <w:bCs/>
          <w:szCs w:val="28"/>
          <w:lang w:eastAsia="zh-CN"/>
        </w:rPr>
        <w:t xml:space="preserve">như </w:t>
      </w:r>
      <w:r w:rsidR="006A0285" w:rsidRPr="00375E2C">
        <w:rPr>
          <w:rFonts w:cs="Times New Roman"/>
          <w:bCs/>
          <w:szCs w:val="28"/>
          <w:lang w:eastAsia="zh-CN"/>
        </w:rPr>
        <w:t>trên Băng phi diễn giấ</w:t>
      </w:r>
      <w:r>
        <w:rPr>
          <w:rFonts w:cs="Times New Roman"/>
          <w:bCs/>
          <w:szCs w:val="28"/>
          <w:lang w:eastAsia="zh-CN"/>
        </w:rPr>
        <w:t>y: di chuyển, sắp xếp, loại bỏ Băng phi diễn…</w:t>
      </w:r>
    </w:p>
    <w:p w14:paraId="65863841" w14:textId="40F9AA0E" w:rsidR="006A0285" w:rsidRPr="00075339"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szCs w:val="28"/>
          <w:lang w:val="fr-FR"/>
        </w:rPr>
      </w:pPr>
      <w:r>
        <w:rPr>
          <w:rFonts w:cs="Times New Roman"/>
          <w:bCs/>
          <w:szCs w:val="28"/>
          <w:lang w:eastAsia="zh-CN"/>
        </w:rPr>
        <w:t>Hệ thống c</w:t>
      </w:r>
      <w:r w:rsidR="006A0285" w:rsidRPr="00375E2C">
        <w:rPr>
          <w:rFonts w:cs="Times New Roman"/>
          <w:bCs/>
          <w:szCs w:val="28"/>
          <w:lang w:eastAsia="zh-CN"/>
        </w:rPr>
        <w:t xml:space="preserve">ập nhật, xử lý dữ liệu trực tiếp từ hệ thống AMSS và AMHS: </w:t>
      </w:r>
    </w:p>
    <w:p w14:paraId="6B3B4D81" w14:textId="42387F8B" w:rsidR="006A0285" w:rsidRPr="000F3E9F"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Hệ thống có t</w:t>
      </w:r>
      <w:r w:rsidR="006A0285" w:rsidRPr="000F3E9F">
        <w:rPr>
          <w:rFonts w:cs="Times New Roman"/>
          <w:bCs/>
          <w:szCs w:val="28"/>
        </w:rPr>
        <w:t xml:space="preserve">ính năng tự động tạo điện văn AFTN/AMHS từ </w:t>
      </w:r>
      <w:r w:rsidR="006A0285">
        <w:rPr>
          <w:rFonts w:cs="Times New Roman"/>
          <w:bCs/>
          <w:szCs w:val="28"/>
        </w:rPr>
        <w:t>thông số của chuyến bay</w:t>
      </w:r>
      <w:r w:rsidR="006A0285" w:rsidRPr="000F3E9F">
        <w:rPr>
          <w:rFonts w:cs="Times New Roman"/>
          <w:bCs/>
          <w:szCs w:val="28"/>
        </w:rPr>
        <w:t xml:space="preserve"> và gửi điện văn kết thúc điều hành chuyến bay tới địa chỉ cài đặt sẵn của hệ thống AMSS và AMHS.</w:t>
      </w:r>
    </w:p>
    <w:p w14:paraId="5D194F43" w14:textId="5D32B6C2" w:rsidR="006A0285" w:rsidRPr="000F3E9F"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 xml:space="preserve">Hệ thống </w:t>
      </w:r>
      <w:r w:rsidR="006A0285" w:rsidRPr="000F3E9F">
        <w:rPr>
          <w:rFonts w:cs="Times New Roman"/>
          <w:bCs/>
          <w:szCs w:val="28"/>
        </w:rPr>
        <w:t>tiếp nhận dữ liệu ADS-B để cập nhật thông tin của chuyến bay lên Băng phi diễn</w:t>
      </w:r>
      <w:r w:rsidR="006A0285">
        <w:rPr>
          <w:rFonts w:cs="Times New Roman"/>
          <w:bCs/>
          <w:szCs w:val="28"/>
        </w:rPr>
        <w:t xml:space="preserve"> tương ứng</w:t>
      </w:r>
      <w:r w:rsidR="006A0285" w:rsidRPr="000F3E9F">
        <w:rPr>
          <w:rFonts w:cs="Times New Roman"/>
          <w:bCs/>
          <w:szCs w:val="28"/>
        </w:rPr>
        <w:t>.</w:t>
      </w:r>
    </w:p>
    <w:p w14:paraId="156DE358" w14:textId="2645A799" w:rsidR="006A0285"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 xml:space="preserve">Hệ thống </w:t>
      </w:r>
      <w:r w:rsidR="006A0285" w:rsidRPr="000F3E9F">
        <w:rPr>
          <w:rFonts w:cs="Times New Roman"/>
          <w:bCs/>
          <w:szCs w:val="28"/>
        </w:rPr>
        <w:t>cả</w:t>
      </w:r>
      <w:r>
        <w:rPr>
          <w:rFonts w:cs="Times New Roman"/>
          <w:bCs/>
          <w:szCs w:val="28"/>
        </w:rPr>
        <w:t>nh báo tới KSVKL trong các trường hợp nhận điện văn cảnh báo hoặc có các chuyến bay có thời gian vi phạm giãn cách.</w:t>
      </w:r>
    </w:p>
    <w:p w14:paraId="6740BD48" w14:textId="41E69987" w:rsidR="006A0285" w:rsidRPr="002C7AC1"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Hệ thống có t</w:t>
      </w:r>
      <w:r w:rsidR="006A0285" w:rsidRPr="002C7AC1">
        <w:rPr>
          <w:rFonts w:cs="Times New Roman"/>
          <w:bCs/>
          <w:szCs w:val="28"/>
        </w:rPr>
        <w:t xml:space="preserve">ính năng tự động tính toán các giờ dự kiến qua các điểm báo cáo. Từ các thông số chuyến bay và thời gian, điểm </w:t>
      </w:r>
      <w:r w:rsidR="006A0285">
        <w:rPr>
          <w:rFonts w:cs="Times New Roman"/>
          <w:bCs/>
          <w:szCs w:val="28"/>
        </w:rPr>
        <w:t>I</w:t>
      </w:r>
      <w:r w:rsidR="006A0285" w:rsidRPr="002C7AC1">
        <w:rPr>
          <w:rFonts w:cs="Times New Roman"/>
          <w:bCs/>
          <w:szCs w:val="28"/>
        </w:rPr>
        <w:t>nbound Fix do KSVKL nhập vào</w:t>
      </w:r>
      <w:r w:rsidR="006A0285">
        <w:rPr>
          <w:rFonts w:cs="Times New Roman"/>
          <w:bCs/>
          <w:szCs w:val="28"/>
        </w:rPr>
        <w:t>,</w:t>
      </w:r>
      <w:r w:rsidR="006A0285" w:rsidRPr="002C7AC1">
        <w:rPr>
          <w:rFonts w:cs="Times New Roman"/>
          <w:bCs/>
          <w:szCs w:val="28"/>
        </w:rPr>
        <w:t xml:space="preserve"> hệ thống tự động tính ra giờ dự kiến qua các điểm báo cáo.</w:t>
      </w:r>
    </w:p>
    <w:p w14:paraId="39AA62BA" w14:textId="52BE66FE" w:rsidR="006A0285" w:rsidRPr="002C7AC1"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Hệ thống có t</w:t>
      </w:r>
      <w:r w:rsidR="006A0285" w:rsidRPr="002C7AC1">
        <w:rPr>
          <w:rFonts w:cs="Times New Roman"/>
          <w:bCs/>
          <w:szCs w:val="28"/>
        </w:rPr>
        <w:t>ính năng quản lý Băng phi diễn: Hệ thống có thể tìm kiếm, tạo, xem, sử</w:t>
      </w:r>
      <w:r>
        <w:rPr>
          <w:rFonts w:cs="Times New Roman"/>
          <w:bCs/>
          <w:szCs w:val="28"/>
        </w:rPr>
        <w:t xml:space="preserve">a, xóa, </w:t>
      </w:r>
      <w:r w:rsidR="006A0285" w:rsidRPr="002C7AC1">
        <w:rPr>
          <w:rFonts w:cs="Times New Roman"/>
          <w:bCs/>
          <w:szCs w:val="28"/>
        </w:rPr>
        <w:t xml:space="preserve">lưu trữ </w:t>
      </w:r>
      <w:r>
        <w:rPr>
          <w:rFonts w:cs="Times New Roman"/>
          <w:bCs/>
          <w:szCs w:val="28"/>
        </w:rPr>
        <w:t xml:space="preserve">và in ấn </w:t>
      </w:r>
      <w:r w:rsidR="006A0285" w:rsidRPr="002C7AC1">
        <w:rPr>
          <w:rFonts w:cs="Times New Roman"/>
          <w:bCs/>
          <w:szCs w:val="28"/>
        </w:rPr>
        <w:t>các Băng phi diễn trong hệ thống.</w:t>
      </w:r>
    </w:p>
    <w:p w14:paraId="589A3ECE" w14:textId="27D654BE" w:rsidR="006A0285" w:rsidRPr="002C7AC1" w:rsidRDefault="0008787E"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Pr>
          <w:rFonts w:cs="Times New Roman"/>
          <w:bCs/>
          <w:szCs w:val="28"/>
        </w:rPr>
        <w:t xml:space="preserve">Hệ thống có thể </w:t>
      </w:r>
      <w:r w:rsidR="006A0285" w:rsidRPr="002C7AC1">
        <w:rPr>
          <w:rFonts w:cs="Times New Roman"/>
          <w:bCs/>
          <w:szCs w:val="28"/>
        </w:rPr>
        <w:t>giám sát hoạt động củ</w:t>
      </w:r>
      <w:r w:rsidR="006A0285">
        <w:rPr>
          <w:rFonts w:cs="Times New Roman"/>
          <w:bCs/>
          <w:szCs w:val="28"/>
        </w:rPr>
        <w:t>a</w:t>
      </w:r>
      <w:r w:rsidR="006A0285" w:rsidRPr="002C7AC1">
        <w:rPr>
          <w:rFonts w:cs="Times New Roman"/>
          <w:bCs/>
          <w:szCs w:val="28"/>
        </w:rPr>
        <w:t xml:space="preserve"> hệ thống: </w:t>
      </w:r>
      <w:r>
        <w:rPr>
          <w:rFonts w:cs="Times New Roman"/>
          <w:bCs/>
          <w:szCs w:val="28"/>
        </w:rPr>
        <w:t>T</w:t>
      </w:r>
      <w:r w:rsidR="006A0285" w:rsidRPr="002C7AC1">
        <w:rPr>
          <w:rFonts w:cs="Times New Roman"/>
          <w:bCs/>
          <w:szCs w:val="28"/>
        </w:rPr>
        <w:t>ình trạng các kết nối dữ liệu của hệ thống, tình trạng các Client trong hệ thống, tình trạng thu phát điện văn trong hệ thống.</w:t>
      </w:r>
    </w:p>
    <w:p w14:paraId="30683862" w14:textId="585E42F1" w:rsidR="006A0285" w:rsidRPr="002C7AC1" w:rsidRDefault="006A0285" w:rsidP="00B215C3">
      <w:pPr>
        <w:widowControl w:val="0"/>
        <w:numPr>
          <w:ilvl w:val="0"/>
          <w:numId w:val="23"/>
        </w:numPr>
        <w:tabs>
          <w:tab w:val="clear" w:pos="0"/>
          <w:tab w:val="num" w:pos="284"/>
        </w:tabs>
        <w:suppressAutoHyphens/>
        <w:spacing w:after="0" w:line="264" w:lineRule="auto"/>
        <w:ind w:left="0" w:firstLine="567"/>
        <w:jc w:val="both"/>
        <w:rPr>
          <w:rFonts w:cs="Times New Roman"/>
          <w:bCs/>
          <w:szCs w:val="28"/>
        </w:rPr>
      </w:pPr>
      <w:r w:rsidRPr="002C7AC1">
        <w:rPr>
          <w:rFonts w:cs="Times New Roman"/>
          <w:bCs/>
          <w:szCs w:val="28"/>
        </w:rPr>
        <w:lastRenderedPageBreak/>
        <w:t>Hệ thống có thể cấu hình hoạt động của hệ thống d</w:t>
      </w:r>
      <w:r>
        <w:rPr>
          <w:rFonts w:cs="Times New Roman"/>
          <w:bCs/>
          <w:szCs w:val="28"/>
        </w:rPr>
        <w:t>ễ</w:t>
      </w:r>
      <w:r w:rsidRPr="002C7AC1">
        <w:rPr>
          <w:rFonts w:cs="Times New Roman"/>
          <w:bCs/>
          <w:szCs w:val="28"/>
        </w:rPr>
        <w:t xml:space="preserve"> dàng, thuận tiện.</w:t>
      </w:r>
    </w:p>
    <w:p w14:paraId="4DD7BCEA" w14:textId="346ED608" w:rsidR="00200D5A" w:rsidRPr="002C5367" w:rsidRDefault="000B79B2" w:rsidP="00224A74">
      <w:pPr>
        <w:widowControl w:val="0"/>
        <w:suppressAutoHyphens/>
        <w:spacing w:before="60" w:after="60" w:line="264" w:lineRule="auto"/>
        <w:ind w:firstLine="567"/>
        <w:jc w:val="both"/>
        <w:rPr>
          <w:rFonts w:cs="Times New Roman"/>
          <w:bCs/>
          <w:szCs w:val="28"/>
        </w:rPr>
      </w:pPr>
      <w:r>
        <w:rPr>
          <w:rFonts w:cs="Times New Roman"/>
          <w:bCs/>
          <w:szCs w:val="28"/>
        </w:rPr>
        <w:t xml:space="preserve">Do đó hệ thống chia thành 3 </w:t>
      </w:r>
      <w:r w:rsidR="0008787E">
        <w:rPr>
          <w:rFonts w:cs="Times New Roman"/>
          <w:bCs/>
          <w:szCs w:val="28"/>
        </w:rPr>
        <w:t>vị trí</w:t>
      </w:r>
      <w:r>
        <w:rPr>
          <w:rFonts w:cs="Times New Roman"/>
          <w:bCs/>
          <w:szCs w:val="28"/>
        </w:rPr>
        <w:t xml:space="preserve"> có chức năng riêng như sơ đồ sau;</w:t>
      </w:r>
    </w:p>
    <w:p w14:paraId="59F3F28F" w14:textId="7E90AD41" w:rsidR="00B44B3D" w:rsidRPr="002C5367" w:rsidRDefault="000B79B2" w:rsidP="00B44B3D">
      <w:pPr>
        <w:rPr>
          <w:rFonts w:cs="Times New Roman"/>
        </w:rPr>
      </w:pPr>
      <w:r w:rsidRPr="002C5367">
        <w:rPr>
          <w:rFonts w:cs="Times New Roman"/>
          <w:szCs w:val="28"/>
        </w:rPr>
        <w:object w:dxaOrig="12600" w:dyaOrig="5500" w14:anchorId="0B2DF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227.25pt" o:ole="" filled="t">
            <v:fill opacity="0" color2="black"/>
            <v:imagedata r:id="rId8" o:title="" croptop="-11f" cropbottom="-11f" cropleft="-5f" cropright="-5f"/>
          </v:shape>
          <o:OLEObject Type="Embed" ProgID="Visio.Drawing.11" ShapeID="_x0000_i1025" DrawAspect="Content" ObjectID="_1667310204" r:id="rId9"/>
        </w:object>
      </w:r>
    </w:p>
    <w:p w14:paraId="0BD989A9" w14:textId="2BC649D5" w:rsidR="00B44B3D" w:rsidRDefault="00F0088F" w:rsidP="004B1A13">
      <w:pPr>
        <w:jc w:val="center"/>
      </w:pPr>
      <w:r w:rsidRPr="00F0088F">
        <w:t>Hình: Mô hình hệ thống Băng phi diễn điện tử.</w:t>
      </w:r>
    </w:p>
    <w:p w14:paraId="710B43C5" w14:textId="2EA74C1A" w:rsidR="00D432C2" w:rsidRDefault="00D432C2" w:rsidP="00D432C2"/>
    <w:p w14:paraId="631F3E5C" w14:textId="404CBC49" w:rsidR="000C30A5" w:rsidRDefault="000C30A5" w:rsidP="0060608E">
      <w:pPr>
        <w:ind w:firstLine="567"/>
      </w:pPr>
      <w:r>
        <w:t>Hệ thống gồm 2 phần mềm:</w:t>
      </w:r>
    </w:p>
    <w:p w14:paraId="44D68B14" w14:textId="77777777" w:rsidR="00626A1F" w:rsidRDefault="000C30A5" w:rsidP="00B215C3">
      <w:pPr>
        <w:pStyle w:val="BodyText"/>
        <w:numPr>
          <w:ilvl w:val="0"/>
          <w:numId w:val="30"/>
        </w:numPr>
        <w:tabs>
          <w:tab w:val="left" w:pos="851"/>
        </w:tabs>
        <w:suppressAutoHyphens w:val="0"/>
        <w:spacing w:after="0"/>
        <w:ind w:left="0" w:firstLine="567"/>
        <w:jc w:val="both"/>
        <w:rPr>
          <w:lang w:val="en-US"/>
        </w:rPr>
      </w:pPr>
      <w:r w:rsidRPr="000C30A5">
        <w:rPr>
          <w:lang w:val="en-US"/>
        </w:rPr>
        <w:t xml:space="preserve">Phần mềm Controller: </w:t>
      </w:r>
    </w:p>
    <w:p w14:paraId="3FC9AD08" w14:textId="40277594" w:rsidR="000C30A5" w:rsidRPr="000C30A5" w:rsidRDefault="000C30A5" w:rsidP="0060608E">
      <w:pPr>
        <w:pStyle w:val="BodyText"/>
        <w:suppressAutoHyphens w:val="0"/>
        <w:spacing w:after="0"/>
        <w:ind w:firstLine="567"/>
        <w:jc w:val="both"/>
        <w:rPr>
          <w:lang w:val="en-US"/>
        </w:rPr>
      </w:pPr>
      <w:r w:rsidRPr="000C30A5">
        <w:rPr>
          <w:lang w:val="en-US"/>
        </w:rPr>
        <w:t>Đây là phần mềm KSVKL làm việc với Băng phi diễn trên phần mềm này. Phần mềm hỗ trợ các hoạt động, thao tác chỉ huy bay của Kiểm soát viên không lưu: hiển thị, tra cứu thông tin, sắp xếp chỉnh sửa</w:t>
      </w:r>
      <w:r>
        <w:rPr>
          <w:lang w:val="en-US"/>
        </w:rPr>
        <w:t>, tính toán Băng phi diễn</w:t>
      </w:r>
      <w:r w:rsidRPr="000C30A5">
        <w:rPr>
          <w:lang w:val="en-US"/>
        </w:rPr>
        <w:t>…trên màn hình Touchscreen.</w:t>
      </w:r>
    </w:p>
    <w:p w14:paraId="3185BD2B" w14:textId="3A05ADBB" w:rsidR="00626A1F" w:rsidRDefault="00626A1F" w:rsidP="00B215C3">
      <w:pPr>
        <w:pStyle w:val="BodyText"/>
        <w:numPr>
          <w:ilvl w:val="0"/>
          <w:numId w:val="30"/>
        </w:numPr>
        <w:tabs>
          <w:tab w:val="left" w:pos="851"/>
        </w:tabs>
        <w:suppressAutoHyphens w:val="0"/>
        <w:spacing w:after="0"/>
        <w:ind w:left="0" w:firstLine="567"/>
        <w:jc w:val="both"/>
        <w:rPr>
          <w:lang w:val="en-US"/>
        </w:rPr>
      </w:pPr>
      <w:r w:rsidRPr="000C30A5">
        <w:rPr>
          <w:lang w:val="en-US"/>
        </w:rPr>
        <w:t xml:space="preserve">Phần mềm </w:t>
      </w:r>
      <w:r w:rsidR="000F78A9">
        <w:rPr>
          <w:lang w:val="en-US"/>
        </w:rPr>
        <w:t>Xử lý trung tâm</w:t>
      </w:r>
      <w:r w:rsidRPr="000C30A5">
        <w:rPr>
          <w:lang w:val="en-US"/>
        </w:rPr>
        <w:t xml:space="preserve">: </w:t>
      </w:r>
    </w:p>
    <w:p w14:paraId="123F845B" w14:textId="1EA75436" w:rsidR="00626A1F" w:rsidRDefault="00626A1F" w:rsidP="0060608E">
      <w:pPr>
        <w:pStyle w:val="BodyText"/>
        <w:suppressAutoHyphens w:val="0"/>
        <w:spacing w:after="0"/>
        <w:ind w:firstLine="567"/>
        <w:jc w:val="both"/>
        <w:rPr>
          <w:lang w:val="en-US"/>
        </w:rPr>
      </w:pPr>
      <w:r w:rsidRPr="007A505B">
        <w:rPr>
          <w:lang w:val="en-US"/>
        </w:rPr>
        <w:t xml:space="preserve">Đây là phần mềm </w:t>
      </w:r>
      <w:r>
        <w:rPr>
          <w:lang w:val="en-US"/>
        </w:rPr>
        <w:t xml:space="preserve">xử lý các tác nghiệp </w:t>
      </w:r>
      <w:r w:rsidRPr="007A505B">
        <w:rPr>
          <w:lang w:val="en-US"/>
        </w:rPr>
        <w:t>của hệ thống</w:t>
      </w:r>
      <w:r>
        <w:rPr>
          <w:lang w:val="en-US"/>
        </w:rPr>
        <w:t>, chạy ngầm phía sau hệ thống. Phần mềm</w:t>
      </w:r>
      <w:r w:rsidRPr="007A505B">
        <w:rPr>
          <w:lang w:val="en-US"/>
        </w:rPr>
        <w:t xml:space="preserve"> có nhiệm vụ kết nối, giao tiếp với các hệ thống khác AMSS/AMHS/ADS-B. Hệ thống phân tích, xử lý dữ liệu AMSS/AMHS/ADS-B. Các tính năng quản lý, tính toán tự động của</w:t>
      </w:r>
      <w:r w:rsidRPr="00BB1081">
        <w:rPr>
          <w:lang w:val="en-US"/>
        </w:rPr>
        <w:t xml:space="preserve"> hệ thống sẽ được thực hiện ở phần mềm này. </w:t>
      </w:r>
    </w:p>
    <w:p w14:paraId="5AE01E99" w14:textId="0EE3D108" w:rsidR="000C30A5" w:rsidRDefault="000C30A5" w:rsidP="0060608E">
      <w:pPr>
        <w:ind w:firstLine="567"/>
      </w:pPr>
    </w:p>
    <w:p w14:paraId="54D6E849" w14:textId="62E2C215" w:rsidR="00405C15" w:rsidRDefault="00405C15" w:rsidP="0060608E">
      <w:pPr>
        <w:ind w:firstLine="567"/>
      </w:pPr>
      <w:r>
        <w:t>Hệ thống gồm 3 vị trí chức năng:</w:t>
      </w:r>
    </w:p>
    <w:p w14:paraId="30566001" w14:textId="0B8096CD" w:rsidR="00405C15" w:rsidRPr="00405C15" w:rsidRDefault="00405C15" w:rsidP="00B215C3">
      <w:pPr>
        <w:pStyle w:val="BodyText"/>
        <w:numPr>
          <w:ilvl w:val="0"/>
          <w:numId w:val="30"/>
        </w:numPr>
        <w:tabs>
          <w:tab w:val="left" w:pos="851"/>
        </w:tabs>
        <w:suppressAutoHyphens w:val="0"/>
        <w:spacing w:after="0"/>
        <w:ind w:left="0" w:firstLine="567"/>
        <w:jc w:val="both"/>
      </w:pPr>
      <w:r>
        <w:rPr>
          <w:lang w:val="en-US"/>
        </w:rPr>
        <w:t xml:space="preserve">Vị trí FDP: </w:t>
      </w:r>
    </w:p>
    <w:p w14:paraId="5F25F543" w14:textId="66207E9D" w:rsidR="00405C15" w:rsidRPr="0060608E" w:rsidRDefault="00405C15" w:rsidP="0060608E">
      <w:pPr>
        <w:pStyle w:val="BodyText"/>
        <w:suppressAutoHyphens w:val="0"/>
        <w:spacing w:after="0"/>
        <w:ind w:firstLine="567"/>
        <w:jc w:val="both"/>
        <w:rPr>
          <w:lang w:val="en-US"/>
        </w:rPr>
      </w:pPr>
      <w:r>
        <w:rPr>
          <w:lang w:val="en-US"/>
        </w:rPr>
        <w:t>Cài đặt phần mềm Controller</w:t>
      </w:r>
    </w:p>
    <w:p w14:paraId="34A09647" w14:textId="79D1F379" w:rsidR="00405C15" w:rsidRPr="0060608E" w:rsidRDefault="00405C15" w:rsidP="0060608E">
      <w:pPr>
        <w:pStyle w:val="BodyText"/>
        <w:suppressAutoHyphens w:val="0"/>
        <w:spacing w:after="0"/>
        <w:ind w:firstLine="567"/>
        <w:jc w:val="both"/>
        <w:rPr>
          <w:lang w:val="en-US"/>
        </w:rPr>
      </w:pPr>
      <w:r w:rsidRPr="0060608E">
        <w:rPr>
          <w:lang w:val="en-US"/>
        </w:rPr>
        <w:t>Đây là vị trí KSVKL Hiệp đồng không lưu làm việc.</w:t>
      </w:r>
    </w:p>
    <w:p w14:paraId="0FB1E262" w14:textId="23726AFE" w:rsidR="00405C15" w:rsidRPr="0060608E" w:rsidRDefault="00405C15" w:rsidP="003C2A5E">
      <w:pPr>
        <w:pStyle w:val="BodyText"/>
        <w:suppressAutoHyphens w:val="0"/>
        <w:spacing w:after="0"/>
        <w:ind w:firstLine="567"/>
        <w:jc w:val="both"/>
        <w:rPr>
          <w:lang w:val="en-US"/>
        </w:rPr>
      </w:pPr>
      <w:r>
        <w:rPr>
          <w:lang w:val="en-US"/>
        </w:rPr>
        <w:t>Vị trí này sẽ</w:t>
      </w:r>
      <w:r w:rsidRPr="0060608E">
        <w:rPr>
          <w:lang w:val="en-US"/>
        </w:rPr>
        <w:t xml:space="preserve"> chuẩn bị, chỉnh sửa các BPD và các thông tin liên quan, hỗ trợ cho hoạt động của Kiểm soát viên chính.</w:t>
      </w:r>
    </w:p>
    <w:p w14:paraId="20606FA9" w14:textId="1E9F0A26" w:rsidR="00405C15" w:rsidRDefault="00405C15" w:rsidP="00B215C3">
      <w:pPr>
        <w:pStyle w:val="BodyText"/>
        <w:numPr>
          <w:ilvl w:val="0"/>
          <w:numId w:val="30"/>
        </w:numPr>
        <w:tabs>
          <w:tab w:val="left" w:pos="851"/>
        </w:tabs>
        <w:suppressAutoHyphens w:val="0"/>
        <w:spacing w:after="0"/>
        <w:ind w:left="0" w:firstLine="567"/>
        <w:jc w:val="both"/>
        <w:rPr>
          <w:lang w:val="en-US"/>
        </w:rPr>
      </w:pPr>
      <w:r>
        <w:rPr>
          <w:lang w:val="en-US"/>
        </w:rPr>
        <w:t>Vị trí Controller:</w:t>
      </w:r>
    </w:p>
    <w:p w14:paraId="508DCB80" w14:textId="77777777" w:rsidR="00405C15" w:rsidRPr="004F3E75" w:rsidRDefault="00405C15" w:rsidP="004F3E75">
      <w:pPr>
        <w:pStyle w:val="BodyText"/>
        <w:suppressAutoHyphens w:val="0"/>
        <w:spacing w:after="0"/>
        <w:ind w:left="567"/>
        <w:jc w:val="both"/>
        <w:rPr>
          <w:lang w:val="en-US"/>
        </w:rPr>
      </w:pPr>
      <w:r>
        <w:rPr>
          <w:lang w:val="en-US"/>
        </w:rPr>
        <w:t>Cài đặt phần mềm Controller</w:t>
      </w:r>
    </w:p>
    <w:p w14:paraId="00E40EEE" w14:textId="77350711" w:rsidR="00405C15" w:rsidRDefault="00405C15" w:rsidP="003C2A5E">
      <w:pPr>
        <w:pStyle w:val="BodyText"/>
        <w:suppressAutoHyphens w:val="0"/>
        <w:spacing w:after="0"/>
        <w:ind w:firstLine="567"/>
        <w:jc w:val="both"/>
        <w:rPr>
          <w:lang w:val="en-US"/>
        </w:rPr>
      </w:pPr>
      <w:r w:rsidRPr="007A505B">
        <w:rPr>
          <w:lang w:val="en-US"/>
        </w:rPr>
        <w:t xml:space="preserve">Đây là </w:t>
      </w:r>
      <w:r>
        <w:rPr>
          <w:lang w:val="en-US"/>
        </w:rPr>
        <w:t xml:space="preserve">vị trí </w:t>
      </w:r>
      <w:r w:rsidRPr="007A505B">
        <w:rPr>
          <w:lang w:val="en-US"/>
        </w:rPr>
        <w:t xml:space="preserve"> </w:t>
      </w:r>
      <w:r>
        <w:rPr>
          <w:lang w:val="en-US"/>
        </w:rPr>
        <w:t xml:space="preserve">KSVKL </w:t>
      </w:r>
      <w:r w:rsidRPr="007A505B">
        <w:rPr>
          <w:lang w:val="en-US"/>
        </w:rPr>
        <w:t xml:space="preserve">chính làm việc. </w:t>
      </w:r>
      <w:r>
        <w:rPr>
          <w:lang w:val="en-US"/>
        </w:rPr>
        <w:t>Kiểm soát viên chính sẽ thực hiện các thao tác chỉ huy bay với Băng phi diễn trên màn hình Touchscreen của vị trí này.</w:t>
      </w:r>
    </w:p>
    <w:p w14:paraId="49E3D99B" w14:textId="41A0C389" w:rsidR="00405C15" w:rsidRDefault="000F78A9" w:rsidP="00B215C3">
      <w:pPr>
        <w:pStyle w:val="BodyText"/>
        <w:numPr>
          <w:ilvl w:val="0"/>
          <w:numId w:val="30"/>
        </w:numPr>
        <w:tabs>
          <w:tab w:val="left" w:pos="851"/>
        </w:tabs>
        <w:suppressAutoHyphens w:val="0"/>
        <w:spacing w:after="0"/>
        <w:ind w:left="0" w:firstLine="567"/>
        <w:jc w:val="both"/>
        <w:rPr>
          <w:lang w:val="en-US"/>
        </w:rPr>
      </w:pPr>
      <w:r>
        <w:rPr>
          <w:lang w:val="en-US"/>
        </w:rPr>
        <w:lastRenderedPageBreak/>
        <w:t>Vị trí Xử lý trung tâm</w:t>
      </w:r>
    </w:p>
    <w:p w14:paraId="4F7A2D85" w14:textId="16D52585" w:rsidR="000F78A9" w:rsidRDefault="000F78A9" w:rsidP="003C2A5E">
      <w:pPr>
        <w:pStyle w:val="BodyText"/>
        <w:suppressAutoHyphens w:val="0"/>
        <w:spacing w:after="0"/>
        <w:ind w:firstLine="567"/>
        <w:jc w:val="both"/>
        <w:rPr>
          <w:lang w:val="en-US"/>
        </w:rPr>
      </w:pPr>
      <w:r>
        <w:rPr>
          <w:lang w:val="en-US"/>
        </w:rPr>
        <w:t>Cài đặt phần mềm Xử lý trung tâm.</w:t>
      </w:r>
    </w:p>
    <w:p w14:paraId="0A0D2DFF" w14:textId="59738A8D" w:rsidR="000F78A9" w:rsidRPr="00405C15" w:rsidRDefault="000F78A9" w:rsidP="003C2A5E">
      <w:pPr>
        <w:pStyle w:val="BodyText"/>
        <w:suppressAutoHyphens w:val="0"/>
        <w:spacing w:after="0"/>
        <w:ind w:firstLine="567"/>
        <w:jc w:val="both"/>
        <w:rPr>
          <w:lang w:val="en-US"/>
        </w:rPr>
      </w:pPr>
      <w:r>
        <w:rPr>
          <w:lang w:val="en-US"/>
        </w:rPr>
        <w:t>Đây là nơi xử lý chính của toàn bộ hệ thống.</w:t>
      </w:r>
    </w:p>
    <w:p w14:paraId="3898B56D" w14:textId="77777777" w:rsidR="00D432C2" w:rsidRDefault="00D432C2" w:rsidP="00405C15">
      <w:pPr>
        <w:spacing w:after="0"/>
      </w:pPr>
    </w:p>
    <w:p w14:paraId="116B6108" w14:textId="3C03B6CE" w:rsidR="00B13E9F" w:rsidRDefault="00B13E9F" w:rsidP="00B215C3">
      <w:pPr>
        <w:pStyle w:val="Heading3"/>
        <w:numPr>
          <w:ilvl w:val="2"/>
          <w:numId w:val="37"/>
        </w:numPr>
        <w:tabs>
          <w:tab w:val="left" w:pos="1276"/>
        </w:tabs>
        <w:ind w:left="0" w:firstLine="567"/>
      </w:pPr>
      <w:bookmarkStart w:id="13" w:name="_Toc33104825"/>
      <w:r>
        <w:t>Phần mềm Controller:</w:t>
      </w:r>
      <w:bookmarkEnd w:id="13"/>
    </w:p>
    <w:p w14:paraId="3575F8FB" w14:textId="778EB02D" w:rsidR="00990EC8" w:rsidRPr="000C30A5" w:rsidRDefault="00AE7F0F" w:rsidP="00326D85">
      <w:pPr>
        <w:pStyle w:val="BodyText"/>
        <w:suppressAutoHyphens w:val="0"/>
        <w:spacing w:after="0"/>
        <w:ind w:firstLine="567"/>
        <w:jc w:val="both"/>
        <w:rPr>
          <w:lang w:val="en-US"/>
        </w:rPr>
      </w:pPr>
      <w:r>
        <w:t xml:space="preserve">Phần mềm </w:t>
      </w:r>
      <w:r>
        <w:rPr>
          <w:lang w:val="en-US"/>
        </w:rPr>
        <w:t>Controller</w:t>
      </w:r>
      <w:r>
        <w:t xml:space="preserve"> </w:t>
      </w:r>
      <w:r w:rsidR="00990EC8" w:rsidRPr="000C30A5">
        <w:rPr>
          <w:lang w:val="en-US"/>
        </w:rPr>
        <w:t xml:space="preserve">hỗ trợ </w:t>
      </w:r>
      <w:r w:rsidR="00990EC8">
        <w:rPr>
          <w:lang w:val="en-US"/>
        </w:rPr>
        <w:t>và cung cấp môi trường</w:t>
      </w:r>
      <w:r w:rsidR="00294F36">
        <w:rPr>
          <w:lang w:val="en-US"/>
        </w:rPr>
        <w:t>, phương tiện hỗ trợ</w:t>
      </w:r>
      <w:r w:rsidR="00990EC8">
        <w:rPr>
          <w:lang w:val="en-US"/>
        </w:rPr>
        <w:t xml:space="preserve"> cho </w:t>
      </w:r>
      <w:r w:rsidR="00990EC8" w:rsidRPr="000C30A5">
        <w:rPr>
          <w:lang w:val="en-US"/>
        </w:rPr>
        <w:t>các hoạt động, thao tác chỉ huy bay của Kiểm soát viên không lưu</w:t>
      </w:r>
      <w:r w:rsidR="00990EC8">
        <w:rPr>
          <w:lang w:val="en-US"/>
        </w:rPr>
        <w:t xml:space="preserve"> trên Băng phi diễn.</w:t>
      </w:r>
    </w:p>
    <w:p w14:paraId="44D009A5" w14:textId="10DFB6FA" w:rsidR="00AE7F0F" w:rsidRPr="00990EC8" w:rsidRDefault="00990EC8" w:rsidP="00326D85">
      <w:pPr>
        <w:pStyle w:val="ListParagraph"/>
        <w:ind w:left="0" w:firstLine="567"/>
        <w:jc w:val="both"/>
        <w:rPr>
          <w:lang w:val="en-US"/>
        </w:rPr>
      </w:pPr>
      <w:r>
        <w:rPr>
          <w:lang w:val="en-US"/>
        </w:rPr>
        <w:t>Phần mềm có các chức năng chính sau:</w:t>
      </w:r>
    </w:p>
    <w:p w14:paraId="66B326C0" w14:textId="040D72CF" w:rsidR="005807C1" w:rsidRPr="00006F05" w:rsidRDefault="005807C1" w:rsidP="00B215C3">
      <w:pPr>
        <w:pStyle w:val="Heading4"/>
        <w:numPr>
          <w:ilvl w:val="3"/>
          <w:numId w:val="37"/>
        </w:numPr>
        <w:ind w:hanging="873"/>
        <w:jc w:val="both"/>
      </w:pPr>
      <w:r w:rsidRPr="00006F05">
        <w:t>Chức năng Quản lý Băng phi diễn (Strip Management)</w:t>
      </w:r>
    </w:p>
    <w:p w14:paraId="01E2844C" w14:textId="77777777" w:rsidR="005807C1" w:rsidRDefault="005807C1" w:rsidP="00326D85">
      <w:pPr>
        <w:ind w:firstLine="567"/>
      </w:pPr>
      <w:r>
        <w:t>Đây là công cụ để KSVKL quản lý các Băng phi diễn trong hệ thống:</w:t>
      </w:r>
    </w:p>
    <w:p w14:paraId="69FA0457" w14:textId="77777777" w:rsidR="005807C1" w:rsidRPr="001E09D2" w:rsidRDefault="005807C1" w:rsidP="00B215C3">
      <w:pPr>
        <w:pStyle w:val="ListParagraph"/>
        <w:numPr>
          <w:ilvl w:val="0"/>
          <w:numId w:val="35"/>
        </w:numPr>
        <w:tabs>
          <w:tab w:val="clear" w:pos="720"/>
          <w:tab w:val="num" w:pos="851"/>
        </w:tabs>
        <w:ind w:left="0" w:firstLine="567"/>
        <w:jc w:val="both"/>
      </w:pPr>
      <w:r>
        <w:rPr>
          <w:lang w:val="en-US"/>
        </w:rPr>
        <w:t>Tìm kiếm Băng phi diễn.</w:t>
      </w:r>
    </w:p>
    <w:p w14:paraId="3785684E" w14:textId="1A4E2C5E" w:rsidR="005807C1" w:rsidRPr="007B54D5" w:rsidRDefault="005807C1" w:rsidP="00B215C3">
      <w:pPr>
        <w:pStyle w:val="ListParagraph"/>
        <w:numPr>
          <w:ilvl w:val="0"/>
          <w:numId w:val="35"/>
        </w:numPr>
        <w:tabs>
          <w:tab w:val="clear" w:pos="720"/>
          <w:tab w:val="num" w:pos="851"/>
        </w:tabs>
        <w:ind w:left="0" w:firstLine="567"/>
        <w:jc w:val="both"/>
      </w:pPr>
      <w:r>
        <w:rPr>
          <w:lang w:val="en-US"/>
        </w:rPr>
        <w:t>Xem thông tin ngắn hoặc đầy đủ của một Băng phi diễn đã có trong hệ thống.</w:t>
      </w:r>
    </w:p>
    <w:p w14:paraId="2D904175" w14:textId="77777777" w:rsidR="007B54D5" w:rsidRPr="007A1026" w:rsidRDefault="007B54D5" w:rsidP="00B215C3">
      <w:pPr>
        <w:pStyle w:val="ListParagraph"/>
        <w:numPr>
          <w:ilvl w:val="0"/>
          <w:numId w:val="35"/>
        </w:numPr>
        <w:tabs>
          <w:tab w:val="clear" w:pos="720"/>
          <w:tab w:val="num" w:pos="851"/>
        </w:tabs>
        <w:ind w:left="0" w:firstLine="567"/>
        <w:jc w:val="both"/>
      </w:pPr>
      <w:r>
        <w:rPr>
          <w:lang w:val="en-US"/>
        </w:rPr>
        <w:t>T</w:t>
      </w:r>
      <w:r>
        <w:t>ạo mới</w:t>
      </w:r>
      <w:r>
        <w:rPr>
          <w:lang w:val="en-US"/>
        </w:rPr>
        <w:t xml:space="preserve"> một Băng phi diễn mới trong hệ thống.</w:t>
      </w:r>
    </w:p>
    <w:p w14:paraId="13FF5BFE" w14:textId="77777777" w:rsidR="005807C1" w:rsidRPr="001408DD" w:rsidRDefault="005807C1" w:rsidP="00B215C3">
      <w:pPr>
        <w:pStyle w:val="ListParagraph"/>
        <w:numPr>
          <w:ilvl w:val="0"/>
          <w:numId w:val="35"/>
        </w:numPr>
        <w:tabs>
          <w:tab w:val="clear" w:pos="720"/>
          <w:tab w:val="num" w:pos="851"/>
        </w:tabs>
        <w:ind w:left="0" w:firstLine="567"/>
        <w:jc w:val="both"/>
      </w:pPr>
      <w:r>
        <w:rPr>
          <w:lang w:val="en-US"/>
        </w:rPr>
        <w:t>Sửa Băng phi diễn. KSVKL có thể chỉnh sửa các thông số, tính toán lại giờ dự kiến qua các điểm báo cáo của Băng phi diễn. Các Băng phi diễn bị canel hoặc kết thúc điều hành sẽ bị khóa chỉ xem, không sửa được.</w:t>
      </w:r>
    </w:p>
    <w:p w14:paraId="4678E914" w14:textId="77777777" w:rsidR="005807C1" w:rsidRPr="001408DD" w:rsidRDefault="005807C1" w:rsidP="00B215C3">
      <w:pPr>
        <w:pStyle w:val="ListParagraph"/>
        <w:numPr>
          <w:ilvl w:val="0"/>
          <w:numId w:val="35"/>
        </w:numPr>
        <w:tabs>
          <w:tab w:val="clear" w:pos="720"/>
          <w:tab w:val="num" w:pos="851"/>
        </w:tabs>
        <w:ind w:left="0" w:firstLine="567"/>
        <w:jc w:val="both"/>
      </w:pPr>
      <w:r>
        <w:rPr>
          <w:lang w:val="en-US"/>
        </w:rPr>
        <w:t>Xóa Băng phi diễn trong hệ thống.  Không xóa được Băng phi diễn đã kết thúc điều hành.</w:t>
      </w:r>
    </w:p>
    <w:p w14:paraId="27927AE2" w14:textId="40ED0AD6" w:rsidR="005807C1" w:rsidRPr="00627B79" w:rsidRDefault="005807C1" w:rsidP="00B215C3">
      <w:pPr>
        <w:pStyle w:val="ListParagraph"/>
        <w:numPr>
          <w:ilvl w:val="0"/>
          <w:numId w:val="35"/>
        </w:numPr>
        <w:tabs>
          <w:tab w:val="clear" w:pos="720"/>
          <w:tab w:val="num" w:pos="851"/>
        </w:tabs>
        <w:ind w:left="0" w:firstLine="567"/>
        <w:jc w:val="both"/>
      </w:pPr>
      <w:r>
        <w:rPr>
          <w:lang w:val="en-US"/>
        </w:rPr>
        <w:t>In ấn Băng phi diễn điện tử thành các Băng phi diễn giấy trong trường hợp cần thiết.</w:t>
      </w:r>
    </w:p>
    <w:p w14:paraId="78E43E9B" w14:textId="77777777" w:rsidR="00627B79" w:rsidRDefault="00627B79" w:rsidP="00B215C3">
      <w:pPr>
        <w:pStyle w:val="Heading4"/>
        <w:numPr>
          <w:ilvl w:val="3"/>
          <w:numId w:val="37"/>
        </w:numPr>
        <w:ind w:hanging="873"/>
        <w:jc w:val="both"/>
      </w:pPr>
      <w:r>
        <w:t>Chức năng Quản lý</w:t>
      </w:r>
      <w:r w:rsidRPr="00AF0CEC">
        <w:t xml:space="preserve"> thông tin phục vụ việc xử lý chuyến bay</w:t>
      </w:r>
    </w:p>
    <w:p w14:paraId="6742AFBA" w14:textId="77777777" w:rsidR="00627B79" w:rsidRDefault="00627B79" w:rsidP="00326D85">
      <w:pPr>
        <w:ind w:firstLine="567"/>
        <w:jc w:val="both"/>
      </w:pPr>
      <w:r>
        <w:t xml:space="preserve">Chức năng này quản lý các </w:t>
      </w:r>
      <w:r w:rsidRPr="001B60FA">
        <w:rPr>
          <w:rFonts w:cs="Times New Roman"/>
          <w:szCs w:val="28"/>
        </w:rPr>
        <w:t>thông</w:t>
      </w:r>
      <w:r>
        <w:t xml:space="preserve"> tin phục vụ cho việc nhập dữ liệu và tính toán giờ dự kiến qua các điểm báo cáo trên Băng phi diễn.</w:t>
      </w:r>
    </w:p>
    <w:p w14:paraId="045C504F" w14:textId="77777777" w:rsidR="00627B79" w:rsidRDefault="00627B79" w:rsidP="00326D85">
      <w:pPr>
        <w:ind w:firstLine="567"/>
        <w:jc w:val="both"/>
      </w:pPr>
      <w:r>
        <w:t xml:space="preserve">Các chức năng quản lý </w:t>
      </w:r>
      <w:r w:rsidRPr="001B60FA">
        <w:rPr>
          <w:rFonts w:cs="Times New Roman"/>
          <w:szCs w:val="28"/>
        </w:rPr>
        <w:t>bao</w:t>
      </w:r>
      <w:r>
        <w:t xml:space="preserve"> gồm: Tìm kiếm, xem, sửa, xóa dữ liệu.</w:t>
      </w:r>
    </w:p>
    <w:p w14:paraId="6481A317" w14:textId="1162A565" w:rsidR="00627B79" w:rsidRPr="001408DD" w:rsidRDefault="00627B79" w:rsidP="00326D85">
      <w:pPr>
        <w:ind w:firstLine="567"/>
        <w:jc w:val="both"/>
      </w:pPr>
      <w:r>
        <w:t>Các thông tin phục vụ xử lý chuyến ba</w:t>
      </w:r>
      <w:r w:rsidR="00261E56">
        <w:t>y</w:t>
      </w:r>
      <w:r>
        <w:t xml:space="preserve"> bao gồm:</w:t>
      </w:r>
    </w:p>
    <w:p w14:paraId="5C5A92A1" w14:textId="1B11DB19" w:rsidR="00627B79" w:rsidRPr="001408DD" w:rsidRDefault="00627B79" w:rsidP="00B215C3">
      <w:pPr>
        <w:pStyle w:val="ListParagraph"/>
        <w:numPr>
          <w:ilvl w:val="0"/>
          <w:numId w:val="35"/>
        </w:numPr>
        <w:tabs>
          <w:tab w:val="clear" w:pos="720"/>
          <w:tab w:val="num" w:pos="851"/>
        </w:tabs>
        <w:ind w:left="0" w:firstLine="567"/>
        <w:jc w:val="both"/>
        <w:rPr>
          <w:lang w:val="en-US"/>
        </w:rPr>
      </w:pPr>
      <w:r w:rsidRPr="001408DD">
        <w:rPr>
          <w:lang w:val="en-US"/>
        </w:rPr>
        <w:t>F</w:t>
      </w:r>
      <w:r w:rsidR="00F0088F">
        <w:rPr>
          <w:lang w:val="en-US"/>
        </w:rPr>
        <w:t>ix</w:t>
      </w:r>
      <w:r w:rsidRPr="001408DD">
        <w:rPr>
          <w:lang w:val="en-US"/>
        </w:rPr>
        <w:t>: Điểm báo cáo</w:t>
      </w:r>
    </w:p>
    <w:p w14:paraId="19B80C33" w14:textId="43688DE5" w:rsidR="00627B79" w:rsidRPr="001408DD" w:rsidRDefault="00627B79" w:rsidP="00B215C3">
      <w:pPr>
        <w:pStyle w:val="ListParagraph"/>
        <w:numPr>
          <w:ilvl w:val="0"/>
          <w:numId w:val="35"/>
        </w:numPr>
        <w:tabs>
          <w:tab w:val="clear" w:pos="720"/>
          <w:tab w:val="num" w:pos="851"/>
        </w:tabs>
        <w:ind w:left="0" w:firstLine="567"/>
        <w:jc w:val="both"/>
        <w:rPr>
          <w:lang w:val="en-US"/>
        </w:rPr>
      </w:pPr>
      <w:r w:rsidRPr="001408DD">
        <w:rPr>
          <w:lang w:val="en-US"/>
        </w:rPr>
        <w:t>GroupF</w:t>
      </w:r>
      <w:r w:rsidR="00E94CCD">
        <w:rPr>
          <w:lang w:val="en-US"/>
        </w:rPr>
        <w:t>ix</w:t>
      </w:r>
      <w:r w:rsidRPr="001408DD">
        <w:rPr>
          <w:lang w:val="en-US"/>
        </w:rPr>
        <w:t>: Nhóm các điểm báo cáo</w:t>
      </w:r>
    </w:p>
    <w:p w14:paraId="44B8AE9C" w14:textId="77777777" w:rsidR="00627B79" w:rsidRPr="001408DD" w:rsidRDefault="00627B79" w:rsidP="00B215C3">
      <w:pPr>
        <w:pStyle w:val="ListParagraph"/>
        <w:numPr>
          <w:ilvl w:val="0"/>
          <w:numId w:val="35"/>
        </w:numPr>
        <w:tabs>
          <w:tab w:val="clear" w:pos="720"/>
          <w:tab w:val="num" w:pos="851"/>
        </w:tabs>
        <w:ind w:left="0" w:firstLine="567"/>
        <w:jc w:val="both"/>
        <w:rPr>
          <w:lang w:val="en-US"/>
        </w:rPr>
      </w:pPr>
      <w:r w:rsidRPr="001408DD">
        <w:rPr>
          <w:lang w:val="en-US"/>
        </w:rPr>
        <w:t>Aerodrome</w:t>
      </w:r>
    </w:p>
    <w:p w14:paraId="7C0F6558" w14:textId="77777777" w:rsidR="00627B79" w:rsidRPr="001408DD" w:rsidRDefault="00627B79" w:rsidP="00B215C3">
      <w:pPr>
        <w:pStyle w:val="ListParagraph"/>
        <w:numPr>
          <w:ilvl w:val="0"/>
          <w:numId w:val="35"/>
        </w:numPr>
        <w:tabs>
          <w:tab w:val="clear" w:pos="720"/>
          <w:tab w:val="num" w:pos="851"/>
        </w:tabs>
        <w:ind w:left="0" w:firstLine="567"/>
        <w:jc w:val="both"/>
        <w:rPr>
          <w:lang w:val="en-US"/>
        </w:rPr>
      </w:pPr>
      <w:r>
        <w:rPr>
          <w:lang w:val="en-US"/>
        </w:rPr>
        <w:t>Phương thức</w:t>
      </w:r>
      <w:r w:rsidRPr="001408DD">
        <w:rPr>
          <w:lang w:val="en-US"/>
        </w:rPr>
        <w:t xml:space="preserve"> cất cánh</w:t>
      </w:r>
    </w:p>
    <w:p w14:paraId="75AFD687" w14:textId="77777777" w:rsidR="00627B79" w:rsidRPr="001408DD" w:rsidRDefault="00627B79" w:rsidP="00B215C3">
      <w:pPr>
        <w:pStyle w:val="ListParagraph"/>
        <w:numPr>
          <w:ilvl w:val="0"/>
          <w:numId w:val="35"/>
        </w:numPr>
        <w:tabs>
          <w:tab w:val="clear" w:pos="720"/>
          <w:tab w:val="num" w:pos="851"/>
        </w:tabs>
        <w:ind w:left="0" w:firstLine="567"/>
        <w:jc w:val="both"/>
        <w:rPr>
          <w:lang w:val="en-US"/>
        </w:rPr>
      </w:pPr>
      <w:r w:rsidRPr="001408DD">
        <w:rPr>
          <w:lang w:val="en-US"/>
        </w:rPr>
        <w:t>Đường bay tiêu chuẩn</w:t>
      </w:r>
    </w:p>
    <w:p w14:paraId="75C5F918" w14:textId="77777777" w:rsidR="00627B79" w:rsidRPr="001408DD" w:rsidRDefault="00627B79" w:rsidP="00B215C3">
      <w:pPr>
        <w:pStyle w:val="ListParagraph"/>
        <w:numPr>
          <w:ilvl w:val="0"/>
          <w:numId w:val="35"/>
        </w:numPr>
        <w:tabs>
          <w:tab w:val="clear" w:pos="720"/>
          <w:tab w:val="num" w:pos="851"/>
        </w:tabs>
        <w:ind w:left="0" w:firstLine="567"/>
        <w:jc w:val="both"/>
        <w:rPr>
          <w:lang w:val="en-US"/>
        </w:rPr>
      </w:pPr>
      <w:r>
        <w:rPr>
          <w:lang w:val="en-US"/>
        </w:rPr>
        <w:t>Phương thức</w:t>
      </w:r>
      <w:r w:rsidRPr="001408DD">
        <w:rPr>
          <w:lang w:val="en-US"/>
        </w:rPr>
        <w:t xml:space="preserve"> hạ cánh.</w:t>
      </w:r>
    </w:p>
    <w:p w14:paraId="6ED46223" w14:textId="05236648" w:rsidR="00990EC8" w:rsidRDefault="00BA3EE9" w:rsidP="00B215C3">
      <w:pPr>
        <w:pStyle w:val="Heading4"/>
        <w:numPr>
          <w:ilvl w:val="3"/>
          <w:numId w:val="37"/>
        </w:numPr>
        <w:ind w:hanging="873"/>
        <w:jc w:val="both"/>
      </w:pPr>
      <w:r>
        <w:t>Chức năng hiện Băng phi diễn.</w:t>
      </w:r>
    </w:p>
    <w:p w14:paraId="3A178F61" w14:textId="2EC48499" w:rsidR="00990EC8" w:rsidRDefault="00990EC8" w:rsidP="00326D85">
      <w:pPr>
        <w:ind w:firstLine="567"/>
        <w:jc w:val="both"/>
      </w:pPr>
      <w:r>
        <w:t xml:space="preserve">Phần mềm hiển thị </w:t>
      </w:r>
      <w:r w:rsidR="00D554AB">
        <w:t xml:space="preserve">và tạo ra môi trường tương tự hoạt động như thực tế cho hoạt động khai thác Băng phi diễn </w:t>
      </w:r>
      <w:r w:rsidR="00D554AB" w:rsidRPr="001B60FA">
        <w:rPr>
          <w:rFonts w:cs="Times New Roman"/>
          <w:szCs w:val="28"/>
        </w:rPr>
        <w:t>của</w:t>
      </w:r>
      <w:r w:rsidR="00D554AB">
        <w:t xml:space="preserve"> KSVKL.</w:t>
      </w:r>
    </w:p>
    <w:p w14:paraId="131195F3"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t xml:space="preserve">Một khay chứa các Băng phi diễn của chuyến bay đang giai đoạn chuẩn bị đưa vào hoạt động – Planned Strip. </w:t>
      </w:r>
    </w:p>
    <w:p w14:paraId="24B2589B"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lastRenderedPageBreak/>
        <w:t>Một khay chứa các Băng phi diễn của chuyến bay đang điều hành – Operating Strip.</w:t>
      </w:r>
    </w:p>
    <w:p w14:paraId="68FDF72A"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t>Mỗi khay có thể hiển thị ít nhất 5 Băng phi diễn</w:t>
      </w:r>
    </w:p>
    <w:p w14:paraId="720003AF"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t>Hệ thống hỗ trợ hiển thị Băng phi diễn rút gọn và mở rộng.</w:t>
      </w:r>
    </w:p>
    <w:p w14:paraId="059A5354"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t>Hệ thống hỗ trợ hiển thị màu Băng phi diễn theo tính chất của chuyến bay Đi/ Đến/ Chuyên cơ.</w:t>
      </w:r>
    </w:p>
    <w:p w14:paraId="0C7B6FA5" w14:textId="77777777" w:rsidR="00990EC8" w:rsidRPr="007D2587" w:rsidRDefault="00990EC8" w:rsidP="00B215C3">
      <w:pPr>
        <w:pStyle w:val="ListParagraph"/>
        <w:numPr>
          <w:ilvl w:val="0"/>
          <w:numId w:val="35"/>
        </w:numPr>
        <w:tabs>
          <w:tab w:val="clear" w:pos="720"/>
          <w:tab w:val="num" w:pos="851"/>
        </w:tabs>
        <w:ind w:left="0" w:firstLine="567"/>
        <w:jc w:val="both"/>
        <w:rPr>
          <w:lang w:val="en-US"/>
        </w:rPr>
      </w:pPr>
      <w:r w:rsidRPr="007D2587">
        <w:rPr>
          <w:lang w:val="en-US"/>
        </w:rPr>
        <w:t>Hệ thống có thể hiển thị, thao tác với 4 loại Băng phi diễn theo định dạng được quy định: APP chuyến bay đi/ chuyến bay đến. TWR chuyến bay đi/ chuyến bay đến.</w:t>
      </w:r>
    </w:p>
    <w:p w14:paraId="52358FD2" w14:textId="25E2CD9E" w:rsidR="00BD3235" w:rsidRDefault="00BD3235" w:rsidP="00B215C3">
      <w:pPr>
        <w:pStyle w:val="Heading4"/>
        <w:numPr>
          <w:ilvl w:val="3"/>
          <w:numId w:val="37"/>
        </w:numPr>
        <w:ind w:hanging="873"/>
        <w:jc w:val="both"/>
      </w:pPr>
      <w:r>
        <w:t>Chức năng sắp xếp Băng phi diễn</w:t>
      </w:r>
    </w:p>
    <w:p w14:paraId="4828A58C" w14:textId="68E5C7F9" w:rsidR="00B13E9F" w:rsidRPr="00041EA3" w:rsidRDefault="00C90522" w:rsidP="00CE444A">
      <w:pPr>
        <w:ind w:firstLine="567"/>
        <w:jc w:val="both"/>
        <w:rPr>
          <w:i/>
        </w:rPr>
      </w:pPr>
      <w:r w:rsidRPr="00041EA3">
        <w:rPr>
          <w:i/>
        </w:rPr>
        <w:t>Chức năng</w:t>
      </w:r>
      <w:r w:rsidR="00B13E9F" w:rsidRPr="00041EA3">
        <w:rPr>
          <w:i/>
        </w:rPr>
        <w:t xml:space="preserve"> tự độ</w:t>
      </w:r>
      <w:r w:rsidRPr="00041EA3">
        <w:rPr>
          <w:i/>
        </w:rPr>
        <w:t>ng sắp xếp Băng phi diễn.</w:t>
      </w:r>
    </w:p>
    <w:p w14:paraId="78E9D0A7" w14:textId="06154EA5" w:rsidR="00DE6F4A" w:rsidRPr="001337D5" w:rsidRDefault="00DE6F4A" w:rsidP="00CE444A">
      <w:pPr>
        <w:ind w:firstLine="567"/>
        <w:jc w:val="both"/>
        <w:rPr>
          <w:rFonts w:cs="Times New Roman"/>
          <w:szCs w:val="28"/>
        </w:rPr>
      </w:pPr>
      <w:r w:rsidRPr="001337D5">
        <w:rPr>
          <w:rFonts w:cs="Times New Roman"/>
          <w:szCs w:val="28"/>
        </w:rPr>
        <w:t xml:space="preserve">Các </w:t>
      </w:r>
      <w:r>
        <w:rPr>
          <w:rFonts w:cs="Times New Roman"/>
          <w:szCs w:val="28"/>
        </w:rPr>
        <w:t xml:space="preserve">Băng phi diễn </w:t>
      </w:r>
      <w:r w:rsidRPr="001337D5">
        <w:rPr>
          <w:rFonts w:cs="Times New Roman"/>
          <w:szCs w:val="28"/>
        </w:rPr>
        <w:t>có thể được tự động sắp xếp theo các tham số tùy chọn</w:t>
      </w:r>
      <w:r>
        <w:rPr>
          <w:rFonts w:cs="Times New Roman"/>
          <w:szCs w:val="28"/>
        </w:rPr>
        <w:t>.</w:t>
      </w:r>
      <w:r w:rsidRPr="001337D5">
        <w:rPr>
          <w:rFonts w:cs="Times New Roman"/>
          <w:szCs w:val="28"/>
        </w:rPr>
        <w:t xml:space="preserve"> Các tham số sắp xếp, bao gồm:</w:t>
      </w:r>
    </w:p>
    <w:p w14:paraId="646167A3" w14:textId="77777777" w:rsidR="00581017" w:rsidRPr="006F6E47" w:rsidRDefault="00581017" w:rsidP="00B215C3">
      <w:pPr>
        <w:pStyle w:val="ListParagraph"/>
        <w:numPr>
          <w:ilvl w:val="0"/>
          <w:numId w:val="35"/>
        </w:numPr>
        <w:tabs>
          <w:tab w:val="clear" w:pos="720"/>
          <w:tab w:val="num" w:pos="851"/>
        </w:tabs>
        <w:ind w:left="0" w:firstLine="567"/>
        <w:jc w:val="both"/>
        <w:rPr>
          <w:lang w:val="en-US"/>
        </w:rPr>
      </w:pPr>
      <w:r w:rsidRPr="006F6E47">
        <w:rPr>
          <w:lang w:val="en-US"/>
        </w:rPr>
        <w:t>Call sign</w:t>
      </w:r>
    </w:p>
    <w:p w14:paraId="07D1C371" w14:textId="77777777" w:rsidR="00581017" w:rsidRPr="006F6E47" w:rsidRDefault="00581017" w:rsidP="00B215C3">
      <w:pPr>
        <w:pStyle w:val="ListParagraph"/>
        <w:numPr>
          <w:ilvl w:val="0"/>
          <w:numId w:val="35"/>
        </w:numPr>
        <w:tabs>
          <w:tab w:val="clear" w:pos="720"/>
          <w:tab w:val="num" w:pos="851"/>
        </w:tabs>
        <w:ind w:left="0" w:firstLine="567"/>
        <w:jc w:val="both"/>
        <w:rPr>
          <w:lang w:val="en-US"/>
        </w:rPr>
      </w:pPr>
      <w:r w:rsidRPr="006F6E47">
        <w:rPr>
          <w:lang w:val="en-US"/>
        </w:rPr>
        <w:t>Mực bay theo huấn lệnh (Cleared level)</w:t>
      </w:r>
    </w:p>
    <w:p w14:paraId="154376C2" w14:textId="77777777" w:rsidR="00581017" w:rsidRPr="006F6E47" w:rsidRDefault="00581017" w:rsidP="00B215C3">
      <w:pPr>
        <w:pStyle w:val="ListParagraph"/>
        <w:numPr>
          <w:ilvl w:val="0"/>
          <w:numId w:val="35"/>
        </w:numPr>
        <w:tabs>
          <w:tab w:val="clear" w:pos="720"/>
          <w:tab w:val="num" w:pos="851"/>
        </w:tabs>
        <w:ind w:left="0" w:firstLine="567"/>
        <w:jc w:val="both"/>
        <w:rPr>
          <w:lang w:val="en-US"/>
        </w:rPr>
      </w:pPr>
      <w:r w:rsidRPr="006F6E47">
        <w:rPr>
          <w:lang w:val="en-US"/>
        </w:rPr>
        <w:t xml:space="preserve">Thời gian ước tính bay qua (ETO) </w:t>
      </w:r>
    </w:p>
    <w:p w14:paraId="582FA680" w14:textId="77777777" w:rsidR="00581017" w:rsidRPr="006F6E47" w:rsidRDefault="00581017" w:rsidP="00B215C3">
      <w:pPr>
        <w:pStyle w:val="ListParagraph"/>
        <w:numPr>
          <w:ilvl w:val="0"/>
          <w:numId w:val="35"/>
        </w:numPr>
        <w:tabs>
          <w:tab w:val="clear" w:pos="720"/>
          <w:tab w:val="num" w:pos="851"/>
        </w:tabs>
        <w:ind w:left="0" w:firstLine="567"/>
        <w:jc w:val="both"/>
        <w:rPr>
          <w:lang w:val="en-US"/>
        </w:rPr>
      </w:pPr>
      <w:r w:rsidRPr="006F6E47">
        <w:rPr>
          <w:lang w:val="en-US"/>
        </w:rPr>
        <w:t>Thời gian dự định hạ cánh (ETA)</w:t>
      </w:r>
    </w:p>
    <w:p w14:paraId="261A30B1" w14:textId="6B0B0AF1" w:rsidR="0037494F" w:rsidRPr="00041EA3" w:rsidRDefault="0037494F" w:rsidP="00CE444A">
      <w:pPr>
        <w:ind w:firstLine="567"/>
        <w:jc w:val="both"/>
        <w:rPr>
          <w:i/>
        </w:rPr>
      </w:pPr>
      <w:r w:rsidRPr="00041EA3">
        <w:rPr>
          <w:i/>
        </w:rPr>
        <w:t>Chức năng sắp xếp Băng phi diễn bằng tay</w:t>
      </w:r>
    </w:p>
    <w:p w14:paraId="62CE4401" w14:textId="2FA23118" w:rsidR="00123740" w:rsidRPr="00412BD5" w:rsidRDefault="00412BD5" w:rsidP="00CE444A">
      <w:pPr>
        <w:ind w:firstLine="567"/>
        <w:jc w:val="both"/>
        <w:rPr>
          <w:rFonts w:cs="Times New Roman"/>
          <w:szCs w:val="28"/>
        </w:rPr>
      </w:pPr>
      <w:r w:rsidRPr="00412BD5">
        <w:rPr>
          <w:rFonts w:cs="Times New Roman"/>
          <w:szCs w:val="28"/>
        </w:rPr>
        <w:t>KSVKL có thể d</w:t>
      </w:r>
      <w:r w:rsidR="00123740" w:rsidRPr="00412BD5">
        <w:rPr>
          <w:rFonts w:cs="Times New Roman"/>
          <w:szCs w:val="28"/>
        </w:rPr>
        <w:t>i chuyển vị trí Băng phi diễn giữa các khay chứa Băng phi diễn hoặc trên cùng mộ</w:t>
      </w:r>
      <w:r w:rsidRPr="00412BD5">
        <w:rPr>
          <w:rFonts w:cs="Times New Roman"/>
          <w:szCs w:val="28"/>
        </w:rPr>
        <w:t>t khay, sắp xếp tùy biến vị trí của một Băng phi diễn bất kỳ trên màn hình.</w:t>
      </w:r>
    </w:p>
    <w:p w14:paraId="1E13B388" w14:textId="0F6B5CA9" w:rsidR="00123740" w:rsidRPr="00412BD5" w:rsidRDefault="00412BD5" w:rsidP="00CE444A">
      <w:pPr>
        <w:ind w:firstLine="567"/>
        <w:jc w:val="both"/>
        <w:rPr>
          <w:rFonts w:cs="Times New Roman"/>
          <w:szCs w:val="28"/>
        </w:rPr>
      </w:pPr>
      <w:r w:rsidRPr="00412BD5">
        <w:rPr>
          <w:rFonts w:cs="Times New Roman"/>
          <w:szCs w:val="28"/>
        </w:rPr>
        <w:t>KSVKL cũng có thể l</w:t>
      </w:r>
      <w:r w:rsidR="00123740" w:rsidRPr="00412BD5">
        <w:rPr>
          <w:rFonts w:cs="Times New Roman"/>
          <w:szCs w:val="28"/>
        </w:rPr>
        <w:t>oại bỏ hoặc kết thúc hoạt động của Băng phi diễn.</w:t>
      </w:r>
    </w:p>
    <w:p w14:paraId="41A9C9EE" w14:textId="6BDC82A7" w:rsidR="00B13E9F" w:rsidRDefault="00623895" w:rsidP="00B215C3">
      <w:pPr>
        <w:pStyle w:val="Heading4"/>
        <w:numPr>
          <w:ilvl w:val="3"/>
          <w:numId w:val="37"/>
        </w:numPr>
        <w:ind w:hanging="873"/>
        <w:jc w:val="both"/>
      </w:pPr>
      <w:r>
        <w:t>Chức năng</w:t>
      </w:r>
      <w:r w:rsidR="00B13E9F">
        <w:t xml:space="preserve"> Xử lý các hoạt động trên </w:t>
      </w:r>
      <w:r w:rsidR="003B747E">
        <w:t>Băng phi diễn</w:t>
      </w:r>
    </w:p>
    <w:p w14:paraId="058D412D" w14:textId="77CDB410" w:rsidR="00336F2A" w:rsidRPr="00593E2D" w:rsidRDefault="00336F2A" w:rsidP="00CE444A">
      <w:pPr>
        <w:ind w:firstLine="567"/>
        <w:jc w:val="both"/>
        <w:rPr>
          <w:b/>
          <w:i/>
        </w:rPr>
      </w:pPr>
      <w:r w:rsidRPr="00593E2D">
        <w:rPr>
          <w:b/>
          <w:i/>
        </w:rPr>
        <w:t>Xử lý các hoạt động chức năng trên Băng phi diễn.</w:t>
      </w:r>
    </w:p>
    <w:p w14:paraId="2579F2D4" w14:textId="36295EBB" w:rsidR="00623895" w:rsidRPr="00666EEB" w:rsidRDefault="00623895" w:rsidP="00CE444A">
      <w:pPr>
        <w:ind w:firstLine="567"/>
        <w:jc w:val="both"/>
        <w:rPr>
          <w:rFonts w:cs="Times New Roman"/>
          <w:szCs w:val="28"/>
        </w:rPr>
      </w:pPr>
      <w:r>
        <w:rPr>
          <w:rFonts w:cs="Times New Roman"/>
          <w:szCs w:val="28"/>
        </w:rPr>
        <w:t xml:space="preserve">Chức năng này xử lý các hoạt động, thao tác của KSVKL đối với Băng phi diễn. </w:t>
      </w:r>
      <w:r w:rsidRPr="00666EEB">
        <w:rPr>
          <w:rFonts w:cs="Times New Roman"/>
          <w:szCs w:val="28"/>
        </w:rPr>
        <w:t xml:space="preserve">Các hoạt động trên </w:t>
      </w:r>
      <w:r w:rsidR="003B747E">
        <w:rPr>
          <w:rFonts w:cs="Times New Roman"/>
          <w:szCs w:val="28"/>
        </w:rPr>
        <w:t>Băng phi diễn</w:t>
      </w:r>
      <w:r w:rsidRPr="00666EEB">
        <w:rPr>
          <w:rFonts w:cs="Times New Roman"/>
          <w:szCs w:val="28"/>
        </w:rPr>
        <w:t xml:space="preserve"> của kiểm soát viên không lưu bao gồm:</w:t>
      </w:r>
    </w:p>
    <w:p w14:paraId="1BC750AA" w14:textId="04ADB744" w:rsidR="00623895" w:rsidRPr="00951A99" w:rsidRDefault="00623895" w:rsidP="00B215C3">
      <w:pPr>
        <w:pStyle w:val="ListParagraph"/>
        <w:numPr>
          <w:ilvl w:val="0"/>
          <w:numId w:val="35"/>
        </w:numPr>
        <w:tabs>
          <w:tab w:val="clear" w:pos="720"/>
          <w:tab w:val="num" w:pos="851"/>
        </w:tabs>
        <w:ind w:left="0" w:firstLine="567"/>
        <w:jc w:val="both"/>
        <w:rPr>
          <w:lang w:val="en-US"/>
        </w:rPr>
      </w:pPr>
      <w:r w:rsidRPr="00951A99">
        <w:rPr>
          <w:lang w:val="en-US"/>
        </w:rPr>
        <w:t xml:space="preserve">Đối với </w:t>
      </w:r>
      <w:r w:rsidR="003B747E" w:rsidRPr="00951A99">
        <w:rPr>
          <w:lang w:val="en-US"/>
        </w:rPr>
        <w:t>Băng phi diễn</w:t>
      </w:r>
      <w:r w:rsidRPr="00951A99">
        <w:rPr>
          <w:lang w:val="en-US"/>
        </w:rPr>
        <w:t xml:space="preserve"> rút gọn: Phóng to</w:t>
      </w:r>
    </w:p>
    <w:p w14:paraId="486E506A" w14:textId="1CFC38A1" w:rsidR="00623895" w:rsidRPr="00951A99" w:rsidRDefault="00623895" w:rsidP="00B215C3">
      <w:pPr>
        <w:pStyle w:val="ListParagraph"/>
        <w:numPr>
          <w:ilvl w:val="0"/>
          <w:numId w:val="35"/>
        </w:numPr>
        <w:tabs>
          <w:tab w:val="clear" w:pos="720"/>
          <w:tab w:val="num" w:pos="851"/>
        </w:tabs>
        <w:ind w:left="0" w:firstLine="567"/>
        <w:jc w:val="both"/>
        <w:rPr>
          <w:lang w:val="en-US"/>
        </w:rPr>
      </w:pPr>
      <w:r w:rsidRPr="00951A99">
        <w:rPr>
          <w:lang w:val="en-US"/>
        </w:rPr>
        <w:t xml:space="preserve">Đối với </w:t>
      </w:r>
      <w:r w:rsidR="003B747E" w:rsidRPr="00951A99">
        <w:rPr>
          <w:lang w:val="en-US"/>
        </w:rPr>
        <w:t>Băng phi diễn</w:t>
      </w:r>
      <w:r w:rsidRPr="00951A99">
        <w:rPr>
          <w:lang w:val="en-US"/>
        </w:rPr>
        <w:t xml:space="preserve"> mở rộng (Tham khảo phần giao diện các </w:t>
      </w:r>
      <w:r w:rsidR="002F4FF7" w:rsidRPr="00951A99">
        <w:rPr>
          <w:lang w:val="en-US"/>
        </w:rPr>
        <w:t>Băng phi diễn</w:t>
      </w:r>
      <w:r w:rsidRPr="00951A99">
        <w:rPr>
          <w:lang w:val="en-US"/>
        </w:rPr>
        <w:t xml:space="preserve"> mở rộng)</w:t>
      </w:r>
    </w:p>
    <w:p w14:paraId="4B0FD75C" w14:textId="77777777"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rPr>
        <w:t>Checkbox Kết thúc điều hành: Đánh dấu đã kết thúc điều hành chuyến bay.</w:t>
      </w:r>
    </w:p>
    <w:p w14:paraId="39C5D0FE" w14:textId="652ACD80" w:rsidR="00623895" w:rsidRPr="00666EEB" w:rsidRDefault="00623895" w:rsidP="00B215C3">
      <w:pPr>
        <w:pStyle w:val="ListParagraph"/>
        <w:numPr>
          <w:ilvl w:val="0"/>
          <w:numId w:val="36"/>
        </w:numPr>
        <w:tabs>
          <w:tab w:val="left" w:pos="851"/>
        </w:tabs>
        <w:ind w:left="0" w:firstLine="567"/>
        <w:jc w:val="both"/>
        <w:rPr>
          <w:szCs w:val="28"/>
        </w:rPr>
      </w:pPr>
      <w:r>
        <w:rPr>
          <w:szCs w:val="28"/>
        </w:rPr>
        <w:t>Khóa Strip:</w:t>
      </w:r>
      <w:r>
        <w:rPr>
          <w:szCs w:val="28"/>
        </w:rPr>
        <w:tab/>
      </w:r>
      <w:r w:rsidRPr="00666EEB">
        <w:rPr>
          <w:szCs w:val="28"/>
        </w:rPr>
        <w:t xml:space="preserve">Đánh dấu kết thúc điều hành chuyến bay và khóa </w:t>
      </w:r>
      <w:r w:rsidR="002F4FF7">
        <w:rPr>
          <w:szCs w:val="28"/>
          <w:lang w:val="en-US"/>
        </w:rPr>
        <w:t>Băng phi diễn</w:t>
      </w:r>
      <w:r w:rsidRPr="00666EEB">
        <w:rPr>
          <w:szCs w:val="28"/>
        </w:rPr>
        <w:t>.</w:t>
      </w:r>
    </w:p>
    <w:p w14:paraId="74EF81AD" w14:textId="77777777"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rPr>
        <w:t>Phát điện văn:</w:t>
      </w:r>
      <w:r w:rsidRPr="00666EEB">
        <w:rPr>
          <w:szCs w:val="28"/>
        </w:rPr>
        <w:tab/>
        <w:t>Phát điện văn Cất cánh hoặc hạ cánh.</w:t>
      </w:r>
    </w:p>
    <w:p w14:paraId="234ECF26" w14:textId="3FCA581C"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rPr>
        <w:t>Lưu Strip:</w:t>
      </w:r>
      <w:r w:rsidRPr="00666EEB">
        <w:rPr>
          <w:szCs w:val="28"/>
        </w:rPr>
        <w:tab/>
      </w:r>
      <w:r w:rsidRPr="00666EEB">
        <w:rPr>
          <w:szCs w:val="28"/>
        </w:rPr>
        <w:tab/>
        <w:t xml:space="preserve">Lưu các tham số </w:t>
      </w:r>
      <w:r w:rsidR="002F4FF7">
        <w:rPr>
          <w:szCs w:val="28"/>
          <w:lang w:val="en-US"/>
        </w:rPr>
        <w:t>Băng phi diễn</w:t>
      </w:r>
      <w:r w:rsidRPr="00666EEB">
        <w:rPr>
          <w:szCs w:val="28"/>
        </w:rPr>
        <w:t xml:space="preserve"> vào cơ sở dữ liệu</w:t>
      </w:r>
    </w:p>
    <w:p w14:paraId="216D9DAD" w14:textId="6A27F130"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lang w:val="en-US"/>
        </w:rPr>
        <w:t>Refress Strip:</w:t>
      </w:r>
      <w:r w:rsidRPr="00666EEB">
        <w:rPr>
          <w:szCs w:val="28"/>
          <w:lang w:val="en-US"/>
        </w:rPr>
        <w:tab/>
        <w:t xml:space="preserve">Đọc lại số liệu của </w:t>
      </w:r>
      <w:r w:rsidR="002F4FF7">
        <w:rPr>
          <w:szCs w:val="28"/>
          <w:lang w:val="en-US"/>
        </w:rPr>
        <w:t>Băng phi diễn</w:t>
      </w:r>
    </w:p>
    <w:p w14:paraId="0546CA85" w14:textId="49E36DE3"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lang w:val="en-US"/>
        </w:rPr>
        <w:t>Thu nhỏ Strip:</w:t>
      </w:r>
      <w:r w:rsidRPr="00666EEB">
        <w:rPr>
          <w:szCs w:val="28"/>
          <w:lang w:val="en-US"/>
        </w:rPr>
        <w:tab/>
        <w:t xml:space="preserve">Thu nhỏ </w:t>
      </w:r>
      <w:r w:rsidR="002F4FF7">
        <w:rPr>
          <w:szCs w:val="28"/>
          <w:lang w:val="en-US"/>
        </w:rPr>
        <w:t>Băng phi diễn</w:t>
      </w:r>
      <w:r w:rsidRPr="00666EEB">
        <w:rPr>
          <w:szCs w:val="28"/>
          <w:lang w:val="en-US"/>
        </w:rPr>
        <w:t xml:space="preserve"> về dạng rút gọn.</w:t>
      </w:r>
    </w:p>
    <w:p w14:paraId="07D40D89" w14:textId="4BB71B61" w:rsidR="00623895" w:rsidRPr="00666EEB" w:rsidRDefault="00623895" w:rsidP="00B215C3">
      <w:pPr>
        <w:pStyle w:val="ListParagraph"/>
        <w:numPr>
          <w:ilvl w:val="0"/>
          <w:numId w:val="36"/>
        </w:numPr>
        <w:tabs>
          <w:tab w:val="left" w:pos="851"/>
        </w:tabs>
        <w:ind w:left="0" w:firstLine="567"/>
        <w:jc w:val="both"/>
        <w:rPr>
          <w:szCs w:val="28"/>
        </w:rPr>
      </w:pPr>
      <w:r w:rsidRPr="00666EEB">
        <w:rPr>
          <w:szCs w:val="28"/>
          <w:lang w:val="en-US"/>
        </w:rPr>
        <w:t>Đóng Strip:</w:t>
      </w:r>
      <w:r w:rsidRPr="00666EEB">
        <w:rPr>
          <w:szCs w:val="28"/>
          <w:lang w:val="en-US"/>
        </w:rPr>
        <w:tab/>
        <w:t xml:space="preserve">Đóng </w:t>
      </w:r>
      <w:r w:rsidR="002F4FF7">
        <w:rPr>
          <w:szCs w:val="28"/>
          <w:lang w:val="en-US"/>
        </w:rPr>
        <w:t>Băng phi diễn</w:t>
      </w:r>
    </w:p>
    <w:p w14:paraId="29B49178" w14:textId="017C0BBE" w:rsidR="00B13E9F" w:rsidRPr="009A2C1D" w:rsidRDefault="006B165A" w:rsidP="009A2C1D">
      <w:pPr>
        <w:ind w:firstLine="567"/>
        <w:jc w:val="both"/>
        <w:rPr>
          <w:b/>
          <w:i/>
        </w:rPr>
      </w:pPr>
      <w:r w:rsidRPr="009A2C1D">
        <w:rPr>
          <w:b/>
          <w:i/>
        </w:rPr>
        <w:t>Chức năng</w:t>
      </w:r>
      <w:r w:rsidR="00B13E9F" w:rsidRPr="009A2C1D">
        <w:rPr>
          <w:b/>
          <w:i/>
        </w:rPr>
        <w:t xml:space="preserve"> Xử lý chữ viết tay lên </w:t>
      </w:r>
      <w:r w:rsidR="002F4FF7" w:rsidRPr="009A2C1D">
        <w:rPr>
          <w:b/>
          <w:i/>
        </w:rPr>
        <w:t>Băng phi diễn</w:t>
      </w:r>
    </w:p>
    <w:p w14:paraId="66E0F154" w14:textId="30A03108" w:rsidR="006B165A" w:rsidRPr="006B165A" w:rsidRDefault="006B165A" w:rsidP="00CE444A">
      <w:pPr>
        <w:ind w:firstLine="567"/>
        <w:jc w:val="both"/>
        <w:rPr>
          <w:rFonts w:cs="Times New Roman"/>
          <w:szCs w:val="28"/>
        </w:rPr>
      </w:pPr>
      <w:r w:rsidRPr="006B165A">
        <w:rPr>
          <w:rFonts w:cs="Times New Roman"/>
          <w:szCs w:val="28"/>
        </w:rPr>
        <w:lastRenderedPageBreak/>
        <w:t>Kiể</w:t>
      </w:r>
      <w:r>
        <w:rPr>
          <w:rFonts w:cs="Times New Roman"/>
          <w:szCs w:val="28"/>
        </w:rPr>
        <w:t>m soát viên không lưu có thể</w:t>
      </w:r>
      <w:r w:rsidRPr="006B165A">
        <w:rPr>
          <w:rFonts w:cs="Times New Roman"/>
          <w:szCs w:val="28"/>
        </w:rPr>
        <w:t xml:space="preserve"> sử dụng bút điện tử để viết các thông tin trực tiếp lên </w:t>
      </w:r>
      <w:r>
        <w:rPr>
          <w:rFonts w:cs="Times New Roman"/>
          <w:szCs w:val="28"/>
        </w:rPr>
        <w:t>Băng phi diễn</w:t>
      </w:r>
      <w:r w:rsidRPr="006B165A">
        <w:rPr>
          <w:rFonts w:cs="Times New Roman"/>
          <w:szCs w:val="28"/>
        </w:rPr>
        <w:t xml:space="preserve">. </w:t>
      </w:r>
      <w:r>
        <w:rPr>
          <w:rFonts w:cs="Times New Roman"/>
          <w:szCs w:val="28"/>
        </w:rPr>
        <w:t>Chương trình</w:t>
      </w:r>
      <w:r w:rsidRPr="006B165A">
        <w:rPr>
          <w:rFonts w:cs="Times New Roman"/>
          <w:szCs w:val="28"/>
        </w:rPr>
        <w:t xml:space="preserve"> sẽ nhận diện và hiển thị các nét chữ, ghi chú lên </w:t>
      </w:r>
      <w:r>
        <w:rPr>
          <w:rFonts w:cs="Times New Roman"/>
          <w:szCs w:val="28"/>
        </w:rPr>
        <w:t>Băng phi diễn</w:t>
      </w:r>
      <w:r w:rsidRPr="006B165A">
        <w:rPr>
          <w:rFonts w:cs="Times New Roman"/>
          <w:szCs w:val="28"/>
        </w:rPr>
        <w:t>.</w:t>
      </w:r>
    </w:p>
    <w:p w14:paraId="00B12139" w14:textId="0E399B77" w:rsidR="006B165A" w:rsidRPr="00666EEB" w:rsidRDefault="006B165A" w:rsidP="00CE444A">
      <w:pPr>
        <w:ind w:firstLine="567"/>
        <w:jc w:val="both"/>
        <w:rPr>
          <w:rFonts w:cs="Times New Roman"/>
          <w:szCs w:val="28"/>
        </w:rPr>
      </w:pPr>
      <w:r>
        <w:rPr>
          <w:rFonts w:cs="Times New Roman"/>
          <w:szCs w:val="28"/>
        </w:rPr>
        <w:t>Chương trình có thể thay đổi các</w:t>
      </w:r>
      <w:r w:rsidRPr="00666EEB">
        <w:rPr>
          <w:rFonts w:cs="Times New Roman"/>
          <w:szCs w:val="28"/>
        </w:rPr>
        <w:t xml:space="preserve"> thông số của bút: nét bút, màu bút, chế độ viết hay xóa...Các nét viết sẽ được lưu như ảnh vào cơ sở dữ liệu và được đọc ra khi hiển thị lại </w:t>
      </w:r>
      <w:r>
        <w:rPr>
          <w:rFonts w:cs="Times New Roman"/>
          <w:szCs w:val="28"/>
        </w:rPr>
        <w:t>Băng phi diễn</w:t>
      </w:r>
      <w:r w:rsidRPr="00666EEB">
        <w:rPr>
          <w:rFonts w:cs="Times New Roman"/>
          <w:szCs w:val="28"/>
        </w:rPr>
        <w:t>.</w:t>
      </w:r>
    </w:p>
    <w:p w14:paraId="0F3D728D" w14:textId="7A3D0D56" w:rsidR="00B13E9F" w:rsidRDefault="00745FCE" w:rsidP="00B215C3">
      <w:pPr>
        <w:pStyle w:val="Heading4"/>
        <w:numPr>
          <w:ilvl w:val="3"/>
          <w:numId w:val="37"/>
        </w:numPr>
        <w:ind w:hanging="873"/>
        <w:jc w:val="both"/>
      </w:pPr>
      <w:r>
        <w:t>Chức năng</w:t>
      </w:r>
      <w:r w:rsidR="00B13E9F">
        <w:t xml:space="preserve"> Xử lý tín hiệu ADS-B</w:t>
      </w:r>
    </w:p>
    <w:p w14:paraId="213D7D0C" w14:textId="5BE2F352" w:rsidR="008203D6" w:rsidRPr="00666EEB" w:rsidRDefault="008203D6" w:rsidP="00CE444A">
      <w:pPr>
        <w:ind w:firstLine="567"/>
        <w:jc w:val="both"/>
        <w:rPr>
          <w:rFonts w:cs="Times New Roman"/>
          <w:szCs w:val="28"/>
        </w:rPr>
      </w:pPr>
      <w:r w:rsidRPr="00666EEB">
        <w:rPr>
          <w:rFonts w:cs="Times New Roman"/>
          <w:szCs w:val="28"/>
        </w:rPr>
        <w:t>Phần mềm Xử lý trung tâm sẽ phát liên tục tín hiệu ADS-B đã được giải mã đến các vị trí Controller. Phần mềm Controller sẽ phân tích tín hiệu ADS-B thu được này để phân tách dữ liệu cho từng chuyến bay. Các thông tin được phân t</w:t>
      </w:r>
      <w:r w:rsidR="005409B1">
        <w:rPr>
          <w:rFonts w:cs="Times New Roman"/>
          <w:szCs w:val="28"/>
        </w:rPr>
        <w:t>í</w:t>
      </w:r>
      <w:r w:rsidRPr="00666EEB">
        <w:rPr>
          <w:rFonts w:cs="Times New Roman"/>
          <w:szCs w:val="28"/>
        </w:rPr>
        <w:t xml:space="preserve">ch và hiển thị ra trên </w:t>
      </w:r>
      <w:r w:rsidR="005409B1">
        <w:rPr>
          <w:rFonts w:cs="Times New Roman"/>
          <w:szCs w:val="28"/>
        </w:rPr>
        <w:t>Băng phi diễn của chuyến bay tương ứng,</w:t>
      </w:r>
      <w:r w:rsidRPr="00666EEB">
        <w:rPr>
          <w:rFonts w:cs="Times New Roman"/>
          <w:szCs w:val="28"/>
        </w:rPr>
        <w:t xml:space="preserve"> bao gồm:</w:t>
      </w:r>
    </w:p>
    <w:p w14:paraId="4EF2FB1E" w14:textId="77777777" w:rsidR="008203D6" w:rsidRPr="00CE444A" w:rsidRDefault="008203D6" w:rsidP="00B215C3">
      <w:pPr>
        <w:pStyle w:val="ListParagraph"/>
        <w:numPr>
          <w:ilvl w:val="0"/>
          <w:numId w:val="30"/>
        </w:numPr>
        <w:tabs>
          <w:tab w:val="num" w:pos="851"/>
        </w:tabs>
        <w:ind w:left="0" w:firstLine="567"/>
        <w:jc w:val="both"/>
        <w:rPr>
          <w:szCs w:val="28"/>
        </w:rPr>
      </w:pPr>
      <w:r w:rsidRPr="00CE444A">
        <w:rPr>
          <w:szCs w:val="28"/>
        </w:rPr>
        <w:t xml:space="preserve">Độ cao </w:t>
      </w:r>
      <w:r w:rsidRPr="00CE444A">
        <w:t>hiện</w:t>
      </w:r>
      <w:r w:rsidRPr="00CE444A">
        <w:rPr>
          <w:szCs w:val="28"/>
        </w:rPr>
        <w:t xml:space="preserve"> tại của máy bay và trạng thái thay đổi của độ cao:</w:t>
      </w:r>
    </w:p>
    <w:p w14:paraId="5A988BDB" w14:textId="62076114" w:rsidR="008203D6" w:rsidRPr="00666EEB" w:rsidRDefault="008203D6" w:rsidP="00B215C3">
      <w:pPr>
        <w:pStyle w:val="ListParagraph"/>
        <w:numPr>
          <w:ilvl w:val="0"/>
          <w:numId w:val="39"/>
        </w:numPr>
        <w:tabs>
          <w:tab w:val="left" w:pos="1134"/>
        </w:tabs>
        <w:ind w:firstLine="131"/>
        <w:jc w:val="both"/>
        <w:rPr>
          <w:szCs w:val="28"/>
          <w:lang w:val="en-US"/>
        </w:rPr>
      </w:pPr>
      <w:r w:rsidRPr="00666EEB">
        <w:rPr>
          <w:szCs w:val="28"/>
          <w:lang w:val="en-US"/>
        </w:rPr>
        <w:t>Máy bay bay lên</w:t>
      </w:r>
    </w:p>
    <w:p w14:paraId="293A4839" w14:textId="2EBFE07B" w:rsidR="008203D6" w:rsidRPr="00666EEB" w:rsidRDefault="008203D6" w:rsidP="00B215C3">
      <w:pPr>
        <w:pStyle w:val="ListParagraph"/>
        <w:numPr>
          <w:ilvl w:val="0"/>
          <w:numId w:val="39"/>
        </w:numPr>
        <w:tabs>
          <w:tab w:val="left" w:pos="1134"/>
        </w:tabs>
        <w:ind w:firstLine="131"/>
        <w:jc w:val="both"/>
        <w:rPr>
          <w:szCs w:val="28"/>
          <w:lang w:val="en-US"/>
        </w:rPr>
      </w:pPr>
      <w:r w:rsidRPr="00666EEB">
        <w:rPr>
          <w:szCs w:val="28"/>
          <w:lang w:val="en-US"/>
        </w:rPr>
        <w:t>Máy bay bay ngang</w:t>
      </w:r>
    </w:p>
    <w:p w14:paraId="3BF16941" w14:textId="5D8E47FD" w:rsidR="008203D6" w:rsidRPr="00666EEB" w:rsidRDefault="008203D6" w:rsidP="00B215C3">
      <w:pPr>
        <w:pStyle w:val="ListParagraph"/>
        <w:numPr>
          <w:ilvl w:val="0"/>
          <w:numId w:val="39"/>
        </w:numPr>
        <w:tabs>
          <w:tab w:val="left" w:pos="1134"/>
        </w:tabs>
        <w:ind w:firstLine="131"/>
        <w:jc w:val="both"/>
        <w:rPr>
          <w:szCs w:val="28"/>
          <w:lang w:val="en-US"/>
        </w:rPr>
      </w:pPr>
      <w:r w:rsidRPr="00666EEB">
        <w:rPr>
          <w:szCs w:val="28"/>
          <w:lang w:val="en-US"/>
        </w:rPr>
        <w:t>Máy bay bay xuống</w:t>
      </w:r>
    </w:p>
    <w:p w14:paraId="375FC572" w14:textId="77777777" w:rsidR="008203D6" w:rsidRPr="00951A99" w:rsidRDefault="008203D6" w:rsidP="00B215C3">
      <w:pPr>
        <w:pStyle w:val="ListParagraph"/>
        <w:numPr>
          <w:ilvl w:val="0"/>
          <w:numId w:val="30"/>
        </w:numPr>
        <w:tabs>
          <w:tab w:val="num" w:pos="851"/>
        </w:tabs>
        <w:ind w:left="0" w:firstLine="567"/>
        <w:jc w:val="both"/>
        <w:rPr>
          <w:lang w:val="en-US"/>
        </w:rPr>
      </w:pPr>
      <w:r w:rsidRPr="00951A99">
        <w:rPr>
          <w:lang w:val="en-US"/>
        </w:rPr>
        <w:t>Tốc độ hiện tại của máy bay</w:t>
      </w:r>
    </w:p>
    <w:p w14:paraId="4360496A" w14:textId="5097ECD9" w:rsidR="00B13E9F" w:rsidRDefault="00745FCE" w:rsidP="00B215C3">
      <w:pPr>
        <w:pStyle w:val="Heading4"/>
        <w:numPr>
          <w:ilvl w:val="3"/>
          <w:numId w:val="37"/>
        </w:numPr>
        <w:ind w:hanging="873"/>
        <w:jc w:val="both"/>
      </w:pPr>
      <w:r>
        <w:t>Chức năng</w:t>
      </w:r>
      <w:r w:rsidR="00B13E9F">
        <w:t xml:space="preserve"> Xử lý cảnh báo chuyến bay từ phần mềm Xử lý trung tâm</w:t>
      </w:r>
    </w:p>
    <w:p w14:paraId="2B4557B0" w14:textId="16F59E24" w:rsidR="002D5022" w:rsidRPr="002D5022" w:rsidRDefault="002D5022" w:rsidP="00CE444A">
      <w:pPr>
        <w:ind w:firstLine="567"/>
        <w:jc w:val="both"/>
        <w:rPr>
          <w:rFonts w:cs="Times New Roman"/>
          <w:szCs w:val="28"/>
        </w:rPr>
      </w:pPr>
      <w:r w:rsidRPr="002D5022">
        <w:rPr>
          <w:rFonts w:cs="Times New Roman"/>
          <w:szCs w:val="28"/>
        </w:rPr>
        <w:t>Phần mềm xử lý trung tâm sẽ phân tích các điện văn AFTN/AMHS nhận đượ</w:t>
      </w:r>
      <w:r w:rsidR="00185C07">
        <w:rPr>
          <w:rFonts w:cs="Times New Roman"/>
          <w:szCs w:val="28"/>
        </w:rPr>
        <w:t xml:space="preserve">c </w:t>
      </w:r>
      <w:r w:rsidRPr="002D5022">
        <w:rPr>
          <w:rFonts w:cs="Times New Roman"/>
          <w:szCs w:val="28"/>
        </w:rPr>
        <w:t xml:space="preserve">điện văn Delay, Cancel, </w:t>
      </w:r>
      <w:r w:rsidR="00185C07">
        <w:rPr>
          <w:rFonts w:cs="Times New Roman"/>
          <w:szCs w:val="28"/>
        </w:rPr>
        <w:t xml:space="preserve">Change và </w:t>
      </w:r>
      <w:r w:rsidRPr="002D5022">
        <w:rPr>
          <w:rFonts w:cs="Times New Roman"/>
          <w:szCs w:val="28"/>
        </w:rPr>
        <w:t xml:space="preserve">Departure </w:t>
      </w:r>
      <w:r w:rsidR="00185C07">
        <w:rPr>
          <w:rFonts w:cs="Times New Roman"/>
          <w:szCs w:val="28"/>
        </w:rPr>
        <w:t xml:space="preserve">có giờ </w:t>
      </w:r>
      <w:r w:rsidR="00185C07" w:rsidRPr="002D5022">
        <w:rPr>
          <w:rFonts w:cs="Times New Roman"/>
          <w:szCs w:val="28"/>
        </w:rPr>
        <w:t xml:space="preserve">cất cánh </w:t>
      </w:r>
      <w:r w:rsidR="00185C07">
        <w:rPr>
          <w:rFonts w:cs="Times New Roman"/>
          <w:szCs w:val="28"/>
        </w:rPr>
        <w:t>thay đổi quá</w:t>
      </w:r>
      <w:r w:rsidR="00185C07" w:rsidRPr="002D5022">
        <w:rPr>
          <w:rFonts w:cs="Times New Roman"/>
          <w:szCs w:val="28"/>
        </w:rPr>
        <w:t xml:space="preserve"> 3</w:t>
      </w:r>
      <w:r w:rsidR="00185C07">
        <w:rPr>
          <w:rFonts w:cs="Times New Roman"/>
          <w:szCs w:val="28"/>
        </w:rPr>
        <w:t>0</w:t>
      </w:r>
      <w:r w:rsidR="00185C07" w:rsidRPr="002D5022">
        <w:rPr>
          <w:rFonts w:cs="Times New Roman"/>
          <w:szCs w:val="28"/>
        </w:rPr>
        <w:t xml:space="preserve"> phút </w:t>
      </w:r>
      <w:r w:rsidR="00185C07">
        <w:rPr>
          <w:rFonts w:cs="Times New Roman"/>
          <w:szCs w:val="28"/>
        </w:rPr>
        <w:t xml:space="preserve">so với kế hoạch </w:t>
      </w:r>
      <w:r w:rsidRPr="002D5022">
        <w:rPr>
          <w:rFonts w:cs="Times New Roman"/>
          <w:szCs w:val="28"/>
        </w:rPr>
        <w:t>sẽ được cảnh báo cho kiểm soát viên không lưu. Phần mềm Controller sẽ hiện thông tin lên màn hình để cảnh báo cho kiểm soát viên không lưu. Cảnh báo sẽ hiện ra dưới dạng của sổ thông báo, yêu cầu phải có xác nhận của Kiểm soát viên không lưu rồi mới đóng được của sổ.</w:t>
      </w:r>
    </w:p>
    <w:p w14:paraId="5FED3834" w14:textId="5AEEEA39" w:rsidR="00B13E9F" w:rsidRDefault="00745FCE" w:rsidP="00B215C3">
      <w:pPr>
        <w:pStyle w:val="Heading4"/>
        <w:numPr>
          <w:ilvl w:val="3"/>
          <w:numId w:val="37"/>
        </w:numPr>
        <w:ind w:hanging="873"/>
      </w:pPr>
      <w:r>
        <w:t>Chức năng</w:t>
      </w:r>
      <w:r w:rsidR="00B13E9F">
        <w:t xml:space="preserve"> Xử lý tính toán </w:t>
      </w:r>
      <w:r w:rsidR="002F4FF7">
        <w:t>Băng phi diễn</w:t>
      </w:r>
    </w:p>
    <w:p w14:paraId="576F60B8" w14:textId="4380F473" w:rsidR="00745FCE" w:rsidRPr="00745FCE" w:rsidRDefault="00745FCE" w:rsidP="00CE444A">
      <w:pPr>
        <w:ind w:firstLine="567"/>
        <w:jc w:val="both"/>
        <w:rPr>
          <w:rFonts w:cs="Times New Roman"/>
          <w:szCs w:val="28"/>
        </w:rPr>
      </w:pPr>
      <w:r w:rsidRPr="00745FCE">
        <w:rPr>
          <w:rFonts w:cs="Times New Roman"/>
          <w:szCs w:val="28"/>
        </w:rPr>
        <w:t xml:space="preserve">Khi có thay đổi </w:t>
      </w:r>
      <w:r>
        <w:rPr>
          <w:rFonts w:cs="Times New Roman"/>
          <w:szCs w:val="28"/>
        </w:rPr>
        <w:t xml:space="preserve">các thông số </w:t>
      </w:r>
      <w:r w:rsidRPr="00745FCE">
        <w:rPr>
          <w:rFonts w:cs="Times New Roman"/>
          <w:szCs w:val="28"/>
        </w:rPr>
        <w:t xml:space="preserve">trên </w:t>
      </w:r>
      <w:r w:rsidR="002F4FF7">
        <w:rPr>
          <w:rFonts w:cs="Times New Roman"/>
          <w:szCs w:val="28"/>
        </w:rPr>
        <w:t>Băng phi diễn</w:t>
      </w:r>
      <w:r w:rsidRPr="00745FCE">
        <w:rPr>
          <w:rFonts w:cs="Times New Roman"/>
          <w:szCs w:val="28"/>
        </w:rPr>
        <w:t xml:space="preserve">, </w:t>
      </w:r>
      <w:r>
        <w:rPr>
          <w:rFonts w:cs="Times New Roman"/>
          <w:szCs w:val="28"/>
        </w:rPr>
        <w:t>n</w:t>
      </w:r>
      <w:r w:rsidRPr="00745FCE">
        <w:rPr>
          <w:rFonts w:cs="Times New Roman"/>
          <w:szCs w:val="28"/>
        </w:rPr>
        <w:t xml:space="preserve">ếu thông tin thay đổi ảnh hưởng đến giờ bay dự kiến thì </w:t>
      </w:r>
      <w:r>
        <w:rPr>
          <w:rFonts w:cs="Times New Roman"/>
          <w:szCs w:val="28"/>
        </w:rPr>
        <w:t>chương trình</w:t>
      </w:r>
      <w:r w:rsidRPr="00745FCE">
        <w:rPr>
          <w:rFonts w:cs="Times New Roman"/>
          <w:szCs w:val="28"/>
        </w:rPr>
        <w:t xml:space="preserve"> sẽ gửi </w:t>
      </w:r>
      <w:r>
        <w:rPr>
          <w:rFonts w:cs="Times New Roman"/>
          <w:szCs w:val="28"/>
        </w:rPr>
        <w:t xml:space="preserve">lệnh tương </w:t>
      </w:r>
      <w:r w:rsidRPr="00745FCE">
        <w:rPr>
          <w:rFonts w:cs="Times New Roman"/>
          <w:szCs w:val="28"/>
        </w:rPr>
        <w:t xml:space="preserve">về phần mềm Xử lý trung tâm. Phần mềm Xử lý trung tâm sẽ tính toán lại các thông số và gửi kết quả đến vị trí Controller. Phần mềm Controller sẽ cập nhật lại kết quả </w:t>
      </w:r>
      <w:r w:rsidR="002821B2">
        <w:rPr>
          <w:rFonts w:cs="Times New Roman"/>
          <w:szCs w:val="28"/>
        </w:rPr>
        <w:t xml:space="preserve">tính toán </w:t>
      </w:r>
      <w:r w:rsidRPr="00745FCE">
        <w:rPr>
          <w:rFonts w:cs="Times New Roman"/>
          <w:szCs w:val="28"/>
        </w:rPr>
        <w:t xml:space="preserve">lên </w:t>
      </w:r>
      <w:r w:rsidR="002821B2">
        <w:rPr>
          <w:rFonts w:cs="Times New Roman"/>
          <w:szCs w:val="28"/>
        </w:rPr>
        <w:t>Băng phi diễn</w:t>
      </w:r>
      <w:r w:rsidRPr="00745FCE">
        <w:rPr>
          <w:rFonts w:cs="Times New Roman"/>
          <w:szCs w:val="28"/>
        </w:rPr>
        <w:t>.</w:t>
      </w:r>
    </w:p>
    <w:p w14:paraId="2AA8B2D7" w14:textId="6D16C5C9" w:rsidR="00745FCE" w:rsidRDefault="00745FCE" w:rsidP="00CE444A">
      <w:pPr>
        <w:ind w:firstLine="567"/>
        <w:jc w:val="both"/>
      </w:pPr>
    </w:p>
    <w:p w14:paraId="5DA67854" w14:textId="604C2730" w:rsidR="00652CAE" w:rsidRPr="00652CAE" w:rsidRDefault="00652CAE" w:rsidP="00B215C3">
      <w:pPr>
        <w:pStyle w:val="Heading4"/>
        <w:numPr>
          <w:ilvl w:val="3"/>
          <w:numId w:val="37"/>
        </w:numPr>
        <w:ind w:hanging="873"/>
      </w:pPr>
      <w:r>
        <w:t>Chức năng</w:t>
      </w:r>
      <w:r w:rsidRPr="00652CAE">
        <w:t xml:space="preserve"> </w:t>
      </w:r>
      <w:r w:rsidR="00B64053">
        <w:t xml:space="preserve">Tạo </w:t>
      </w:r>
      <w:r w:rsidR="00A410C3">
        <w:t xml:space="preserve">và phát </w:t>
      </w:r>
      <w:r w:rsidRPr="00652CAE">
        <w:t>điện văn Kết thúc chuyến bay</w:t>
      </w:r>
    </w:p>
    <w:p w14:paraId="56631A09" w14:textId="58C1C690" w:rsidR="00652CAE" w:rsidRDefault="00652CAE" w:rsidP="00CE444A">
      <w:pPr>
        <w:ind w:firstLine="567"/>
        <w:jc w:val="both"/>
        <w:rPr>
          <w:rFonts w:cs="Times New Roman"/>
          <w:szCs w:val="28"/>
        </w:rPr>
      </w:pPr>
      <w:r>
        <w:rPr>
          <w:rFonts w:cs="Times New Roman"/>
          <w:szCs w:val="28"/>
        </w:rPr>
        <w:t xml:space="preserve">Khi kết thúc điều hành một chuyến bay, </w:t>
      </w:r>
      <w:r w:rsidRPr="00666EEB">
        <w:rPr>
          <w:rFonts w:cs="Times New Roman"/>
          <w:szCs w:val="28"/>
        </w:rPr>
        <w:t xml:space="preserve">Kiểm soát viên không lưu sẽ </w:t>
      </w:r>
      <w:r>
        <w:rPr>
          <w:rFonts w:cs="Times New Roman"/>
          <w:szCs w:val="28"/>
        </w:rPr>
        <w:t>phát một điện văn kết thúc chuyến bay (ARR/DEP) đến vị trí Thủ tục bay</w:t>
      </w:r>
      <w:r w:rsidRPr="00666EEB">
        <w:rPr>
          <w:rFonts w:cs="Times New Roman"/>
          <w:szCs w:val="28"/>
        </w:rPr>
        <w:t>.</w:t>
      </w:r>
      <w:r>
        <w:rPr>
          <w:rFonts w:cs="Times New Roman"/>
          <w:szCs w:val="28"/>
        </w:rPr>
        <w:t xml:space="preserve"> Vị trí Thủ tục bay sẽ chuyển tiếp điện văn tới các vị trí liên quan.</w:t>
      </w:r>
    </w:p>
    <w:p w14:paraId="1CEB7135" w14:textId="3D3FAFAE" w:rsidR="00652CAE" w:rsidRDefault="00652CAE" w:rsidP="00CE444A">
      <w:pPr>
        <w:ind w:firstLine="567"/>
        <w:jc w:val="both"/>
        <w:rPr>
          <w:rFonts w:cs="Times New Roman"/>
          <w:szCs w:val="28"/>
        </w:rPr>
      </w:pPr>
      <w:r>
        <w:rPr>
          <w:rFonts w:cs="Times New Roman"/>
          <w:szCs w:val="28"/>
        </w:rPr>
        <w:t>Chương trình sẽ đọc các thông số củ</w:t>
      </w:r>
      <w:r w:rsidR="00383D48">
        <w:rPr>
          <w:rFonts w:cs="Times New Roman"/>
          <w:szCs w:val="28"/>
        </w:rPr>
        <w:t>a</w:t>
      </w:r>
      <w:r>
        <w:rPr>
          <w:rFonts w:cs="Times New Roman"/>
          <w:szCs w:val="28"/>
        </w:rPr>
        <w:t xml:space="preserve"> chuyên bay và tự động tạo ra điện văn kết thúc chuyến bay (ARR/DEP) theo định dạng chuẩn để KSVKL phát vào hệ thống.</w:t>
      </w:r>
    </w:p>
    <w:p w14:paraId="03E5C49E" w14:textId="77777777" w:rsidR="00B057EB" w:rsidRPr="00666EEB" w:rsidRDefault="00B057EB" w:rsidP="00F008E1">
      <w:pPr>
        <w:ind w:firstLine="567"/>
        <w:jc w:val="both"/>
        <w:rPr>
          <w:rFonts w:cs="Times New Roman"/>
          <w:szCs w:val="28"/>
        </w:rPr>
      </w:pPr>
      <w:r>
        <w:rPr>
          <w:rFonts w:cs="Times New Roman"/>
          <w:szCs w:val="28"/>
        </w:rPr>
        <w:t>Khi KSVKL bấm phát đi. Điện văn sẽ được lưu vào hàng chờ của hệ thống. Phần mềm Xử lý trung tâm sẽ phát điện văn này đến vị trí Thủ tục bay trong hệ thống.</w:t>
      </w:r>
    </w:p>
    <w:p w14:paraId="2A9214C9" w14:textId="336BAD8B" w:rsidR="00B13E9F" w:rsidRDefault="00C44243" w:rsidP="00B215C3">
      <w:pPr>
        <w:pStyle w:val="Heading4"/>
        <w:numPr>
          <w:ilvl w:val="3"/>
          <w:numId w:val="37"/>
        </w:numPr>
        <w:tabs>
          <w:tab w:val="left" w:pos="1560"/>
        </w:tabs>
        <w:ind w:left="1418" w:hanging="873"/>
      </w:pPr>
      <w:r>
        <w:lastRenderedPageBreak/>
        <w:t>Chức năng</w:t>
      </w:r>
      <w:r w:rsidR="00B13E9F">
        <w:t xml:space="preserve"> Tính giãn cách các chuyến bay.</w:t>
      </w:r>
    </w:p>
    <w:p w14:paraId="68570266" w14:textId="23FF968D" w:rsidR="00C44243" w:rsidRPr="00C44243" w:rsidRDefault="00C44243" w:rsidP="00916381">
      <w:pPr>
        <w:ind w:firstLine="567"/>
        <w:jc w:val="both"/>
        <w:rPr>
          <w:rFonts w:cs="Times New Roman"/>
          <w:szCs w:val="28"/>
        </w:rPr>
      </w:pPr>
      <w:r>
        <w:rPr>
          <w:rFonts w:cs="Times New Roman"/>
          <w:szCs w:val="28"/>
        </w:rPr>
        <w:t>P</w:t>
      </w:r>
      <w:r w:rsidRPr="00C44243">
        <w:rPr>
          <w:rFonts w:cs="Times New Roman"/>
          <w:szCs w:val="28"/>
        </w:rPr>
        <w:t>hần mềm Controller sẽ đọc tất cả các giờ dự kiến hạ cánh của các chuyến bay và tiến hành so sánh. Khi phát hiện hai chuyến bay có chênh lệch giờ bay vi phạm tiêu chuẩn giãn cách về thời gian, chương trình sẽ hiện cảnh báo lên màn hình cho KSVKL biết.</w:t>
      </w:r>
    </w:p>
    <w:p w14:paraId="41341A18" w14:textId="7BA3C759" w:rsidR="00B13E9F" w:rsidRDefault="007C6B64" w:rsidP="00B215C3">
      <w:pPr>
        <w:pStyle w:val="Heading4"/>
        <w:numPr>
          <w:ilvl w:val="3"/>
          <w:numId w:val="37"/>
        </w:numPr>
        <w:tabs>
          <w:tab w:val="left" w:pos="1560"/>
        </w:tabs>
        <w:ind w:hanging="873"/>
      </w:pPr>
      <w:r>
        <w:t>Chức năng</w:t>
      </w:r>
      <w:r w:rsidR="00B13E9F">
        <w:t xml:space="preserve"> thông báo trạng thái của Controller</w:t>
      </w:r>
    </w:p>
    <w:p w14:paraId="13D09C8C" w14:textId="7FC2F628" w:rsidR="0085635C" w:rsidRPr="0085635C" w:rsidRDefault="0085635C" w:rsidP="00916381">
      <w:pPr>
        <w:ind w:firstLine="567"/>
        <w:jc w:val="both"/>
        <w:rPr>
          <w:rFonts w:cs="Times New Roman"/>
          <w:szCs w:val="28"/>
        </w:rPr>
      </w:pPr>
      <w:r w:rsidRPr="0085635C">
        <w:rPr>
          <w:rFonts w:cs="Times New Roman"/>
          <w:szCs w:val="28"/>
        </w:rPr>
        <w:t>Khi được kích hoạt, phần mềm Controller sẽ tuần tự phát ký tự ‘0’ để báo trạng thái Up về phần mềm Xử lý trung tâm. Qua đó, trạng thái hoạt động của tất cả các vị trí Controller sẽ được giám sát. Việc giám sát các vị trí trong hệ thống có thể được xem qua chức năng Monitor hệ th</w:t>
      </w:r>
      <w:r>
        <w:rPr>
          <w:rFonts w:cs="Times New Roman"/>
          <w:szCs w:val="28"/>
        </w:rPr>
        <w:t>ố</w:t>
      </w:r>
      <w:r w:rsidRPr="0085635C">
        <w:rPr>
          <w:rFonts w:cs="Times New Roman"/>
          <w:szCs w:val="28"/>
        </w:rPr>
        <w:t xml:space="preserve">ng trên phần mềm </w:t>
      </w:r>
      <w:r w:rsidR="00E8319A">
        <w:rPr>
          <w:rFonts w:cs="Times New Roman"/>
          <w:szCs w:val="28"/>
        </w:rPr>
        <w:t>Controller</w:t>
      </w:r>
      <w:r>
        <w:rPr>
          <w:rFonts w:cs="Times New Roman"/>
          <w:szCs w:val="28"/>
        </w:rPr>
        <w:t xml:space="preserve"> hoặc phần mềm Xử lý trung tâm</w:t>
      </w:r>
      <w:r w:rsidRPr="0085635C">
        <w:rPr>
          <w:rFonts w:cs="Times New Roman"/>
          <w:szCs w:val="28"/>
        </w:rPr>
        <w:t>.</w:t>
      </w:r>
    </w:p>
    <w:p w14:paraId="06D9D19B" w14:textId="0EDBD3B8" w:rsidR="00B13E9F" w:rsidRDefault="00E84CA3" w:rsidP="00B215C3">
      <w:pPr>
        <w:pStyle w:val="Heading4"/>
        <w:numPr>
          <w:ilvl w:val="3"/>
          <w:numId w:val="37"/>
        </w:numPr>
        <w:tabs>
          <w:tab w:val="left" w:pos="1560"/>
        </w:tabs>
        <w:ind w:hanging="873"/>
      </w:pPr>
      <w:r>
        <w:t>Chức năng quản lý</w:t>
      </w:r>
      <w:r w:rsidR="00B13E9F">
        <w:t xml:space="preserve"> Controller Code</w:t>
      </w:r>
    </w:p>
    <w:p w14:paraId="6B88DD95" w14:textId="28763471" w:rsidR="00E84CA3" w:rsidRPr="00E84CA3" w:rsidRDefault="00E84CA3" w:rsidP="00916381">
      <w:pPr>
        <w:ind w:firstLine="567"/>
        <w:jc w:val="both"/>
        <w:rPr>
          <w:rFonts w:cs="Times New Roman"/>
          <w:szCs w:val="28"/>
        </w:rPr>
      </w:pPr>
      <w:r>
        <w:rPr>
          <w:rFonts w:cs="Times New Roman"/>
          <w:szCs w:val="28"/>
        </w:rPr>
        <w:t>Chức năng quản lý</w:t>
      </w:r>
      <w:r w:rsidRPr="00E84CA3">
        <w:rPr>
          <w:rFonts w:cs="Times New Roman"/>
          <w:szCs w:val="28"/>
        </w:rPr>
        <w:t xml:space="preserve"> Controller Code </w:t>
      </w:r>
      <w:r>
        <w:rPr>
          <w:rFonts w:cs="Times New Roman"/>
          <w:szCs w:val="28"/>
        </w:rPr>
        <w:t>để quản lý</w:t>
      </w:r>
      <w:r w:rsidRPr="00E84CA3">
        <w:rPr>
          <w:rFonts w:cs="Times New Roman"/>
          <w:szCs w:val="28"/>
        </w:rPr>
        <w:t xml:space="preserve"> người kiểm soát viên không lưu thực hiện phiên làm việc. Tên người và code của kiểm soát viên sẽ được lưu cùng với dữ liệu </w:t>
      </w:r>
      <w:r>
        <w:rPr>
          <w:rFonts w:cs="Times New Roman"/>
          <w:szCs w:val="28"/>
        </w:rPr>
        <w:t>Băng phi diễn</w:t>
      </w:r>
      <w:r w:rsidRPr="00E84CA3">
        <w:rPr>
          <w:rFonts w:cs="Times New Roman"/>
          <w:szCs w:val="28"/>
        </w:rPr>
        <w:t xml:space="preserve"> mà kiểm soát viên điều hành.</w:t>
      </w:r>
    </w:p>
    <w:p w14:paraId="4F5598B5" w14:textId="77777777" w:rsidR="0008787E" w:rsidRDefault="0008787E" w:rsidP="00B215C3">
      <w:pPr>
        <w:pStyle w:val="Heading4"/>
        <w:numPr>
          <w:ilvl w:val="3"/>
          <w:numId w:val="37"/>
        </w:numPr>
        <w:tabs>
          <w:tab w:val="left" w:pos="1560"/>
        </w:tabs>
        <w:ind w:hanging="873"/>
      </w:pPr>
      <w:r>
        <w:t>Chức năng giám sát hệ thống (System Monitor)</w:t>
      </w:r>
    </w:p>
    <w:p w14:paraId="21D029CD" w14:textId="77777777" w:rsidR="0008787E" w:rsidRDefault="0008787E" w:rsidP="00916381">
      <w:pPr>
        <w:ind w:firstLine="567"/>
      </w:pPr>
      <w:r>
        <w:t>Chức năng để giám sát tình trạng hoạt động của hệ thống:</w:t>
      </w:r>
    </w:p>
    <w:p w14:paraId="49E07357" w14:textId="77777777" w:rsidR="0008787E" w:rsidRPr="00B06350" w:rsidRDefault="0008787E" w:rsidP="00B215C3">
      <w:pPr>
        <w:pStyle w:val="ListParagraph"/>
        <w:numPr>
          <w:ilvl w:val="0"/>
          <w:numId w:val="35"/>
        </w:numPr>
        <w:tabs>
          <w:tab w:val="clear" w:pos="720"/>
          <w:tab w:val="num" w:pos="851"/>
        </w:tabs>
        <w:ind w:left="0" w:firstLine="567"/>
        <w:jc w:val="both"/>
        <w:rPr>
          <w:lang w:val="en-US"/>
        </w:rPr>
      </w:pPr>
      <w:r>
        <w:rPr>
          <w:lang w:val="en-US"/>
        </w:rPr>
        <w:t>Tình trạng thu/phát điện văn AFTN/AMHS</w:t>
      </w:r>
    </w:p>
    <w:p w14:paraId="42B5B097" w14:textId="77777777" w:rsidR="0008787E" w:rsidRPr="00B06350" w:rsidRDefault="0008787E" w:rsidP="00B215C3">
      <w:pPr>
        <w:pStyle w:val="ListParagraph"/>
        <w:numPr>
          <w:ilvl w:val="0"/>
          <w:numId w:val="35"/>
        </w:numPr>
        <w:tabs>
          <w:tab w:val="clear" w:pos="720"/>
          <w:tab w:val="num" w:pos="851"/>
        </w:tabs>
        <w:ind w:left="0" w:firstLine="567"/>
        <w:jc w:val="both"/>
        <w:rPr>
          <w:lang w:val="en-US"/>
        </w:rPr>
      </w:pPr>
      <w:r>
        <w:rPr>
          <w:lang w:val="en-US"/>
        </w:rPr>
        <w:t>Tình trạng thu/phân phối tín hiệu ADS-B trong hệ thống.</w:t>
      </w:r>
    </w:p>
    <w:p w14:paraId="4F445E7B" w14:textId="77777777" w:rsidR="0008787E" w:rsidRPr="00B06350" w:rsidRDefault="0008787E" w:rsidP="00B215C3">
      <w:pPr>
        <w:pStyle w:val="ListParagraph"/>
        <w:numPr>
          <w:ilvl w:val="0"/>
          <w:numId w:val="35"/>
        </w:numPr>
        <w:tabs>
          <w:tab w:val="clear" w:pos="720"/>
          <w:tab w:val="num" w:pos="851"/>
        </w:tabs>
        <w:ind w:left="0" w:firstLine="567"/>
        <w:jc w:val="both"/>
        <w:rPr>
          <w:lang w:val="en-US"/>
        </w:rPr>
      </w:pPr>
      <w:r>
        <w:rPr>
          <w:lang w:val="en-US"/>
        </w:rPr>
        <w:t>Tình trạng hoạt động của các Client trong hệ thống</w:t>
      </w:r>
    </w:p>
    <w:p w14:paraId="0CE9756B" w14:textId="77777777" w:rsidR="0008787E" w:rsidRPr="006A4541" w:rsidRDefault="0008787E" w:rsidP="00B215C3">
      <w:pPr>
        <w:pStyle w:val="ListParagraph"/>
        <w:numPr>
          <w:ilvl w:val="0"/>
          <w:numId w:val="35"/>
        </w:numPr>
        <w:tabs>
          <w:tab w:val="clear" w:pos="720"/>
          <w:tab w:val="num" w:pos="851"/>
        </w:tabs>
        <w:ind w:left="0" w:firstLine="567"/>
        <w:jc w:val="both"/>
        <w:rPr>
          <w:lang w:val="en-US"/>
        </w:rPr>
      </w:pPr>
      <w:r>
        <w:rPr>
          <w:lang w:val="en-US"/>
        </w:rPr>
        <w:t>Tình trạng kết nối đến các hệ thống AMSS/AMHS/ADS-B</w:t>
      </w:r>
    </w:p>
    <w:p w14:paraId="48D40F95" w14:textId="1CE87AAE" w:rsidR="00B13E9F" w:rsidRDefault="00846237" w:rsidP="00B215C3">
      <w:pPr>
        <w:pStyle w:val="Heading4"/>
        <w:numPr>
          <w:ilvl w:val="3"/>
          <w:numId w:val="37"/>
        </w:numPr>
        <w:tabs>
          <w:tab w:val="left" w:pos="1560"/>
        </w:tabs>
        <w:ind w:hanging="873"/>
      </w:pPr>
      <w:r>
        <w:t>Chức năng quản lý cấu hình</w:t>
      </w:r>
      <w:r w:rsidR="00B13E9F">
        <w:t xml:space="preserve"> </w:t>
      </w:r>
      <w:r>
        <w:t>(</w:t>
      </w:r>
      <w:r w:rsidR="00B13E9F">
        <w:t>Program Setting</w:t>
      </w:r>
      <w:r>
        <w:t>)</w:t>
      </w:r>
      <w:r w:rsidR="00B13E9F">
        <w:t>.</w:t>
      </w:r>
    </w:p>
    <w:p w14:paraId="1DB721C1" w14:textId="3314A0C4" w:rsidR="00846237" w:rsidRPr="001B60FA" w:rsidRDefault="00846237" w:rsidP="00916381">
      <w:pPr>
        <w:ind w:firstLine="567"/>
        <w:jc w:val="both"/>
        <w:rPr>
          <w:rFonts w:cs="Times New Roman"/>
          <w:szCs w:val="28"/>
        </w:rPr>
      </w:pPr>
      <w:r w:rsidRPr="001B60FA">
        <w:rPr>
          <w:rFonts w:cs="Times New Roman"/>
          <w:szCs w:val="28"/>
        </w:rPr>
        <w:t xml:space="preserve">Chức năng </w:t>
      </w:r>
      <w:r w:rsidR="00C74004" w:rsidRPr="001B60FA">
        <w:rPr>
          <w:rFonts w:cs="Times New Roman"/>
          <w:szCs w:val="28"/>
        </w:rPr>
        <w:t xml:space="preserve">này </w:t>
      </w:r>
      <w:r w:rsidRPr="001B60FA">
        <w:rPr>
          <w:rFonts w:cs="Times New Roman"/>
          <w:szCs w:val="28"/>
        </w:rPr>
        <w:t>để quản lý thiết lập các thông số hoạt động của chương trình Controller: các cổng truyền thông, thiết lập màu cho các loại Băng phi diễn trên màn hình.</w:t>
      </w:r>
    </w:p>
    <w:p w14:paraId="44DE5462" w14:textId="1182C419" w:rsidR="0006370A" w:rsidRDefault="0006370A" w:rsidP="00B215C3">
      <w:pPr>
        <w:pStyle w:val="Heading3"/>
        <w:numPr>
          <w:ilvl w:val="2"/>
          <w:numId w:val="37"/>
        </w:numPr>
        <w:tabs>
          <w:tab w:val="left" w:pos="1276"/>
        </w:tabs>
        <w:ind w:left="0" w:firstLine="567"/>
      </w:pPr>
      <w:bookmarkStart w:id="14" w:name="_Toc33104826"/>
      <w:r>
        <w:t>Phần mềm Xử lý trung tâm:</w:t>
      </w:r>
      <w:bookmarkEnd w:id="14"/>
    </w:p>
    <w:p w14:paraId="48B6EF11" w14:textId="6DA60A2A" w:rsidR="004D17E0" w:rsidRPr="004D17E0" w:rsidRDefault="004D17E0" w:rsidP="00916381">
      <w:pPr>
        <w:spacing w:after="0"/>
        <w:ind w:firstLine="567"/>
        <w:jc w:val="both"/>
      </w:pPr>
      <w:r w:rsidRPr="004D17E0">
        <w:t>Đây là phần mềm xử lý trung tâm của hệ thống. Phần mềm kết nối thu/phát với các hệ thống AMSS/AMHS. Mỗi điện văn sẽ được phần mềm phân tích, xử lý thành dữ liệu phục vụ cho hoạt động không lưu. Các trường hợp cảnh báo sẽ được phân tích, nhân diện và cảnh báo cho KSVKL. Hệ thống thu dữ liệu ADS-B và phân phối đến các đầu cuối Controller để cập nhật tình trạng của từng chuyến bay trên màn hình không lưu. Hệ thống cũng là nơi tính toán quỹ đạo chuy</w:t>
      </w:r>
      <w:r>
        <w:t>ế</w:t>
      </w:r>
      <w:r w:rsidRPr="004D17E0">
        <w:t xml:space="preserve">n bay và từ đó tính ra giờ dự kiến qua các điểm báo cáo trên Băng phi diễn. Tình trạng hoạt động của các kết nối, tình trạng thu phát dữ liệu, tình trạng hoạt động của các đầu cuối trong hệ thống sẽ được phần mềm giám sát và hiển thị. </w:t>
      </w:r>
    </w:p>
    <w:p w14:paraId="6A74AEB0" w14:textId="1E09A5C7" w:rsidR="00017BA1" w:rsidRDefault="00017BA1" w:rsidP="0092132B">
      <w:pPr>
        <w:spacing w:after="0"/>
        <w:ind w:firstLine="567"/>
        <w:jc w:val="both"/>
      </w:pPr>
      <w:r>
        <w:t>Phần mềm Xử lý trung tâm có các chức năng chủ yếu sau:</w:t>
      </w:r>
    </w:p>
    <w:p w14:paraId="73297D36" w14:textId="77777777" w:rsidR="004D17E0" w:rsidRPr="00AE7F0F" w:rsidRDefault="004D17E0" w:rsidP="00017BA1">
      <w:pPr>
        <w:pStyle w:val="ListParagraph"/>
        <w:ind w:left="420"/>
      </w:pPr>
    </w:p>
    <w:p w14:paraId="16FD5905" w14:textId="398F030D" w:rsidR="0006370A" w:rsidRPr="000C08BB" w:rsidRDefault="00756F2A" w:rsidP="00B215C3">
      <w:pPr>
        <w:pStyle w:val="Heading4"/>
        <w:numPr>
          <w:ilvl w:val="3"/>
          <w:numId w:val="37"/>
        </w:numPr>
        <w:ind w:hanging="873"/>
        <w:jc w:val="both"/>
      </w:pPr>
      <w:r w:rsidRPr="000C08BB">
        <w:lastRenderedPageBreak/>
        <w:t>Chức năng giám sát hoạt động của hệ thống</w:t>
      </w:r>
    </w:p>
    <w:p w14:paraId="43AAEA26" w14:textId="7B31BE22" w:rsidR="00756F2A" w:rsidRDefault="00756F2A" w:rsidP="00B612F0">
      <w:pPr>
        <w:pStyle w:val="ListParagraph"/>
        <w:ind w:left="0" w:firstLine="567"/>
        <w:jc w:val="both"/>
        <w:rPr>
          <w:lang w:val="en-US"/>
        </w:rPr>
      </w:pPr>
      <w:r w:rsidRPr="00756F2A">
        <w:rPr>
          <w:lang w:val="en-US"/>
        </w:rPr>
        <w:t xml:space="preserve">Chức năng này </w:t>
      </w:r>
      <w:r>
        <w:rPr>
          <w:lang w:val="en-US"/>
        </w:rPr>
        <w:t xml:space="preserve">cung cấp giao diện </w:t>
      </w:r>
      <w:r w:rsidRPr="00756F2A">
        <w:rPr>
          <w:lang w:val="en-US"/>
        </w:rPr>
        <w:t>giám sát tình trạng hoạt động của hệ thống. Bao gồ</w:t>
      </w:r>
      <w:r>
        <w:rPr>
          <w:lang w:val="en-US"/>
        </w:rPr>
        <w:t xml:space="preserve">m 3 nhóm </w:t>
      </w:r>
      <w:r w:rsidR="004A37A1">
        <w:rPr>
          <w:lang w:val="en-US"/>
        </w:rPr>
        <w:t>mà</w:t>
      </w:r>
      <w:r w:rsidR="00341DAE">
        <w:rPr>
          <w:lang w:val="en-US"/>
        </w:rPr>
        <w:t>n</w:t>
      </w:r>
      <w:r w:rsidR="004A37A1">
        <w:rPr>
          <w:lang w:val="en-US"/>
        </w:rPr>
        <w:t xml:space="preserve"> hình giám sát</w:t>
      </w:r>
      <w:r>
        <w:rPr>
          <w:lang w:val="en-US"/>
        </w:rPr>
        <w:t>:</w:t>
      </w:r>
    </w:p>
    <w:p w14:paraId="104CDF39" w14:textId="3E8E57D6" w:rsidR="0006370A" w:rsidRDefault="0006370A" w:rsidP="00B215C3">
      <w:pPr>
        <w:pStyle w:val="ListParagraph"/>
        <w:numPr>
          <w:ilvl w:val="0"/>
          <w:numId w:val="25"/>
        </w:numPr>
        <w:tabs>
          <w:tab w:val="left" w:pos="851"/>
        </w:tabs>
        <w:ind w:left="0" w:firstLine="567"/>
        <w:jc w:val="both"/>
      </w:pPr>
      <w:r>
        <w:t>Log</w:t>
      </w:r>
      <w:r w:rsidR="00756F2A">
        <w:t>: Giám sát nhật ký hoạt động xử lý của phần mềm Xử lý trung tâm.</w:t>
      </w:r>
    </w:p>
    <w:p w14:paraId="701C4F57" w14:textId="568F9931" w:rsidR="0006370A" w:rsidRDefault="00756F2A" w:rsidP="00B215C3">
      <w:pPr>
        <w:pStyle w:val="ListParagraph"/>
        <w:numPr>
          <w:ilvl w:val="0"/>
          <w:numId w:val="25"/>
        </w:numPr>
        <w:tabs>
          <w:tab w:val="left" w:pos="851"/>
        </w:tabs>
        <w:ind w:left="0" w:firstLine="567"/>
        <w:jc w:val="both"/>
      </w:pPr>
      <w:r>
        <w:t>System</w:t>
      </w:r>
      <w:r w:rsidR="0006370A">
        <w:t xml:space="preserve"> Monitor</w:t>
      </w:r>
      <w:r>
        <w:t>: Giám sát tình trạng hoạt động của hệ thống, tình trạng các kết nối, tình trạng các đầu cuối Client, tình trạng thu/phát điện văn trong hệ thống…</w:t>
      </w:r>
    </w:p>
    <w:p w14:paraId="091CC14F" w14:textId="0C2E52EA" w:rsidR="0006370A" w:rsidRDefault="0006370A" w:rsidP="00B215C3">
      <w:pPr>
        <w:pStyle w:val="ListParagraph"/>
        <w:numPr>
          <w:ilvl w:val="0"/>
          <w:numId w:val="25"/>
        </w:numPr>
        <w:tabs>
          <w:tab w:val="left" w:pos="851"/>
        </w:tabs>
        <w:ind w:left="0" w:firstLine="567"/>
        <w:jc w:val="both"/>
      </w:pPr>
      <w:r>
        <w:t>System Configuration</w:t>
      </w:r>
      <w:r w:rsidR="00756F2A">
        <w:t>: Theo dõi, cấu hình các tham số hoạt động của hệ thống.</w:t>
      </w:r>
    </w:p>
    <w:p w14:paraId="1DF76BAC" w14:textId="02A4587D" w:rsidR="004A37A1" w:rsidRPr="00185F08" w:rsidRDefault="004A37A1" w:rsidP="00B612F0">
      <w:pPr>
        <w:ind w:firstLine="567"/>
        <w:jc w:val="both"/>
        <w:rPr>
          <w:b/>
          <w:i/>
        </w:rPr>
      </w:pPr>
      <w:r w:rsidRPr="00185F08">
        <w:rPr>
          <w:b/>
          <w:i/>
        </w:rPr>
        <w:t>Giám sát trạng thái kết nối với AMSS</w:t>
      </w:r>
    </w:p>
    <w:p w14:paraId="37EA64BA" w14:textId="3C04260E" w:rsidR="004A37A1" w:rsidRDefault="004A37A1" w:rsidP="00B612F0">
      <w:pPr>
        <w:pStyle w:val="ListParagraph"/>
        <w:ind w:left="0" w:firstLine="567"/>
        <w:jc w:val="both"/>
        <w:rPr>
          <w:szCs w:val="28"/>
          <w:lang w:val="en-US"/>
        </w:rPr>
      </w:pPr>
      <w:r>
        <w:rPr>
          <w:szCs w:val="28"/>
          <w:lang w:val="en-US"/>
        </w:rPr>
        <w:t xml:space="preserve">Trạng thái kết nối với hệ thống AMSS được giám sát. </w:t>
      </w:r>
      <w:r w:rsidRPr="00F47801">
        <w:rPr>
          <w:szCs w:val="28"/>
          <w:lang w:val="en-US"/>
        </w:rPr>
        <w:t xml:space="preserve">Nếu thời gian quá 20’ </w:t>
      </w:r>
      <w:r>
        <w:rPr>
          <w:szCs w:val="28"/>
          <w:lang w:val="en-US"/>
        </w:rPr>
        <w:t xml:space="preserve">mà hệ thống không thu được điện văn từ hệ thống AMSS </w:t>
      </w:r>
      <w:r w:rsidRPr="00F47801">
        <w:rPr>
          <w:szCs w:val="28"/>
          <w:lang w:val="en-US"/>
        </w:rPr>
        <w:t>thì chương trình sẽ cảnh báo về kết nối với hệ thống AMSS</w:t>
      </w:r>
      <w:r w:rsidR="00341DAE">
        <w:rPr>
          <w:szCs w:val="28"/>
          <w:lang w:val="en-US"/>
        </w:rPr>
        <w:t>.</w:t>
      </w:r>
    </w:p>
    <w:p w14:paraId="0634A954" w14:textId="77777777" w:rsidR="00341DAE" w:rsidRDefault="00341DAE" w:rsidP="00B612F0">
      <w:pPr>
        <w:pStyle w:val="ListParagraph"/>
        <w:ind w:left="0" w:firstLine="567"/>
        <w:jc w:val="both"/>
        <w:rPr>
          <w:szCs w:val="28"/>
          <w:lang w:val="en-US"/>
        </w:rPr>
      </w:pPr>
    </w:p>
    <w:p w14:paraId="5A81AEF9" w14:textId="28A03E02" w:rsidR="00341DAE" w:rsidRPr="00341DAE" w:rsidRDefault="00341DAE" w:rsidP="00B612F0">
      <w:pPr>
        <w:ind w:firstLine="567"/>
        <w:jc w:val="both"/>
        <w:rPr>
          <w:b/>
          <w:i/>
        </w:rPr>
      </w:pPr>
      <w:r w:rsidRPr="00341DAE">
        <w:rPr>
          <w:b/>
          <w:i/>
        </w:rPr>
        <w:t>Giám sát trạng thái kết nối với AMHS</w:t>
      </w:r>
    </w:p>
    <w:p w14:paraId="3C2279EC" w14:textId="77777777" w:rsidR="00341DAE" w:rsidRPr="007A244A" w:rsidRDefault="00341DAE" w:rsidP="00B612F0">
      <w:pPr>
        <w:pStyle w:val="ListParagraph"/>
        <w:ind w:left="0" w:firstLine="567"/>
        <w:jc w:val="both"/>
        <w:rPr>
          <w:b/>
          <w:lang w:val="en-US"/>
        </w:rPr>
      </w:pPr>
      <w:r>
        <w:rPr>
          <w:szCs w:val="28"/>
          <w:lang w:val="en-US"/>
        </w:rPr>
        <w:t>Trạng thái kết nối với hệ thống AMHS được giám sát. Nếu kết nối bị lỗi thì</w:t>
      </w:r>
      <w:r w:rsidRPr="00F47801">
        <w:rPr>
          <w:szCs w:val="28"/>
          <w:lang w:val="en-US"/>
        </w:rPr>
        <w:t xml:space="preserve"> chương trình sẽ cảnh báo về kết nối với hệ thống AM</w:t>
      </w:r>
      <w:r>
        <w:rPr>
          <w:szCs w:val="28"/>
          <w:lang w:val="en-US"/>
        </w:rPr>
        <w:t>HS.</w:t>
      </w:r>
    </w:p>
    <w:p w14:paraId="07EBF311" w14:textId="77777777" w:rsidR="00341DAE" w:rsidRPr="007A244A" w:rsidRDefault="00341DAE" w:rsidP="00B612F0">
      <w:pPr>
        <w:pStyle w:val="ListParagraph"/>
        <w:ind w:left="0" w:firstLine="567"/>
        <w:jc w:val="both"/>
        <w:rPr>
          <w:b/>
          <w:lang w:val="en-US"/>
        </w:rPr>
      </w:pPr>
    </w:p>
    <w:p w14:paraId="40EDB25A" w14:textId="7CBAF7DD" w:rsidR="004B7898" w:rsidRPr="004B7898" w:rsidRDefault="004B7898" w:rsidP="00B612F0">
      <w:pPr>
        <w:ind w:firstLine="567"/>
        <w:jc w:val="both"/>
        <w:rPr>
          <w:b/>
          <w:i/>
        </w:rPr>
      </w:pPr>
      <w:r w:rsidRPr="004B7898">
        <w:rPr>
          <w:b/>
          <w:i/>
        </w:rPr>
        <w:t>Giám sát trạng thái kết nối với ADS-B</w:t>
      </w:r>
    </w:p>
    <w:p w14:paraId="79E004BA" w14:textId="3C77CCB1" w:rsidR="004B7898" w:rsidRDefault="004B7898" w:rsidP="00B612F0">
      <w:pPr>
        <w:ind w:firstLine="567"/>
        <w:jc w:val="both"/>
      </w:pPr>
      <w:r w:rsidRPr="007B590D">
        <w:t xml:space="preserve">Trạng thái kết nối với hệ thống </w:t>
      </w:r>
      <w:r>
        <w:t>ADS-B</w:t>
      </w:r>
      <w:r w:rsidRPr="007B590D">
        <w:t xml:space="preserve"> được giám sát. Nếu kết nối bị lỗi thì chương trình sẽ cảnh báo về kết nối với hệ thống </w:t>
      </w:r>
      <w:r>
        <w:t>ADS-B</w:t>
      </w:r>
    </w:p>
    <w:p w14:paraId="637C5901" w14:textId="3B17DEE6" w:rsidR="00B73B26" w:rsidRPr="00B73B26" w:rsidRDefault="00B73B26" w:rsidP="00B612F0">
      <w:pPr>
        <w:ind w:firstLine="567"/>
        <w:jc w:val="both"/>
        <w:rPr>
          <w:b/>
          <w:i/>
        </w:rPr>
      </w:pPr>
      <w:r w:rsidRPr="00B73B26">
        <w:rPr>
          <w:b/>
          <w:i/>
        </w:rPr>
        <w:t>Giám sát tình trạng hoạt động của các vị trí trong hệ thống.</w:t>
      </w:r>
    </w:p>
    <w:p w14:paraId="346F61A4" w14:textId="77777777" w:rsidR="00B73B26" w:rsidRDefault="00B73B26" w:rsidP="00B612F0">
      <w:pPr>
        <w:pStyle w:val="ListParagraph"/>
        <w:ind w:left="0" w:firstLine="567"/>
        <w:jc w:val="both"/>
        <w:rPr>
          <w:szCs w:val="28"/>
          <w:lang w:val="en-US"/>
        </w:rPr>
      </w:pPr>
      <w:r w:rsidRPr="00FA08AB">
        <w:rPr>
          <w:szCs w:val="28"/>
          <w:lang w:val="en-US"/>
        </w:rPr>
        <w:t xml:space="preserve">Chức năng này để theo dõi tình trạng hoạt động của các vị trí Client trong hệ thống. Các vị trí trong hệ thống sẽ gửi tuần tự trạng thái hoạt động đến trung tâm. Phần mềm Xử lý trung tâm sẽ </w:t>
      </w:r>
      <w:r>
        <w:rPr>
          <w:szCs w:val="28"/>
          <w:lang w:val="en-US"/>
        </w:rPr>
        <w:t>giám sát</w:t>
      </w:r>
      <w:r w:rsidRPr="00FA08AB">
        <w:rPr>
          <w:szCs w:val="28"/>
          <w:lang w:val="en-US"/>
        </w:rPr>
        <w:t xml:space="preserve"> </w:t>
      </w:r>
      <w:r>
        <w:rPr>
          <w:szCs w:val="28"/>
          <w:lang w:val="en-US"/>
        </w:rPr>
        <w:t>tì</w:t>
      </w:r>
      <w:r w:rsidRPr="00FA08AB">
        <w:rPr>
          <w:szCs w:val="28"/>
          <w:lang w:val="en-US"/>
        </w:rPr>
        <w:t>nh trạng hoạt đ</w:t>
      </w:r>
      <w:r>
        <w:rPr>
          <w:szCs w:val="28"/>
          <w:lang w:val="en-US"/>
        </w:rPr>
        <w:t>ộ</w:t>
      </w:r>
      <w:r w:rsidRPr="00FA08AB">
        <w:rPr>
          <w:szCs w:val="28"/>
          <w:lang w:val="en-US"/>
        </w:rPr>
        <w:t xml:space="preserve">ng </w:t>
      </w:r>
      <w:r>
        <w:rPr>
          <w:szCs w:val="28"/>
          <w:lang w:val="en-US"/>
        </w:rPr>
        <w:t>của</w:t>
      </w:r>
      <w:r w:rsidRPr="00FA08AB">
        <w:rPr>
          <w:szCs w:val="28"/>
          <w:lang w:val="en-US"/>
        </w:rPr>
        <w:t xml:space="preserve"> các Client trong hệ thống.</w:t>
      </w:r>
    </w:p>
    <w:p w14:paraId="269AD0E7" w14:textId="77777777" w:rsidR="00756F2A" w:rsidRDefault="00756F2A" w:rsidP="00B612F0">
      <w:pPr>
        <w:pStyle w:val="ListParagraph"/>
        <w:ind w:left="0" w:firstLine="567"/>
        <w:jc w:val="both"/>
        <w:rPr>
          <w:b/>
        </w:rPr>
      </w:pPr>
    </w:p>
    <w:p w14:paraId="2F309B30" w14:textId="7409C7BC" w:rsidR="0006370A" w:rsidRPr="00AA5D3F" w:rsidRDefault="00756F2A" w:rsidP="00B215C3">
      <w:pPr>
        <w:pStyle w:val="Heading4"/>
        <w:numPr>
          <w:ilvl w:val="3"/>
          <w:numId w:val="37"/>
        </w:numPr>
        <w:ind w:hanging="873"/>
        <w:jc w:val="both"/>
      </w:pPr>
      <w:r w:rsidRPr="00DD53EA">
        <w:t>Chức năng</w:t>
      </w:r>
      <w:r w:rsidR="0006370A" w:rsidRPr="00DD53EA">
        <w:t xml:space="preserve"> thu </w:t>
      </w:r>
      <w:r w:rsidR="00C76B8F">
        <w:t xml:space="preserve">phát </w:t>
      </w:r>
      <w:r w:rsidR="0006370A" w:rsidRPr="00DD53EA">
        <w:t>điện văn AFTN</w:t>
      </w:r>
    </w:p>
    <w:p w14:paraId="364077E0" w14:textId="3D75E805" w:rsidR="00C76B8F" w:rsidRPr="00BF71D5" w:rsidRDefault="00C76B8F" w:rsidP="00B612F0">
      <w:pPr>
        <w:pStyle w:val="ListParagraph"/>
        <w:ind w:left="0" w:firstLine="567"/>
        <w:jc w:val="both"/>
        <w:rPr>
          <w:b/>
          <w:i/>
          <w:lang w:val="en-US"/>
        </w:rPr>
      </w:pPr>
      <w:r w:rsidRPr="00BF71D5">
        <w:rPr>
          <w:b/>
          <w:i/>
          <w:lang w:val="en-US"/>
        </w:rPr>
        <w:t>Thu điện văn</w:t>
      </w:r>
    </w:p>
    <w:p w14:paraId="50351E5C" w14:textId="2B7562A1" w:rsidR="00DF4C20" w:rsidRPr="00DD53EA" w:rsidRDefault="00DF4C20" w:rsidP="00B612F0">
      <w:pPr>
        <w:pStyle w:val="ListParagraph"/>
        <w:ind w:left="0" w:firstLine="567"/>
        <w:jc w:val="both"/>
        <w:rPr>
          <w:szCs w:val="28"/>
          <w:lang w:val="en-US"/>
        </w:rPr>
      </w:pPr>
      <w:r w:rsidRPr="00836C26">
        <w:rPr>
          <w:szCs w:val="28"/>
          <w:lang w:val="en-US"/>
        </w:rPr>
        <w:t xml:space="preserve">Tùy theo cấu hình, hệ thống sẽ kết nối và xử lý việc thu dữ liệu từ hệ thống AMSS. Dữ liệu </w:t>
      </w:r>
      <w:r w:rsidR="00434526" w:rsidRPr="00836C26">
        <w:rPr>
          <w:szCs w:val="28"/>
          <w:lang w:val="en-US"/>
        </w:rPr>
        <w:t xml:space="preserve">thô </w:t>
      </w:r>
      <w:r w:rsidRPr="00836C26">
        <w:rPr>
          <w:szCs w:val="28"/>
          <w:lang w:val="en-US"/>
        </w:rPr>
        <w:t>thu được sẽ ghép nối, chuẩn hóa thành các điện văn và đưa vào các hàng chờ để xử lý</w:t>
      </w:r>
      <w:r w:rsidRPr="00DD53EA">
        <w:rPr>
          <w:szCs w:val="28"/>
          <w:lang w:val="en-US"/>
        </w:rPr>
        <w:t>.</w:t>
      </w:r>
    </w:p>
    <w:p w14:paraId="294BF4FC" w14:textId="20DB8A99" w:rsidR="00C76B8F" w:rsidRPr="00BF71D5" w:rsidRDefault="00C76B8F" w:rsidP="00B612F0">
      <w:pPr>
        <w:pStyle w:val="ListParagraph"/>
        <w:ind w:left="0" w:firstLine="567"/>
        <w:jc w:val="both"/>
        <w:rPr>
          <w:b/>
          <w:i/>
          <w:lang w:val="en-US"/>
        </w:rPr>
      </w:pPr>
      <w:r w:rsidRPr="00BF71D5">
        <w:rPr>
          <w:b/>
          <w:i/>
          <w:lang w:val="en-US"/>
        </w:rPr>
        <w:t>Phát điện văn tới hệ thống AMSS</w:t>
      </w:r>
    </w:p>
    <w:p w14:paraId="190E2EFB" w14:textId="77777777" w:rsidR="00E42547" w:rsidRDefault="00C76B8F" w:rsidP="00836C26">
      <w:pPr>
        <w:pStyle w:val="ListParagraph"/>
        <w:ind w:left="426"/>
        <w:jc w:val="both"/>
        <w:rPr>
          <w:szCs w:val="28"/>
          <w:lang w:val="en-US"/>
        </w:rPr>
      </w:pPr>
      <w:r>
        <w:rPr>
          <w:szCs w:val="28"/>
          <w:lang w:val="en-US"/>
        </w:rPr>
        <w:t xml:space="preserve">Chương trình sẽ tạo điện văn theo định dạng của điện văn AFTN. Sau khi tạo được điện văn theo định dạng AFTN, Chương trình sẽ kết nối và </w:t>
      </w:r>
      <w:r w:rsidRPr="00836C26">
        <w:rPr>
          <w:szCs w:val="28"/>
          <w:lang w:val="en-US"/>
        </w:rPr>
        <w:t xml:space="preserve">gửi </w:t>
      </w:r>
      <w:r>
        <w:rPr>
          <w:szCs w:val="28"/>
          <w:lang w:val="en-US"/>
        </w:rPr>
        <w:t xml:space="preserve">điện văn </w:t>
      </w:r>
      <w:r w:rsidRPr="00836C26">
        <w:rPr>
          <w:szCs w:val="28"/>
          <w:lang w:val="en-US"/>
        </w:rPr>
        <w:t>đến trung tâm AMSS</w:t>
      </w:r>
      <w:r>
        <w:rPr>
          <w:szCs w:val="28"/>
          <w:lang w:val="en-US"/>
        </w:rPr>
        <w:t xml:space="preserve"> qua đường truyền Ethernet</w:t>
      </w:r>
      <w:r w:rsidRPr="00836C26">
        <w:rPr>
          <w:szCs w:val="28"/>
          <w:lang w:val="en-US"/>
        </w:rPr>
        <w:t>.</w:t>
      </w:r>
      <w:r w:rsidR="00E42547">
        <w:rPr>
          <w:szCs w:val="28"/>
          <w:lang w:val="en-US"/>
        </w:rPr>
        <w:t xml:space="preserve"> </w:t>
      </w:r>
    </w:p>
    <w:p w14:paraId="62022F7A" w14:textId="4F32E1A5" w:rsidR="00C76B8F" w:rsidRPr="00836C26" w:rsidRDefault="00E42547" w:rsidP="00551AFB">
      <w:pPr>
        <w:pStyle w:val="ListParagraph"/>
        <w:ind w:left="0" w:firstLine="567"/>
        <w:jc w:val="both"/>
        <w:rPr>
          <w:szCs w:val="28"/>
          <w:lang w:val="en-US"/>
        </w:rPr>
      </w:pPr>
      <w:r>
        <w:rPr>
          <w:szCs w:val="28"/>
          <w:lang w:val="en-US"/>
        </w:rPr>
        <w:t>Điện văn phát sẽ được liên kết với chuyến bay có điện văn phát đi.</w:t>
      </w:r>
    </w:p>
    <w:p w14:paraId="20AADADB" w14:textId="77777777" w:rsidR="00756F2A" w:rsidRPr="00756F2A" w:rsidRDefault="00756F2A" w:rsidP="00756F2A">
      <w:pPr>
        <w:pStyle w:val="ListParagraph"/>
        <w:ind w:left="426"/>
        <w:jc w:val="both"/>
        <w:rPr>
          <w:b/>
        </w:rPr>
      </w:pPr>
    </w:p>
    <w:p w14:paraId="0D5FB263" w14:textId="41DF5575" w:rsidR="00836C26" w:rsidRPr="00AA5D3F" w:rsidRDefault="00DD53EA" w:rsidP="00B215C3">
      <w:pPr>
        <w:pStyle w:val="Heading4"/>
        <w:numPr>
          <w:ilvl w:val="3"/>
          <w:numId w:val="37"/>
        </w:numPr>
        <w:ind w:hanging="873"/>
        <w:jc w:val="both"/>
      </w:pPr>
      <w:r>
        <w:lastRenderedPageBreak/>
        <w:t>Chức năng</w:t>
      </w:r>
      <w:r w:rsidR="0006370A" w:rsidRPr="00DD53EA">
        <w:t xml:space="preserve"> </w:t>
      </w:r>
      <w:r w:rsidR="00836C26">
        <w:t>thu phát điện văn AMHS</w:t>
      </w:r>
    </w:p>
    <w:p w14:paraId="76BE4FB5" w14:textId="73473860" w:rsidR="0006370A" w:rsidRPr="00BF71D5" w:rsidRDefault="00836C26" w:rsidP="007D461A">
      <w:pPr>
        <w:pStyle w:val="ListParagraph"/>
        <w:ind w:left="0" w:firstLine="567"/>
        <w:jc w:val="both"/>
        <w:rPr>
          <w:b/>
          <w:i/>
          <w:lang w:val="en-US"/>
        </w:rPr>
      </w:pPr>
      <w:r w:rsidRPr="00BF71D5">
        <w:rPr>
          <w:b/>
          <w:i/>
          <w:lang w:val="en-US"/>
        </w:rPr>
        <w:t>T</w:t>
      </w:r>
      <w:r w:rsidR="0006370A" w:rsidRPr="00BF71D5">
        <w:rPr>
          <w:b/>
          <w:i/>
          <w:lang w:val="en-US"/>
        </w:rPr>
        <w:t>hu điện văn AMHS</w:t>
      </w:r>
    </w:p>
    <w:p w14:paraId="418FBEE3" w14:textId="0C537A23" w:rsidR="0059107E" w:rsidRPr="00836C26" w:rsidRDefault="00091A87" w:rsidP="007D461A">
      <w:pPr>
        <w:pStyle w:val="ListParagraph"/>
        <w:ind w:left="0" w:firstLine="567"/>
        <w:jc w:val="both"/>
        <w:rPr>
          <w:szCs w:val="28"/>
          <w:lang w:val="en-US"/>
        </w:rPr>
      </w:pPr>
      <w:r w:rsidRPr="00836C26">
        <w:rPr>
          <w:szCs w:val="28"/>
          <w:lang w:val="en-US"/>
        </w:rPr>
        <w:t>Tùy theo</w:t>
      </w:r>
      <w:r w:rsidR="0059107E" w:rsidRPr="00836C26">
        <w:rPr>
          <w:szCs w:val="28"/>
          <w:lang w:val="en-US"/>
        </w:rPr>
        <w:t xml:space="preserve"> các cấu hình các tham số kết nối với hệ thố</w:t>
      </w:r>
      <w:r w:rsidRPr="00836C26">
        <w:rPr>
          <w:szCs w:val="28"/>
          <w:lang w:val="en-US"/>
        </w:rPr>
        <w:t>ng AMHS,</w:t>
      </w:r>
      <w:r w:rsidR="0059107E" w:rsidRPr="00836C26">
        <w:rPr>
          <w:szCs w:val="28"/>
          <w:lang w:val="en-US"/>
        </w:rPr>
        <w:t xml:space="preserve"> </w:t>
      </w:r>
      <w:r w:rsidR="003115C8" w:rsidRPr="00836C26">
        <w:rPr>
          <w:szCs w:val="28"/>
          <w:lang w:val="en-US"/>
        </w:rPr>
        <w:t>p</w:t>
      </w:r>
      <w:r w:rsidR="0059107E" w:rsidRPr="00836C26">
        <w:rPr>
          <w:szCs w:val="28"/>
          <w:lang w:val="en-US"/>
        </w:rPr>
        <w:t>hần mềm sẽ đọc các điện văn mới từ hệ thống AMHS rồi lưu vào hàng đợi tích hợp của chương trình. Việc đọc điện văn sẽ tự động khi có điện văn mới và/hoặc theo th</w:t>
      </w:r>
      <w:r w:rsidRPr="00836C26">
        <w:rPr>
          <w:szCs w:val="28"/>
          <w:lang w:val="en-US"/>
        </w:rPr>
        <w:t>ờ</w:t>
      </w:r>
      <w:r w:rsidR="0059107E" w:rsidRPr="00836C26">
        <w:rPr>
          <w:szCs w:val="28"/>
          <w:lang w:val="en-US"/>
        </w:rPr>
        <w:t>i gian. Một luồng xử lý điện văn sẽ lần lượt lấy điện văn trong hàng chờ ra xử lý</w:t>
      </w:r>
    </w:p>
    <w:p w14:paraId="3CC5D426" w14:textId="1E476D93" w:rsidR="00836C26" w:rsidRPr="00BF71D5" w:rsidRDefault="00836C26" w:rsidP="007D461A">
      <w:pPr>
        <w:pStyle w:val="ListParagraph"/>
        <w:ind w:left="0" w:firstLine="567"/>
        <w:jc w:val="both"/>
        <w:rPr>
          <w:b/>
          <w:i/>
          <w:lang w:val="en-US"/>
        </w:rPr>
      </w:pPr>
      <w:r w:rsidRPr="00BF71D5">
        <w:rPr>
          <w:b/>
          <w:i/>
          <w:lang w:val="en-US"/>
        </w:rPr>
        <w:t>Phát điện văn tới hệ thống AMHS</w:t>
      </w:r>
    </w:p>
    <w:p w14:paraId="0C687FFD" w14:textId="47934115" w:rsidR="00836C26" w:rsidRDefault="00836C26" w:rsidP="007D461A">
      <w:pPr>
        <w:pStyle w:val="ListParagraph"/>
        <w:ind w:left="0" w:firstLine="567"/>
        <w:jc w:val="both"/>
        <w:rPr>
          <w:szCs w:val="28"/>
          <w:lang w:val="en-US"/>
        </w:rPr>
      </w:pPr>
      <w:r>
        <w:rPr>
          <w:szCs w:val="28"/>
          <w:lang w:val="en-US"/>
        </w:rPr>
        <w:t>Chương trình sẽ tạo điện văn theo định dạng của điện văn AMHS.</w:t>
      </w:r>
      <w:r w:rsidRPr="00836C26">
        <w:rPr>
          <w:szCs w:val="28"/>
          <w:lang w:val="en-US"/>
        </w:rPr>
        <w:t xml:space="preserve"> Sau khi tạo được điện văn theo định dạng </w:t>
      </w:r>
      <w:r>
        <w:rPr>
          <w:szCs w:val="28"/>
          <w:lang w:val="en-US"/>
        </w:rPr>
        <w:t>AMHS</w:t>
      </w:r>
      <w:r w:rsidRPr="00836C26">
        <w:rPr>
          <w:szCs w:val="28"/>
          <w:lang w:val="en-US"/>
        </w:rPr>
        <w:t>, tùy theo cấu hình mà chương trình sẽ kết nối và gửi điện văn đến trung tâm AM</w:t>
      </w:r>
      <w:r>
        <w:rPr>
          <w:szCs w:val="28"/>
          <w:lang w:val="en-US"/>
        </w:rPr>
        <w:t>H</w:t>
      </w:r>
      <w:r w:rsidRPr="00836C26">
        <w:rPr>
          <w:szCs w:val="28"/>
          <w:lang w:val="en-US"/>
        </w:rPr>
        <w:t>S.</w:t>
      </w:r>
    </w:p>
    <w:p w14:paraId="4AA57A44" w14:textId="77777777" w:rsidR="00E42547" w:rsidRPr="00836C26" w:rsidRDefault="00E42547" w:rsidP="007D461A">
      <w:pPr>
        <w:pStyle w:val="ListParagraph"/>
        <w:spacing w:after="0"/>
        <w:ind w:left="0" w:firstLine="567"/>
        <w:jc w:val="both"/>
        <w:rPr>
          <w:szCs w:val="28"/>
          <w:lang w:val="en-US"/>
        </w:rPr>
      </w:pPr>
      <w:r>
        <w:rPr>
          <w:szCs w:val="28"/>
          <w:lang w:val="en-US"/>
        </w:rPr>
        <w:t>Điện văn phát sẽ được liên kết với chuyến bay có điện văn phát đi.</w:t>
      </w:r>
    </w:p>
    <w:p w14:paraId="7981581E" w14:textId="77777777" w:rsidR="00836C26" w:rsidRPr="0059107E" w:rsidRDefault="00836C26" w:rsidP="007D461A">
      <w:pPr>
        <w:spacing w:after="0"/>
        <w:ind w:firstLine="567"/>
        <w:jc w:val="both"/>
        <w:rPr>
          <w:b/>
        </w:rPr>
      </w:pPr>
    </w:p>
    <w:p w14:paraId="7E04D9B2" w14:textId="26CB6E01" w:rsidR="0006370A" w:rsidRPr="00AA5D3F" w:rsidRDefault="0007784B" w:rsidP="00B215C3">
      <w:pPr>
        <w:pStyle w:val="Heading4"/>
        <w:numPr>
          <w:ilvl w:val="3"/>
          <w:numId w:val="37"/>
        </w:numPr>
        <w:ind w:hanging="873"/>
        <w:jc w:val="both"/>
      </w:pPr>
      <w:r>
        <w:t>Chức năng</w:t>
      </w:r>
      <w:r w:rsidR="0006370A" w:rsidRPr="0007784B">
        <w:t xml:space="preserve"> Xử lý điện văn thu</w:t>
      </w:r>
    </w:p>
    <w:p w14:paraId="20D125BB" w14:textId="15EFE9BA" w:rsidR="0007784B" w:rsidRDefault="0007784B" w:rsidP="007D461A">
      <w:pPr>
        <w:spacing w:after="0"/>
        <w:ind w:firstLine="567"/>
        <w:jc w:val="both"/>
        <w:rPr>
          <w:szCs w:val="28"/>
        </w:rPr>
      </w:pPr>
      <w:r w:rsidRPr="00F47801">
        <w:rPr>
          <w:szCs w:val="28"/>
        </w:rPr>
        <w:t>Các điện văn AFTN và AMHS thu được sẽ được lưu vào bộ đệm tích hợp trong hệ thống. Một luồng xử lý điện văn thu sẽ lấy lần lượt điện văn trong bộ đệm ra xử lý theo cơ chế FIFO.</w:t>
      </w:r>
    </w:p>
    <w:p w14:paraId="2FE638CC" w14:textId="400B3B73" w:rsidR="00D30FEB" w:rsidRPr="00AA5D3F" w:rsidRDefault="00D30FEB" w:rsidP="007D461A">
      <w:pPr>
        <w:ind w:firstLine="567"/>
        <w:jc w:val="both"/>
        <w:rPr>
          <w:b/>
          <w:i/>
          <w:szCs w:val="28"/>
        </w:rPr>
      </w:pPr>
      <w:r w:rsidRPr="00AA5D3F">
        <w:rPr>
          <w:b/>
          <w:i/>
          <w:szCs w:val="28"/>
        </w:rPr>
        <w:t xml:space="preserve">Phân tích điện văn </w:t>
      </w:r>
      <w:r w:rsidR="00BF71D5" w:rsidRPr="00AA5D3F">
        <w:rPr>
          <w:b/>
          <w:i/>
          <w:szCs w:val="28"/>
        </w:rPr>
        <w:t>kế hoạch bay</w:t>
      </w:r>
      <w:r w:rsidRPr="00AA5D3F">
        <w:rPr>
          <w:b/>
          <w:i/>
          <w:szCs w:val="28"/>
        </w:rPr>
        <w:t xml:space="preserve"> và tạo Băng phi diễn.</w:t>
      </w:r>
    </w:p>
    <w:p w14:paraId="12A141DD" w14:textId="7625F418" w:rsidR="0007784B" w:rsidRDefault="0007784B" w:rsidP="00B215C3">
      <w:pPr>
        <w:pStyle w:val="ListParagraph"/>
        <w:numPr>
          <w:ilvl w:val="0"/>
          <w:numId w:val="26"/>
        </w:numPr>
        <w:tabs>
          <w:tab w:val="left" w:pos="851"/>
        </w:tabs>
        <w:ind w:left="0" w:firstLine="567"/>
        <w:jc w:val="both"/>
        <w:rPr>
          <w:szCs w:val="28"/>
        </w:rPr>
      </w:pPr>
      <w:r w:rsidRPr="0007784B">
        <w:rPr>
          <w:szCs w:val="28"/>
        </w:rPr>
        <w:t>Điện văn kế hoạch bay ngày, tháng, quý, mùa…sẽ được nhận dạng và được xử lý trong module phân tích riêng để tạo ra các chuyến bay (</w:t>
      </w:r>
      <w:r w:rsidR="00EE1198">
        <w:rPr>
          <w:szCs w:val="28"/>
          <w:lang w:val="en-US"/>
        </w:rPr>
        <w:t>Băng phi diễn</w:t>
      </w:r>
      <w:r w:rsidRPr="0007784B">
        <w:rPr>
          <w:szCs w:val="28"/>
        </w:rPr>
        <w:t>) cho hệ thống.</w:t>
      </w:r>
    </w:p>
    <w:p w14:paraId="0E09B7C5" w14:textId="50B9DBC8" w:rsidR="00B640DB" w:rsidRPr="00AA5D3F" w:rsidRDefault="00B640DB" w:rsidP="007D461A">
      <w:pPr>
        <w:ind w:firstLine="567"/>
        <w:jc w:val="both"/>
        <w:rPr>
          <w:b/>
          <w:i/>
          <w:szCs w:val="28"/>
        </w:rPr>
      </w:pPr>
      <w:r w:rsidRPr="00AA5D3F">
        <w:rPr>
          <w:b/>
          <w:i/>
          <w:szCs w:val="28"/>
        </w:rPr>
        <w:t>Phân tích và xử lý 26 định dạng điện văn.</w:t>
      </w:r>
    </w:p>
    <w:p w14:paraId="4F688756" w14:textId="5803BD83" w:rsidR="0007784B" w:rsidRDefault="0007784B" w:rsidP="00B215C3">
      <w:pPr>
        <w:pStyle w:val="ListParagraph"/>
        <w:numPr>
          <w:ilvl w:val="0"/>
          <w:numId w:val="26"/>
        </w:numPr>
        <w:tabs>
          <w:tab w:val="left" w:pos="851"/>
        </w:tabs>
        <w:ind w:left="0" w:firstLine="567"/>
        <w:jc w:val="both"/>
        <w:rPr>
          <w:szCs w:val="28"/>
        </w:rPr>
      </w:pPr>
      <w:r w:rsidRPr="0007784B">
        <w:rPr>
          <w:szCs w:val="28"/>
        </w:rPr>
        <w:t>Điện văn bình thường sẽ được phân tích các tham số và lưu vào cơ sở dữ liệu. Điện văn cũng được phân theo 26 loại điện văn như quy định trong tài liệu Icao Doc 4444. Chuyến bay (</w:t>
      </w:r>
      <w:r w:rsidR="0050577E" w:rsidRPr="00074AF9">
        <w:rPr>
          <w:szCs w:val="28"/>
        </w:rPr>
        <w:t>Băng phi diễn</w:t>
      </w:r>
      <w:r w:rsidRPr="0007784B">
        <w:rPr>
          <w:szCs w:val="28"/>
        </w:rPr>
        <w:t>) liên quan đến chuyến bay sẽ được liên kết với điện văn để phục vụ cho việc chỉ huy bay.</w:t>
      </w:r>
    </w:p>
    <w:p w14:paraId="228A2508" w14:textId="04E66A88" w:rsidR="00B640DB" w:rsidRPr="00AA5D3F" w:rsidRDefault="00B640DB" w:rsidP="007D461A">
      <w:pPr>
        <w:ind w:firstLine="567"/>
        <w:jc w:val="both"/>
        <w:rPr>
          <w:b/>
          <w:i/>
          <w:szCs w:val="28"/>
        </w:rPr>
      </w:pPr>
      <w:r w:rsidRPr="00AA5D3F">
        <w:rPr>
          <w:b/>
          <w:i/>
          <w:szCs w:val="28"/>
        </w:rPr>
        <w:t>Phân tích điện văn cảnh báo</w:t>
      </w:r>
    </w:p>
    <w:p w14:paraId="623F3CBD" w14:textId="1F56061F" w:rsidR="0007784B" w:rsidRPr="00074AF9" w:rsidRDefault="0007784B" w:rsidP="00B215C3">
      <w:pPr>
        <w:pStyle w:val="ListParagraph"/>
        <w:numPr>
          <w:ilvl w:val="0"/>
          <w:numId w:val="26"/>
        </w:numPr>
        <w:tabs>
          <w:tab w:val="left" w:pos="851"/>
        </w:tabs>
        <w:ind w:left="0" w:firstLine="567"/>
        <w:jc w:val="both"/>
        <w:rPr>
          <w:szCs w:val="28"/>
        </w:rPr>
      </w:pPr>
      <w:r w:rsidRPr="0007784B">
        <w:rPr>
          <w:szCs w:val="28"/>
        </w:rPr>
        <w:t>Các điện văn cảnh báo CNL, DLA, CHG, DEP có giờ cất cánh th</w:t>
      </w:r>
      <w:r w:rsidR="002E2D34" w:rsidRPr="00074AF9">
        <w:rPr>
          <w:szCs w:val="28"/>
        </w:rPr>
        <w:t>ự</w:t>
      </w:r>
      <w:r w:rsidRPr="0007784B">
        <w:rPr>
          <w:szCs w:val="28"/>
        </w:rPr>
        <w:t>c tế sai khác quá 30’ do với kế hoạch sẽ được nhận diện và cảnh báo đến vị trí khai thác của KSVKL.</w:t>
      </w:r>
    </w:p>
    <w:p w14:paraId="237164C6" w14:textId="1806A0F9" w:rsidR="00116B6E" w:rsidRPr="00AA5D3F" w:rsidRDefault="00116B6E" w:rsidP="00B215C3">
      <w:pPr>
        <w:pStyle w:val="Heading4"/>
        <w:numPr>
          <w:ilvl w:val="3"/>
          <w:numId w:val="37"/>
        </w:numPr>
        <w:ind w:hanging="873"/>
        <w:jc w:val="both"/>
      </w:pPr>
      <w:r>
        <w:t>Chức năng</w:t>
      </w:r>
      <w:r w:rsidRPr="00342B20">
        <w:t xml:space="preserve"> </w:t>
      </w:r>
      <w:r>
        <w:t>T</w:t>
      </w:r>
      <w:r w:rsidRPr="00342B20">
        <w:t>hu</w:t>
      </w:r>
      <w:r w:rsidR="00137239">
        <w:t xml:space="preserve">, </w:t>
      </w:r>
      <w:r>
        <w:t xml:space="preserve">Xử lý </w:t>
      </w:r>
      <w:r w:rsidR="00137239">
        <w:t xml:space="preserve">và phân phối </w:t>
      </w:r>
      <w:r>
        <w:t>Dữ liệu ADS-B</w:t>
      </w:r>
    </w:p>
    <w:p w14:paraId="04213E66" w14:textId="1ABBAE88" w:rsidR="0006370A" w:rsidRPr="00116B6E" w:rsidRDefault="000D0F5D" w:rsidP="007D461A">
      <w:pPr>
        <w:ind w:firstLine="567"/>
        <w:jc w:val="both"/>
        <w:rPr>
          <w:b/>
          <w:i/>
        </w:rPr>
      </w:pPr>
      <w:r w:rsidRPr="00116B6E">
        <w:rPr>
          <w:b/>
          <w:i/>
        </w:rPr>
        <w:t>T</w:t>
      </w:r>
      <w:r w:rsidR="0006370A" w:rsidRPr="00116B6E">
        <w:rPr>
          <w:b/>
          <w:i/>
        </w:rPr>
        <w:t>hu dữ liệu ADS-B</w:t>
      </w:r>
    </w:p>
    <w:p w14:paraId="75521989" w14:textId="30996584" w:rsidR="00342B20" w:rsidRDefault="00342B20" w:rsidP="007D461A">
      <w:pPr>
        <w:pStyle w:val="ListParagraph"/>
        <w:ind w:left="0" w:firstLine="567"/>
        <w:jc w:val="both"/>
        <w:rPr>
          <w:lang w:val="en-US"/>
        </w:rPr>
      </w:pPr>
      <w:r w:rsidRPr="00342B20">
        <w:rPr>
          <w:lang w:val="en-US"/>
        </w:rPr>
        <w:t>Hệ thống sử dụng dữ liệu thu được từ hệ thống ADS-B để cập nhật tình trạng hoạt động của các chuyến bay lên màn hình không lưu trong hệ thống. Chức năng này sẽ kết nối và thu dữ liệu từ hệ thống ADS-B.</w:t>
      </w:r>
    </w:p>
    <w:p w14:paraId="0A638D06" w14:textId="6F852431" w:rsidR="0006370A" w:rsidRPr="00116B6E" w:rsidRDefault="0006370A" w:rsidP="007D461A">
      <w:pPr>
        <w:ind w:firstLine="567"/>
        <w:jc w:val="both"/>
        <w:rPr>
          <w:b/>
          <w:i/>
        </w:rPr>
      </w:pPr>
      <w:r w:rsidRPr="00116B6E">
        <w:rPr>
          <w:b/>
          <w:i/>
        </w:rPr>
        <w:t xml:space="preserve">Xử lý </w:t>
      </w:r>
      <w:r w:rsidR="00CE7C84">
        <w:rPr>
          <w:b/>
          <w:i/>
        </w:rPr>
        <w:t xml:space="preserve">và phân phối </w:t>
      </w:r>
      <w:r w:rsidRPr="00116B6E">
        <w:rPr>
          <w:b/>
          <w:i/>
        </w:rPr>
        <w:t>tín hiệu ADS-B</w:t>
      </w:r>
    </w:p>
    <w:p w14:paraId="7D1C683E" w14:textId="4F0BC1EA" w:rsidR="00342B20" w:rsidRPr="00EA604A" w:rsidRDefault="00EA604A" w:rsidP="007D461A">
      <w:pPr>
        <w:ind w:firstLine="567"/>
        <w:jc w:val="both"/>
      </w:pPr>
      <w:r>
        <w:t xml:space="preserve">Chức năng này </w:t>
      </w:r>
      <w:r w:rsidR="00342B20" w:rsidRPr="00EA604A">
        <w:t xml:space="preserve">sẽ giải mã </w:t>
      </w:r>
      <w:r>
        <w:t>d</w:t>
      </w:r>
      <w:r w:rsidRPr="00EA604A">
        <w:t xml:space="preserve">ữ liệu ADS-B </w:t>
      </w:r>
      <w:r w:rsidR="00342B20" w:rsidRPr="00EA604A">
        <w:t>và phân phối đến các vị trí Clien</w:t>
      </w:r>
      <w:r>
        <w:t>t</w:t>
      </w:r>
      <w:r w:rsidR="00342B20" w:rsidRPr="00EA604A">
        <w:t xml:space="preserve"> trong hệ thống. Dữ liệu này sẽ được phân tích và cập nhật </w:t>
      </w:r>
      <w:r w:rsidRPr="00EA604A">
        <w:t>trạng thái của từng chuyến bay được hiển thị trên màn hình điều hành bay của KSVKL.</w:t>
      </w:r>
    </w:p>
    <w:p w14:paraId="392BBD74" w14:textId="77777777" w:rsidR="006F2FB8" w:rsidRPr="006F2FB8" w:rsidRDefault="006F2FB8" w:rsidP="007D461A">
      <w:pPr>
        <w:pStyle w:val="ListParagraph"/>
        <w:ind w:left="0" w:firstLine="567"/>
        <w:jc w:val="both"/>
        <w:rPr>
          <w:b/>
          <w:lang w:val="en-US"/>
        </w:rPr>
      </w:pPr>
    </w:p>
    <w:p w14:paraId="4A9B25C8" w14:textId="01DC0771" w:rsidR="00061BD1" w:rsidRPr="00AA5D3F" w:rsidRDefault="00061BD1" w:rsidP="00B215C3">
      <w:pPr>
        <w:pStyle w:val="Heading4"/>
        <w:numPr>
          <w:ilvl w:val="3"/>
          <w:numId w:val="37"/>
        </w:numPr>
        <w:ind w:hanging="873"/>
        <w:jc w:val="both"/>
      </w:pPr>
      <w:r>
        <w:t xml:space="preserve">Chức năng </w:t>
      </w:r>
      <w:r w:rsidR="002B651C">
        <w:t>T</w:t>
      </w:r>
      <w:r>
        <w:t>ính toán Băng phi diễn.</w:t>
      </w:r>
    </w:p>
    <w:p w14:paraId="67B443CF" w14:textId="3DD9360A" w:rsidR="0006370A" w:rsidRPr="00061BD1" w:rsidRDefault="0006370A" w:rsidP="007D461A">
      <w:pPr>
        <w:ind w:firstLine="567"/>
        <w:jc w:val="both"/>
        <w:rPr>
          <w:b/>
          <w:i/>
        </w:rPr>
      </w:pPr>
      <w:r w:rsidRPr="00061BD1">
        <w:rPr>
          <w:b/>
          <w:i/>
        </w:rPr>
        <w:t>Tính toán quỹ đạo một chuyến bay</w:t>
      </w:r>
    </w:p>
    <w:p w14:paraId="51340AA8" w14:textId="4DDD480E" w:rsidR="006F0487" w:rsidRDefault="006F0487" w:rsidP="007D461A">
      <w:pPr>
        <w:pStyle w:val="ListParagraph"/>
        <w:spacing w:after="0"/>
        <w:ind w:left="0" w:firstLine="567"/>
        <w:jc w:val="both"/>
        <w:rPr>
          <w:szCs w:val="28"/>
        </w:rPr>
      </w:pPr>
      <w:r>
        <w:rPr>
          <w:szCs w:val="28"/>
          <w:lang w:val="en-US"/>
        </w:rPr>
        <w:t xml:space="preserve">Chương trình </w:t>
      </w:r>
      <w:r w:rsidRPr="006F0487">
        <w:rPr>
          <w:szCs w:val="28"/>
        </w:rPr>
        <w:t xml:space="preserve">sẽ đọc dữ liệu chuyến bay theo Callsign trong </w:t>
      </w:r>
      <w:r w:rsidR="00AE1AC5">
        <w:rPr>
          <w:szCs w:val="28"/>
          <w:lang w:val="en-US"/>
        </w:rPr>
        <w:t>hệ thống</w:t>
      </w:r>
      <w:r w:rsidRPr="006F0487">
        <w:rPr>
          <w:szCs w:val="28"/>
        </w:rPr>
        <w:t xml:space="preserve">. </w:t>
      </w:r>
      <w:r>
        <w:rPr>
          <w:szCs w:val="28"/>
          <w:lang w:val="en-US"/>
        </w:rPr>
        <w:t>Đ</w:t>
      </w:r>
      <w:r w:rsidRPr="006F0487">
        <w:rPr>
          <w:szCs w:val="28"/>
        </w:rPr>
        <w:t xml:space="preserve">ường bay của </w:t>
      </w:r>
      <w:r>
        <w:rPr>
          <w:szCs w:val="28"/>
          <w:lang w:val="en-US"/>
        </w:rPr>
        <w:t xml:space="preserve">từng </w:t>
      </w:r>
      <w:r w:rsidRPr="006F0487">
        <w:rPr>
          <w:szCs w:val="28"/>
        </w:rPr>
        <w:t xml:space="preserve">chuyến bay </w:t>
      </w:r>
      <w:r>
        <w:rPr>
          <w:szCs w:val="28"/>
          <w:lang w:val="en-US"/>
        </w:rPr>
        <w:t xml:space="preserve">sẽ </w:t>
      </w:r>
      <w:r w:rsidRPr="006F0487">
        <w:rPr>
          <w:szCs w:val="28"/>
        </w:rPr>
        <w:t xml:space="preserve">được tính toán theo dữ liệu của </w:t>
      </w:r>
      <w:r>
        <w:rPr>
          <w:szCs w:val="28"/>
          <w:lang w:val="en-US"/>
        </w:rPr>
        <w:t>các</w:t>
      </w:r>
      <w:r w:rsidRPr="006F0487">
        <w:rPr>
          <w:szCs w:val="28"/>
        </w:rPr>
        <w:t xml:space="preserve"> phương thức bay </w:t>
      </w:r>
      <w:r w:rsidR="00832D7D">
        <w:rPr>
          <w:szCs w:val="28"/>
          <w:lang w:val="en-US"/>
        </w:rPr>
        <w:t xml:space="preserve">và đường bay </w:t>
      </w:r>
      <w:r w:rsidRPr="006F0487">
        <w:rPr>
          <w:szCs w:val="28"/>
        </w:rPr>
        <w:t>chuyến bay</w:t>
      </w:r>
      <w:r>
        <w:rPr>
          <w:szCs w:val="28"/>
          <w:lang w:val="en-US"/>
        </w:rPr>
        <w:t xml:space="preserve"> sẽ thực hiện</w:t>
      </w:r>
      <w:r>
        <w:rPr>
          <w:szCs w:val="28"/>
        </w:rPr>
        <w:t>.</w:t>
      </w:r>
    </w:p>
    <w:p w14:paraId="3D221D8C" w14:textId="77777777" w:rsidR="00B87D8C" w:rsidRPr="006F0487" w:rsidRDefault="00B87D8C" w:rsidP="007D461A">
      <w:pPr>
        <w:pStyle w:val="ListParagraph"/>
        <w:spacing w:after="0"/>
        <w:ind w:left="0" w:firstLine="567"/>
        <w:jc w:val="both"/>
        <w:rPr>
          <w:szCs w:val="28"/>
        </w:rPr>
      </w:pPr>
    </w:p>
    <w:p w14:paraId="099A5D28" w14:textId="1F23F025" w:rsidR="0006370A" w:rsidRPr="00061BD1" w:rsidRDefault="0006370A" w:rsidP="007D461A">
      <w:pPr>
        <w:ind w:firstLine="567"/>
        <w:jc w:val="both"/>
        <w:rPr>
          <w:b/>
          <w:i/>
        </w:rPr>
      </w:pPr>
      <w:r w:rsidRPr="00061BD1">
        <w:rPr>
          <w:b/>
          <w:i/>
        </w:rPr>
        <w:t>Tính toán thông tin các chuyến bay</w:t>
      </w:r>
    </w:p>
    <w:p w14:paraId="1A2EF526" w14:textId="6060C708" w:rsidR="00226027" w:rsidRPr="00BC2C9A" w:rsidRDefault="00226027" w:rsidP="00B215C3">
      <w:pPr>
        <w:pStyle w:val="ListParagraph"/>
        <w:numPr>
          <w:ilvl w:val="0"/>
          <w:numId w:val="32"/>
        </w:numPr>
        <w:tabs>
          <w:tab w:val="left" w:pos="851"/>
        </w:tabs>
        <w:spacing w:after="0"/>
        <w:ind w:left="0" w:firstLine="567"/>
        <w:jc w:val="both"/>
        <w:rPr>
          <w:szCs w:val="28"/>
        </w:rPr>
      </w:pPr>
      <w:r>
        <w:rPr>
          <w:szCs w:val="28"/>
          <w:lang w:val="en-US"/>
        </w:rPr>
        <w:t>Chương trình</w:t>
      </w:r>
      <w:r w:rsidRPr="00BC2C9A">
        <w:rPr>
          <w:szCs w:val="28"/>
        </w:rPr>
        <w:t xml:space="preserve"> sẽ đọc dữ liệu </w:t>
      </w:r>
      <w:r>
        <w:rPr>
          <w:szCs w:val="28"/>
          <w:lang w:val="en-US"/>
        </w:rPr>
        <w:t xml:space="preserve">của từng </w:t>
      </w:r>
      <w:r w:rsidRPr="00BC2C9A">
        <w:rPr>
          <w:szCs w:val="28"/>
        </w:rPr>
        <w:t>chuyến bay</w:t>
      </w:r>
      <w:r>
        <w:rPr>
          <w:szCs w:val="28"/>
          <w:lang w:val="en-US"/>
        </w:rPr>
        <w:t xml:space="preserve"> và tính toán ra qu</w:t>
      </w:r>
      <w:r w:rsidR="00747A46">
        <w:rPr>
          <w:szCs w:val="28"/>
          <w:lang w:val="en-US"/>
        </w:rPr>
        <w:t>ỹ</w:t>
      </w:r>
      <w:r>
        <w:rPr>
          <w:szCs w:val="28"/>
          <w:lang w:val="en-US"/>
        </w:rPr>
        <w:t xml:space="preserve"> đạo đường bay</w:t>
      </w:r>
      <w:r w:rsidRPr="00BC2C9A">
        <w:rPr>
          <w:szCs w:val="28"/>
        </w:rPr>
        <w:t xml:space="preserve">. </w:t>
      </w:r>
      <w:r>
        <w:rPr>
          <w:szCs w:val="28"/>
          <w:lang w:val="en-US"/>
        </w:rPr>
        <w:t>Kết hợp với tốc độ, thời gian qua điểm inbound Fix, chương trình sẽ tự động tính toán ra giờ dự kiến qua các điểm báo cáo.</w:t>
      </w:r>
    </w:p>
    <w:p w14:paraId="5665F052" w14:textId="142F5C52" w:rsidR="00AC71F2" w:rsidRPr="00AC71F2" w:rsidRDefault="00AC71F2" w:rsidP="00B215C3">
      <w:pPr>
        <w:pStyle w:val="ListParagraph"/>
        <w:numPr>
          <w:ilvl w:val="0"/>
          <w:numId w:val="32"/>
        </w:numPr>
        <w:tabs>
          <w:tab w:val="left" w:pos="851"/>
        </w:tabs>
        <w:ind w:left="0" w:firstLine="567"/>
        <w:jc w:val="both"/>
        <w:rPr>
          <w:szCs w:val="28"/>
        </w:rPr>
      </w:pPr>
      <w:r>
        <w:rPr>
          <w:szCs w:val="28"/>
          <w:lang w:val="en-US"/>
        </w:rPr>
        <w:t>Mỗi khi có sự thay đổi các thông số hoạt động của chuyến bay gây nên sự thay đổi giờ dự kiến qua các điểm báo cáo, phần mềm Controller sẽ yêu cầu tính toán lại các thông số. Phần mềm Xử lý trung tâm sẽ tính toán lại các th</w:t>
      </w:r>
      <w:r w:rsidR="00B40DA9">
        <w:rPr>
          <w:szCs w:val="28"/>
          <w:lang w:val="en-US"/>
        </w:rPr>
        <w:t>ô</w:t>
      </w:r>
      <w:r>
        <w:rPr>
          <w:szCs w:val="28"/>
          <w:lang w:val="en-US"/>
        </w:rPr>
        <w:t>ng số của chuyến bay và gửi cập nhật đến các vị trí Controller trong hệ thống.</w:t>
      </w:r>
    </w:p>
    <w:p w14:paraId="43A2FE8F" w14:textId="77777777" w:rsidR="00C71674" w:rsidRDefault="00C71674" w:rsidP="00B215C3">
      <w:pPr>
        <w:pStyle w:val="ListParagraph"/>
        <w:numPr>
          <w:ilvl w:val="0"/>
          <w:numId w:val="32"/>
        </w:numPr>
        <w:tabs>
          <w:tab w:val="left" w:pos="851"/>
        </w:tabs>
        <w:ind w:left="0" w:firstLine="567"/>
        <w:jc w:val="both"/>
        <w:rPr>
          <w:szCs w:val="28"/>
          <w:lang w:val="en-US"/>
        </w:rPr>
      </w:pPr>
      <w:r w:rsidRPr="004A2034">
        <w:rPr>
          <w:szCs w:val="28"/>
          <w:lang w:val="en-US"/>
        </w:rPr>
        <w:t>Mỗi khi thông số của chuyến bay thay đổi, thông tin sẽ được cập nhật cho toàn hệ thống. Các biến chương trình cũng sẽ được cập nhật phục vụ cho việc tính toán của hệ thống.</w:t>
      </w:r>
    </w:p>
    <w:p w14:paraId="18D847A7" w14:textId="1535FE87" w:rsidR="0006370A" w:rsidRPr="006A72E5" w:rsidRDefault="0006370A" w:rsidP="007D461A">
      <w:pPr>
        <w:ind w:firstLine="567"/>
        <w:jc w:val="both"/>
        <w:rPr>
          <w:b/>
          <w:i/>
        </w:rPr>
      </w:pPr>
      <w:r w:rsidRPr="006A72E5">
        <w:rPr>
          <w:b/>
          <w:i/>
        </w:rPr>
        <w:t>Xử lý tương tác với các vị trí đầu cuối trong hệ thống</w:t>
      </w:r>
    </w:p>
    <w:p w14:paraId="5691B56B" w14:textId="727BCA05" w:rsidR="00FA08AB" w:rsidRDefault="00DD7791" w:rsidP="007D461A">
      <w:pPr>
        <w:pStyle w:val="ListParagraph"/>
        <w:ind w:left="0" w:firstLine="567"/>
        <w:jc w:val="both"/>
        <w:rPr>
          <w:szCs w:val="28"/>
          <w:lang w:val="en-US"/>
        </w:rPr>
      </w:pPr>
      <w:r>
        <w:rPr>
          <w:szCs w:val="28"/>
          <w:lang w:val="en-US"/>
        </w:rPr>
        <w:t xml:space="preserve">Chức năng này </w:t>
      </w:r>
      <w:r w:rsidR="00D079FC">
        <w:rPr>
          <w:szCs w:val="28"/>
          <w:lang w:val="en-US"/>
        </w:rPr>
        <w:t xml:space="preserve">thiết lập một </w:t>
      </w:r>
      <w:r w:rsidR="004D17E0">
        <w:rPr>
          <w:szCs w:val="28"/>
          <w:lang w:val="en-US"/>
        </w:rPr>
        <w:t xml:space="preserve">kênh </w:t>
      </w:r>
      <w:r w:rsidR="00D079FC">
        <w:rPr>
          <w:szCs w:val="28"/>
          <w:lang w:val="en-US"/>
        </w:rPr>
        <w:t xml:space="preserve">giao tiếp truyền thông </w:t>
      </w:r>
      <w:r>
        <w:rPr>
          <w:szCs w:val="28"/>
          <w:lang w:val="en-US"/>
        </w:rPr>
        <w:t xml:space="preserve">để xử lý giao tiếp </w:t>
      </w:r>
      <w:r w:rsidR="004D17E0">
        <w:rPr>
          <w:szCs w:val="28"/>
          <w:lang w:val="en-US"/>
        </w:rPr>
        <w:t xml:space="preserve">gồm </w:t>
      </w:r>
      <w:r>
        <w:rPr>
          <w:szCs w:val="28"/>
          <w:lang w:val="en-US"/>
        </w:rPr>
        <w:t>các lệnh và dữ liệu giữa phần mềm Xử lý trung tâm và các Client. Một bộ lệnh quy ước sẽ được tạo ra để giao tiếp giữa trung tâm và các đầu cuối.</w:t>
      </w:r>
    </w:p>
    <w:p w14:paraId="61E7328C" w14:textId="77777777" w:rsidR="004A2034" w:rsidRPr="00FA08AB" w:rsidRDefault="004A2034" w:rsidP="007D461A">
      <w:pPr>
        <w:pStyle w:val="ListParagraph"/>
        <w:ind w:left="0" w:firstLine="567"/>
        <w:jc w:val="both"/>
        <w:rPr>
          <w:szCs w:val="28"/>
          <w:lang w:val="en-US"/>
        </w:rPr>
      </w:pPr>
    </w:p>
    <w:p w14:paraId="43AE3E7D" w14:textId="040B24E9" w:rsidR="003B256B" w:rsidRPr="00BE7FE0" w:rsidRDefault="003B256B" w:rsidP="00B215C3">
      <w:pPr>
        <w:pStyle w:val="Heading2"/>
        <w:numPr>
          <w:ilvl w:val="1"/>
          <w:numId w:val="37"/>
        </w:numPr>
        <w:tabs>
          <w:tab w:val="left" w:pos="993"/>
        </w:tabs>
        <w:ind w:left="0" w:firstLine="567"/>
        <w:rPr>
          <w:rFonts w:ascii="Times New Roman" w:hAnsi="Times New Roman" w:cs="Times New Roman"/>
        </w:rPr>
      </w:pPr>
      <w:bookmarkStart w:id="15" w:name="_Toc33104827"/>
      <w:r w:rsidRPr="00BE7FE0">
        <w:rPr>
          <w:rFonts w:ascii="Times New Roman" w:hAnsi="Times New Roman" w:cs="Times New Roman"/>
        </w:rPr>
        <w:t>Yêu cầu môi trường hoạt động</w:t>
      </w:r>
      <w:bookmarkEnd w:id="11"/>
      <w:bookmarkEnd w:id="12"/>
      <w:bookmarkEnd w:id="15"/>
    </w:p>
    <w:p w14:paraId="6145DCB3" w14:textId="6380446D" w:rsidR="00E838A5" w:rsidRDefault="00E838A5" w:rsidP="00B215C3">
      <w:pPr>
        <w:pStyle w:val="ListParagraph"/>
        <w:numPr>
          <w:ilvl w:val="0"/>
          <w:numId w:val="27"/>
        </w:numPr>
        <w:tabs>
          <w:tab w:val="left" w:pos="851"/>
        </w:tabs>
        <w:ind w:left="0" w:firstLine="567"/>
        <w:jc w:val="both"/>
      </w:pPr>
      <w:r>
        <w:t xml:space="preserve">Hệ thống </w:t>
      </w:r>
      <w:r>
        <w:rPr>
          <w:lang w:val="en-US"/>
        </w:rPr>
        <w:t xml:space="preserve">Băng phi diễn điện tử </w:t>
      </w:r>
      <w:r>
        <w:t>được xây dựng theo mô hình client-server, phần server đóng vai trò xử lý</w:t>
      </w:r>
      <w:r>
        <w:rPr>
          <w:lang w:val="en-US"/>
        </w:rPr>
        <w:t>, lưu trữ, tính toán, phân phối</w:t>
      </w:r>
      <w:r>
        <w:t xml:space="preserve"> dữ liệu </w:t>
      </w:r>
      <w:r>
        <w:rPr>
          <w:lang w:val="en-US"/>
        </w:rPr>
        <w:t>còn</w:t>
      </w:r>
      <w:r>
        <w:t xml:space="preserve"> phần client thực hiện chức năng hiển thị, giám sát hoạt động của hệ thống</w:t>
      </w:r>
      <w:r>
        <w:rPr>
          <w:lang w:val="en-US"/>
        </w:rPr>
        <w:t xml:space="preserve"> và </w:t>
      </w:r>
      <w:r w:rsidR="00B40DA9">
        <w:rPr>
          <w:lang w:val="en-US"/>
        </w:rPr>
        <w:t>tạo môi trường tác nghiệp cho kiểm soát viên</w:t>
      </w:r>
      <w:r>
        <w:rPr>
          <w:lang w:val="en-US"/>
        </w:rPr>
        <w:t xml:space="preserve"> không lưu</w:t>
      </w:r>
      <w:r>
        <w:t xml:space="preserve">. </w:t>
      </w:r>
    </w:p>
    <w:p w14:paraId="5030A228" w14:textId="0048D206" w:rsidR="00E838A5" w:rsidRDefault="00E838A5" w:rsidP="00B215C3">
      <w:pPr>
        <w:pStyle w:val="ListParagraph"/>
        <w:numPr>
          <w:ilvl w:val="0"/>
          <w:numId w:val="27"/>
        </w:numPr>
        <w:tabs>
          <w:tab w:val="left" w:pos="851"/>
        </w:tabs>
        <w:ind w:left="0" w:firstLine="567"/>
        <w:jc w:val="both"/>
      </w:pPr>
      <w:r>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w:t>
      </w:r>
      <w:r>
        <w:rPr>
          <w:lang w:val="en-US"/>
        </w:rPr>
        <w:t xml:space="preserve"> được</w:t>
      </w:r>
      <w:r>
        <w:t xml:space="preserve"> trong môi trường window</w:t>
      </w:r>
      <w:r>
        <w:rPr>
          <w:lang w:val="en-US"/>
        </w:rPr>
        <w:t>s</w:t>
      </w:r>
      <w:r>
        <w:t xml:space="preserve"> để </w:t>
      </w:r>
      <w:r>
        <w:rPr>
          <w:lang w:val="en-US"/>
        </w:rPr>
        <w:t>thuận tiện cho người sử dụng</w:t>
      </w:r>
      <w:r>
        <w:t>.</w:t>
      </w:r>
    </w:p>
    <w:p w14:paraId="59BFBF2B" w14:textId="64303C8B" w:rsidR="00E838A5" w:rsidRPr="00E838A5" w:rsidRDefault="00E838A5" w:rsidP="00B215C3">
      <w:pPr>
        <w:pStyle w:val="ListParagraph"/>
        <w:numPr>
          <w:ilvl w:val="0"/>
          <w:numId w:val="27"/>
        </w:numPr>
        <w:tabs>
          <w:tab w:val="left" w:pos="851"/>
        </w:tabs>
        <w:ind w:left="0" w:firstLine="567"/>
      </w:pPr>
      <w:r>
        <w:t>Hệ thống cần hoạt động trong môi trường mạng LAN với các giao thức phổ biến như: TCP-IP, UDP-IP.</w:t>
      </w:r>
    </w:p>
    <w:p w14:paraId="0EA0249E" w14:textId="77777777" w:rsidR="003B256B" w:rsidRPr="002C5367" w:rsidRDefault="003B256B" w:rsidP="00B215C3">
      <w:pPr>
        <w:pStyle w:val="ListParagraph"/>
        <w:numPr>
          <w:ilvl w:val="0"/>
          <w:numId w:val="27"/>
        </w:numPr>
        <w:tabs>
          <w:tab w:val="left" w:pos="851"/>
        </w:tabs>
        <w:ind w:left="0" w:firstLine="567"/>
        <w:jc w:val="both"/>
        <w:rPr>
          <w:szCs w:val="28"/>
        </w:rPr>
      </w:pPr>
      <w:r w:rsidRPr="002C5367">
        <w:rPr>
          <w:szCs w:val="28"/>
        </w:rPr>
        <w:t xml:space="preserve">Phần mềm sẽ được phát triển trên môi trường: </w:t>
      </w:r>
    </w:p>
    <w:p w14:paraId="2564061C" w14:textId="77777777" w:rsidR="00E52F23" w:rsidRPr="00E52F23" w:rsidRDefault="003B256B" w:rsidP="00691DC9">
      <w:pPr>
        <w:numPr>
          <w:ilvl w:val="0"/>
          <w:numId w:val="7"/>
        </w:numPr>
        <w:tabs>
          <w:tab w:val="left" w:pos="1701"/>
        </w:tabs>
        <w:spacing w:before="120" w:after="120" w:line="240" w:lineRule="auto"/>
        <w:ind w:left="851" w:right="34" w:firstLine="567"/>
        <w:jc w:val="both"/>
        <w:rPr>
          <w:rFonts w:cs="Times New Roman"/>
          <w:szCs w:val="28"/>
          <w:lang w:val="vi-VN"/>
        </w:rPr>
      </w:pPr>
      <w:r w:rsidRPr="002C5367">
        <w:rPr>
          <w:rFonts w:cs="Times New Roman"/>
          <w:szCs w:val="28"/>
          <w:lang w:val="vi-VN"/>
        </w:rPr>
        <w:t>Sử dụng công cụ phát triển</w:t>
      </w:r>
      <w:r w:rsidR="00E52F23">
        <w:rPr>
          <w:rFonts w:cs="Times New Roman"/>
          <w:szCs w:val="28"/>
        </w:rPr>
        <w:t>:</w:t>
      </w:r>
    </w:p>
    <w:p w14:paraId="2B0894DB" w14:textId="40779040" w:rsidR="00E52F23" w:rsidRDefault="003B256B" w:rsidP="00E52F23">
      <w:pPr>
        <w:tabs>
          <w:tab w:val="left" w:pos="1701"/>
        </w:tabs>
        <w:spacing w:before="120" w:after="120" w:line="240" w:lineRule="auto"/>
        <w:ind w:left="1418" w:right="34"/>
        <w:jc w:val="both"/>
        <w:rPr>
          <w:rFonts w:cs="Times New Roman"/>
          <w:szCs w:val="28"/>
          <w:lang w:val="vi-VN"/>
        </w:rPr>
      </w:pPr>
      <w:r w:rsidRPr="002C5367">
        <w:rPr>
          <w:rFonts w:cs="Times New Roman"/>
          <w:szCs w:val="28"/>
          <w:lang w:val="vi-VN"/>
        </w:rPr>
        <w:t xml:space="preserve"> </w:t>
      </w:r>
      <w:r w:rsidR="00E52F23">
        <w:rPr>
          <w:rFonts w:cs="Times New Roman"/>
          <w:szCs w:val="28"/>
          <w:lang w:val="vi-VN"/>
        </w:rPr>
        <w:tab/>
      </w:r>
      <w:r w:rsidRPr="002C5367">
        <w:rPr>
          <w:rFonts w:cs="Times New Roman"/>
          <w:szCs w:val="28"/>
          <w:lang w:val="vi-VN"/>
        </w:rPr>
        <w:t>Netbean IDE</w:t>
      </w:r>
      <w:r w:rsidR="00E52F23">
        <w:rPr>
          <w:rFonts w:cs="Times New Roman"/>
          <w:szCs w:val="28"/>
        </w:rPr>
        <w:t xml:space="preserve"> 8.2 trở lên.</w:t>
      </w:r>
    </w:p>
    <w:p w14:paraId="30A987C2" w14:textId="40443F70" w:rsidR="003B256B" w:rsidRPr="002C5367" w:rsidRDefault="00E52F23" w:rsidP="00E52F23">
      <w:pPr>
        <w:tabs>
          <w:tab w:val="left" w:pos="1701"/>
        </w:tabs>
        <w:spacing w:before="120" w:after="120" w:line="240" w:lineRule="auto"/>
        <w:ind w:left="1418" w:right="34"/>
        <w:jc w:val="both"/>
        <w:rPr>
          <w:rFonts w:cs="Times New Roman"/>
          <w:szCs w:val="28"/>
          <w:lang w:val="vi-VN"/>
        </w:rPr>
      </w:pPr>
      <w:r>
        <w:rPr>
          <w:rFonts w:cs="Times New Roman"/>
          <w:szCs w:val="28"/>
          <w:lang w:val="vi-VN"/>
        </w:rPr>
        <w:lastRenderedPageBreak/>
        <w:tab/>
      </w:r>
      <w:r w:rsidR="00B80336">
        <w:rPr>
          <w:rFonts w:cs="Times New Roman"/>
          <w:szCs w:val="28"/>
        </w:rPr>
        <w:t>Visual Studio</w:t>
      </w:r>
      <w:r>
        <w:rPr>
          <w:rFonts w:cs="Times New Roman"/>
          <w:szCs w:val="28"/>
        </w:rPr>
        <w:t xml:space="preserve"> 2015 trở lên.</w:t>
      </w:r>
    </w:p>
    <w:p w14:paraId="2133F11D" w14:textId="77777777" w:rsidR="00E52F23" w:rsidRDefault="003B256B" w:rsidP="00691DC9">
      <w:pPr>
        <w:numPr>
          <w:ilvl w:val="0"/>
          <w:numId w:val="7"/>
        </w:numPr>
        <w:tabs>
          <w:tab w:val="left" w:pos="1701"/>
        </w:tabs>
        <w:spacing w:before="120" w:after="120" w:line="240" w:lineRule="auto"/>
        <w:ind w:left="851" w:right="34" w:firstLine="567"/>
        <w:jc w:val="both"/>
        <w:rPr>
          <w:rFonts w:cs="Times New Roman"/>
          <w:szCs w:val="28"/>
        </w:rPr>
      </w:pPr>
      <w:r w:rsidRPr="002C5367">
        <w:rPr>
          <w:rFonts w:cs="Times New Roman"/>
          <w:szCs w:val="28"/>
        </w:rPr>
        <w:t xml:space="preserve">Hệ điều hành: </w:t>
      </w:r>
    </w:p>
    <w:p w14:paraId="0BD713AC" w14:textId="1D27A1D4" w:rsidR="00E52F23" w:rsidRDefault="003B256B" w:rsidP="00E52F23">
      <w:pPr>
        <w:tabs>
          <w:tab w:val="left" w:pos="1701"/>
        </w:tabs>
        <w:spacing w:before="120" w:after="120" w:line="240" w:lineRule="auto"/>
        <w:ind w:left="1418" w:right="34" w:firstLine="283"/>
        <w:jc w:val="both"/>
        <w:rPr>
          <w:rFonts w:cs="Times New Roman"/>
          <w:szCs w:val="28"/>
        </w:rPr>
      </w:pPr>
      <w:r w:rsidRPr="002C5367">
        <w:rPr>
          <w:rFonts w:cs="Times New Roman"/>
          <w:szCs w:val="28"/>
        </w:rPr>
        <w:t>Centos</w:t>
      </w:r>
      <w:r w:rsidR="001E2124" w:rsidRPr="002C5367">
        <w:rPr>
          <w:rFonts w:cs="Times New Roman"/>
          <w:szCs w:val="28"/>
        </w:rPr>
        <w:t xml:space="preserve"> </w:t>
      </w:r>
      <w:r w:rsidR="00E52F23">
        <w:rPr>
          <w:rFonts w:cs="Times New Roman"/>
          <w:szCs w:val="28"/>
        </w:rPr>
        <w:t xml:space="preserve">6.5 </w:t>
      </w:r>
      <w:r w:rsidR="004D5C6A">
        <w:rPr>
          <w:rFonts w:cs="Times New Roman"/>
          <w:szCs w:val="28"/>
        </w:rPr>
        <w:t>6</w:t>
      </w:r>
      <w:r w:rsidR="00E52F23">
        <w:rPr>
          <w:rFonts w:cs="Times New Roman"/>
          <w:szCs w:val="28"/>
        </w:rPr>
        <w:t xml:space="preserve">4 bit trở lên </w:t>
      </w:r>
      <w:r w:rsidR="001E2124" w:rsidRPr="002C5367">
        <w:rPr>
          <w:rFonts w:cs="Times New Roman"/>
          <w:szCs w:val="28"/>
        </w:rPr>
        <w:t>cho phần mềm Xử lý trung tâm</w:t>
      </w:r>
    </w:p>
    <w:p w14:paraId="72C9E674" w14:textId="015F92FB" w:rsidR="003B256B" w:rsidRPr="002C5367" w:rsidRDefault="00C419B2" w:rsidP="00E52F23">
      <w:pPr>
        <w:tabs>
          <w:tab w:val="left" w:pos="1701"/>
        </w:tabs>
        <w:spacing w:before="120" w:after="120" w:line="240" w:lineRule="auto"/>
        <w:ind w:left="1418" w:right="34" w:firstLine="283"/>
        <w:jc w:val="both"/>
        <w:rPr>
          <w:rFonts w:cs="Times New Roman"/>
          <w:szCs w:val="28"/>
        </w:rPr>
      </w:pPr>
      <w:r w:rsidRPr="002C5367">
        <w:rPr>
          <w:rFonts w:cs="Times New Roman"/>
          <w:szCs w:val="28"/>
        </w:rPr>
        <w:t>Windows</w:t>
      </w:r>
      <w:r w:rsidR="001E2124" w:rsidRPr="002C5367">
        <w:rPr>
          <w:rFonts w:cs="Times New Roman"/>
          <w:szCs w:val="28"/>
        </w:rPr>
        <w:t xml:space="preserve"> </w:t>
      </w:r>
      <w:r w:rsidR="00E52F23">
        <w:rPr>
          <w:rFonts w:cs="Times New Roman"/>
          <w:szCs w:val="28"/>
        </w:rPr>
        <w:t xml:space="preserve">10 64 bit trở lên </w:t>
      </w:r>
      <w:r w:rsidR="001E2124" w:rsidRPr="002C5367">
        <w:rPr>
          <w:rFonts w:cs="Times New Roman"/>
          <w:szCs w:val="28"/>
        </w:rPr>
        <w:t>cho các phần mềm Client của hệ thống.</w:t>
      </w:r>
      <w:r w:rsidR="003B256B" w:rsidRPr="002C5367">
        <w:rPr>
          <w:rFonts w:cs="Times New Roman"/>
          <w:szCs w:val="28"/>
        </w:rPr>
        <w:t xml:space="preserve"> </w:t>
      </w:r>
    </w:p>
    <w:p w14:paraId="469AED32" w14:textId="13DF3A21" w:rsidR="003B256B" w:rsidRPr="002C5367" w:rsidRDefault="003B256B" w:rsidP="00691DC9">
      <w:pPr>
        <w:numPr>
          <w:ilvl w:val="0"/>
          <w:numId w:val="7"/>
        </w:numPr>
        <w:tabs>
          <w:tab w:val="left" w:pos="1701"/>
        </w:tabs>
        <w:spacing w:before="120" w:after="120" w:line="240" w:lineRule="auto"/>
        <w:ind w:left="851" w:right="34" w:firstLine="567"/>
        <w:jc w:val="both"/>
        <w:rPr>
          <w:rFonts w:cs="Times New Roman"/>
          <w:szCs w:val="28"/>
        </w:rPr>
      </w:pPr>
      <w:r w:rsidRPr="002C5367">
        <w:rPr>
          <w:rFonts w:cs="Times New Roman"/>
          <w:szCs w:val="28"/>
        </w:rPr>
        <w:t>Database: MySQL</w:t>
      </w:r>
      <w:r w:rsidR="00E52F23">
        <w:rPr>
          <w:rFonts w:cs="Times New Roman"/>
          <w:szCs w:val="28"/>
        </w:rPr>
        <w:t xml:space="preserve"> ver 5.0 trở lên.</w:t>
      </w:r>
    </w:p>
    <w:p w14:paraId="1B09BA6F" w14:textId="61EB9F30" w:rsidR="003B256B" w:rsidRPr="00BE7FE0" w:rsidRDefault="003B256B" w:rsidP="00B215C3">
      <w:pPr>
        <w:pStyle w:val="Heading2"/>
        <w:numPr>
          <w:ilvl w:val="1"/>
          <w:numId w:val="37"/>
        </w:numPr>
        <w:tabs>
          <w:tab w:val="left" w:pos="993"/>
        </w:tabs>
        <w:ind w:left="0" w:firstLine="567"/>
        <w:jc w:val="both"/>
        <w:rPr>
          <w:rFonts w:ascii="Times New Roman" w:hAnsi="Times New Roman" w:cs="Times New Roman"/>
        </w:rPr>
      </w:pPr>
      <w:bookmarkStart w:id="16" w:name="_Toc486820659"/>
      <w:bookmarkStart w:id="17" w:name="_Toc523472495"/>
      <w:bookmarkStart w:id="18" w:name="_Toc33104828"/>
      <w:r w:rsidRPr="00BE7FE0">
        <w:rPr>
          <w:rFonts w:ascii="Times New Roman" w:hAnsi="Times New Roman" w:cs="Times New Roman"/>
        </w:rPr>
        <w:t>Yêu cầu khả năng thực thi</w:t>
      </w:r>
      <w:bookmarkEnd w:id="16"/>
      <w:bookmarkEnd w:id="17"/>
      <w:bookmarkEnd w:id="18"/>
    </w:p>
    <w:p w14:paraId="0DE3F39E" w14:textId="24CE529C" w:rsidR="008A0FE4" w:rsidRPr="006039EC" w:rsidRDefault="008A0FE4" w:rsidP="00B215C3">
      <w:pPr>
        <w:pStyle w:val="ListParagraph"/>
        <w:numPr>
          <w:ilvl w:val="0"/>
          <w:numId w:val="27"/>
        </w:numPr>
        <w:tabs>
          <w:tab w:val="left" w:pos="851"/>
        </w:tabs>
        <w:ind w:left="0" w:firstLine="567"/>
        <w:jc w:val="both"/>
        <w:rPr>
          <w:szCs w:val="28"/>
        </w:rPr>
      </w:pPr>
      <w:bookmarkStart w:id="19" w:name="_Hlk515544741"/>
      <w:r w:rsidRPr="006039EC">
        <w:rPr>
          <w:szCs w:val="28"/>
        </w:rPr>
        <w:t>Kết nối, thu phát, xử lý điện văn AFTN/AMHS.</w:t>
      </w:r>
    </w:p>
    <w:p w14:paraId="7D05AE9D" w14:textId="324D051C" w:rsidR="008A0FE4" w:rsidRPr="006039EC" w:rsidRDefault="008A0FE4" w:rsidP="00B215C3">
      <w:pPr>
        <w:pStyle w:val="ListParagraph"/>
        <w:numPr>
          <w:ilvl w:val="0"/>
          <w:numId w:val="27"/>
        </w:numPr>
        <w:tabs>
          <w:tab w:val="left" w:pos="851"/>
        </w:tabs>
        <w:ind w:left="0" w:firstLine="567"/>
        <w:jc w:val="both"/>
        <w:rPr>
          <w:szCs w:val="28"/>
        </w:rPr>
      </w:pPr>
      <w:r w:rsidRPr="006039EC">
        <w:rPr>
          <w:szCs w:val="28"/>
        </w:rPr>
        <w:t xml:space="preserve">Quản lý, xử lý </w:t>
      </w:r>
      <w:r w:rsidR="00302ED5" w:rsidRPr="006039EC">
        <w:rPr>
          <w:szCs w:val="28"/>
        </w:rPr>
        <w:t xml:space="preserve">Băng phi diễn </w:t>
      </w:r>
      <w:r w:rsidRPr="006039EC">
        <w:rPr>
          <w:szCs w:val="28"/>
        </w:rPr>
        <w:t xml:space="preserve">theo </w:t>
      </w:r>
      <w:r w:rsidR="00312FFA" w:rsidRPr="006039EC">
        <w:rPr>
          <w:szCs w:val="28"/>
        </w:rPr>
        <w:t xml:space="preserve">4 </w:t>
      </w:r>
      <w:r w:rsidRPr="006039EC">
        <w:rPr>
          <w:szCs w:val="28"/>
        </w:rPr>
        <w:t xml:space="preserve">định dạng </w:t>
      </w:r>
      <w:r w:rsidR="00302ED5" w:rsidRPr="006039EC">
        <w:rPr>
          <w:szCs w:val="28"/>
        </w:rPr>
        <w:t>Băng phi diễn</w:t>
      </w:r>
      <w:r w:rsidRPr="006039EC">
        <w:rPr>
          <w:szCs w:val="28"/>
        </w:rPr>
        <w:t xml:space="preserve"> tại </w:t>
      </w:r>
      <w:r w:rsidR="001A5F0E" w:rsidRPr="006039EC">
        <w:rPr>
          <w:szCs w:val="28"/>
        </w:rPr>
        <w:t>TWR</w:t>
      </w:r>
      <w:r w:rsidR="00A6750C" w:rsidRPr="006039EC">
        <w:rPr>
          <w:szCs w:val="28"/>
        </w:rPr>
        <w:t xml:space="preserve"> </w:t>
      </w:r>
      <w:r w:rsidR="007111A8" w:rsidRPr="006039EC">
        <w:rPr>
          <w:szCs w:val="28"/>
        </w:rPr>
        <w:t>và APP</w:t>
      </w:r>
    </w:p>
    <w:p w14:paraId="5E08C268" w14:textId="6FE49955" w:rsidR="008A0FE4" w:rsidRPr="006039EC" w:rsidRDefault="008A0FE4" w:rsidP="00B215C3">
      <w:pPr>
        <w:pStyle w:val="ListParagraph"/>
        <w:numPr>
          <w:ilvl w:val="0"/>
          <w:numId w:val="27"/>
        </w:numPr>
        <w:tabs>
          <w:tab w:val="left" w:pos="851"/>
        </w:tabs>
        <w:ind w:left="0" w:firstLine="567"/>
        <w:jc w:val="both"/>
        <w:rPr>
          <w:szCs w:val="28"/>
        </w:rPr>
      </w:pPr>
      <w:r w:rsidRPr="006039EC">
        <w:rPr>
          <w:szCs w:val="28"/>
        </w:rPr>
        <w:t>Kết nối, xử lý</w:t>
      </w:r>
      <w:r w:rsidR="00705059" w:rsidRPr="006039EC">
        <w:rPr>
          <w:szCs w:val="28"/>
        </w:rPr>
        <w:t>, phân phối</w:t>
      </w:r>
      <w:r w:rsidRPr="006039EC">
        <w:rPr>
          <w:szCs w:val="28"/>
        </w:rPr>
        <w:t xml:space="preserve"> dữ liệu ADS-B trong hệ thống</w:t>
      </w:r>
      <w:r w:rsidR="001479B3" w:rsidRPr="006039EC">
        <w:rPr>
          <w:szCs w:val="28"/>
        </w:rPr>
        <w:t>.</w:t>
      </w:r>
    </w:p>
    <w:p w14:paraId="1116F5E9" w14:textId="77777777" w:rsidR="008A0FE4" w:rsidRPr="006039EC" w:rsidRDefault="008A0FE4" w:rsidP="00B215C3">
      <w:pPr>
        <w:pStyle w:val="ListParagraph"/>
        <w:numPr>
          <w:ilvl w:val="0"/>
          <w:numId w:val="27"/>
        </w:numPr>
        <w:tabs>
          <w:tab w:val="left" w:pos="851"/>
        </w:tabs>
        <w:ind w:left="0" w:firstLine="567"/>
        <w:jc w:val="both"/>
        <w:rPr>
          <w:szCs w:val="28"/>
        </w:rPr>
      </w:pPr>
      <w:r w:rsidRPr="006039EC">
        <w:rPr>
          <w:szCs w:val="28"/>
        </w:rPr>
        <w:t>Xử lý, tính toán các thông số của chuyến bay.</w:t>
      </w:r>
    </w:p>
    <w:p w14:paraId="38E4B53A" w14:textId="77777777" w:rsidR="008A0FE4" w:rsidRPr="006039EC" w:rsidRDefault="008A0FE4" w:rsidP="00B215C3">
      <w:pPr>
        <w:pStyle w:val="ListParagraph"/>
        <w:numPr>
          <w:ilvl w:val="0"/>
          <w:numId w:val="27"/>
        </w:numPr>
        <w:tabs>
          <w:tab w:val="left" w:pos="851"/>
        </w:tabs>
        <w:ind w:left="0" w:firstLine="567"/>
        <w:jc w:val="both"/>
        <w:rPr>
          <w:szCs w:val="28"/>
        </w:rPr>
      </w:pPr>
      <w:r w:rsidRPr="006039EC">
        <w:rPr>
          <w:szCs w:val="28"/>
        </w:rPr>
        <w:t>Tương tác với 05 vị trí Controller và 01 vị trí FDP.</w:t>
      </w:r>
    </w:p>
    <w:p w14:paraId="7577D5A7" w14:textId="77777777" w:rsidR="001A5F0E" w:rsidRPr="006039EC" w:rsidRDefault="001A5F0E" w:rsidP="00B215C3">
      <w:pPr>
        <w:pStyle w:val="ListParagraph"/>
        <w:numPr>
          <w:ilvl w:val="0"/>
          <w:numId w:val="27"/>
        </w:numPr>
        <w:tabs>
          <w:tab w:val="left" w:pos="851"/>
        </w:tabs>
        <w:ind w:left="0" w:firstLine="567"/>
        <w:jc w:val="both"/>
        <w:rPr>
          <w:szCs w:val="28"/>
        </w:rPr>
      </w:pPr>
      <w:bookmarkStart w:id="20" w:name="_Toc486820660"/>
      <w:bookmarkStart w:id="21" w:name="_Toc523472496"/>
      <w:bookmarkEnd w:id="19"/>
      <w:r w:rsidRPr="006039EC">
        <w:rPr>
          <w:szCs w:val="28"/>
        </w:rPr>
        <w:t>Các phần mềm dịch vụ chạy ngầm yêu cầu phải ổn định và hoạt động 24/7.</w:t>
      </w:r>
    </w:p>
    <w:p w14:paraId="2B1F67AA" w14:textId="6DC65072" w:rsidR="00C419B2" w:rsidRPr="006039EC" w:rsidRDefault="001A5F0E" w:rsidP="00B215C3">
      <w:pPr>
        <w:pStyle w:val="ListParagraph"/>
        <w:numPr>
          <w:ilvl w:val="0"/>
          <w:numId w:val="27"/>
        </w:numPr>
        <w:tabs>
          <w:tab w:val="left" w:pos="851"/>
        </w:tabs>
        <w:ind w:left="0" w:firstLine="567"/>
        <w:jc w:val="both"/>
        <w:rPr>
          <w:szCs w:val="28"/>
        </w:rPr>
      </w:pPr>
      <w:r w:rsidRPr="006039EC">
        <w:rPr>
          <w:szCs w:val="28"/>
        </w:rPr>
        <w:t>Lưu trữ được toàn bộ dữ liệu trong ít nhất 30 ngày.</w:t>
      </w:r>
    </w:p>
    <w:p w14:paraId="53BE9948" w14:textId="1F072CDA" w:rsidR="003B256B" w:rsidRPr="00BE7FE0" w:rsidRDefault="003B256B" w:rsidP="00B215C3">
      <w:pPr>
        <w:pStyle w:val="Heading2"/>
        <w:numPr>
          <w:ilvl w:val="1"/>
          <w:numId w:val="37"/>
        </w:numPr>
        <w:tabs>
          <w:tab w:val="left" w:pos="993"/>
        </w:tabs>
        <w:ind w:left="0" w:firstLine="567"/>
        <w:jc w:val="both"/>
        <w:rPr>
          <w:rFonts w:ascii="Times New Roman" w:hAnsi="Times New Roman" w:cs="Times New Roman"/>
        </w:rPr>
      </w:pPr>
      <w:bookmarkStart w:id="22" w:name="_Toc33104829"/>
      <w:r w:rsidRPr="00BE7FE0">
        <w:rPr>
          <w:rFonts w:ascii="Times New Roman" w:hAnsi="Times New Roman" w:cs="Times New Roman"/>
        </w:rPr>
        <w:t>Yêu cầu đối với giao diện</w:t>
      </w:r>
      <w:bookmarkEnd w:id="20"/>
      <w:bookmarkEnd w:id="21"/>
      <w:bookmarkEnd w:id="22"/>
    </w:p>
    <w:p w14:paraId="268EFE2B" w14:textId="354E778A" w:rsidR="00B810D1" w:rsidRDefault="00B810D1" w:rsidP="00B215C3">
      <w:pPr>
        <w:pStyle w:val="ListParagraph"/>
        <w:numPr>
          <w:ilvl w:val="0"/>
          <w:numId w:val="24"/>
        </w:numPr>
        <w:ind w:left="0" w:firstLine="567"/>
        <w:jc w:val="both"/>
        <w:rPr>
          <w:szCs w:val="28"/>
        </w:rPr>
      </w:pPr>
      <w:bookmarkStart w:id="23" w:name="_Toc8119769"/>
      <w:r w:rsidRPr="002C5367">
        <w:rPr>
          <w:szCs w:val="28"/>
          <w:lang w:val="en-US"/>
        </w:rPr>
        <w:t>Các p</w:t>
      </w:r>
      <w:r w:rsidRPr="002C5367">
        <w:rPr>
          <w:szCs w:val="28"/>
        </w:rPr>
        <w:t xml:space="preserve">hần mềm </w:t>
      </w:r>
      <w:r w:rsidRPr="002C5367">
        <w:rPr>
          <w:szCs w:val="28"/>
          <w:lang w:val="en-US"/>
        </w:rPr>
        <w:t>người sử dụng</w:t>
      </w:r>
      <w:r w:rsidRPr="002C5367">
        <w:rPr>
          <w:szCs w:val="28"/>
        </w:rPr>
        <w:t xml:space="preserve"> cần cung cấp giao diện đồ họa người sử dụng (GUI) thân thiện, dễ sử dụng.</w:t>
      </w:r>
    </w:p>
    <w:p w14:paraId="0BFA3C8D" w14:textId="77777777" w:rsidR="00216D5A" w:rsidRPr="00216D5A" w:rsidRDefault="00216D5A" w:rsidP="00B215C3">
      <w:pPr>
        <w:pStyle w:val="ListParagraph"/>
        <w:numPr>
          <w:ilvl w:val="0"/>
          <w:numId w:val="24"/>
        </w:numPr>
        <w:spacing w:after="120" w:line="276" w:lineRule="auto"/>
        <w:ind w:left="0" w:firstLine="567"/>
        <w:jc w:val="both"/>
        <w:rPr>
          <w:color w:val="000000" w:themeColor="text1"/>
          <w:szCs w:val="28"/>
        </w:rPr>
      </w:pPr>
      <w:r w:rsidRPr="00216D5A">
        <w:rPr>
          <w:color w:val="000000" w:themeColor="text1"/>
          <w:szCs w:val="28"/>
        </w:rPr>
        <w:t>Các thành phần điều khiển cần được thiết kế hợp lý dễ thao tác theo chuẩn giao diện HMI.</w:t>
      </w:r>
    </w:p>
    <w:p w14:paraId="56B96FF7" w14:textId="7FD4736C" w:rsidR="00B810D1" w:rsidRPr="00542803" w:rsidRDefault="00B810D1" w:rsidP="00B215C3">
      <w:pPr>
        <w:pStyle w:val="ListParagraph"/>
        <w:numPr>
          <w:ilvl w:val="0"/>
          <w:numId w:val="24"/>
        </w:numPr>
        <w:ind w:left="0" w:firstLine="567"/>
        <w:jc w:val="both"/>
        <w:rPr>
          <w:szCs w:val="28"/>
        </w:rPr>
      </w:pPr>
      <w:r w:rsidRPr="002C5367">
        <w:rPr>
          <w:szCs w:val="28"/>
          <w:lang w:val="en-US"/>
        </w:rPr>
        <w:t xml:space="preserve">Các thiết kế giao diện, </w:t>
      </w:r>
      <w:r w:rsidRPr="002C5367">
        <w:rPr>
          <w:szCs w:val="28"/>
        </w:rPr>
        <w:t>icon trên nút bấm phải đồng nhất kiểu dáng</w:t>
      </w:r>
      <w:r w:rsidR="00A01EFE" w:rsidRPr="002C5367">
        <w:rPr>
          <w:szCs w:val="28"/>
          <w:lang w:val="en-US"/>
        </w:rPr>
        <w:t>, màu sắc</w:t>
      </w:r>
      <w:r w:rsidRPr="002C5367">
        <w:rPr>
          <w:szCs w:val="28"/>
        </w:rPr>
        <w:t>.</w:t>
      </w:r>
      <w:r w:rsidR="00216D5A">
        <w:rPr>
          <w:szCs w:val="28"/>
          <w:lang w:val="en-US"/>
        </w:rPr>
        <w:t xml:space="preserve"> </w:t>
      </w:r>
      <w:r w:rsidR="00216D5A" w:rsidRPr="00216D5A">
        <w:rPr>
          <w:color w:val="000000" w:themeColor="text1"/>
          <w:szCs w:val="28"/>
        </w:rPr>
        <w:t>Hiển thị thông tin rõ ràng, rành mạch, không gây nhầm lẫn. Mầu sắc biểu thị phải tối ưu cho người trực trong thời gian dài, không quá chói hoặc quá tối dễ gây tác động xấu tới thị giác.</w:t>
      </w:r>
    </w:p>
    <w:p w14:paraId="6A3AF423" w14:textId="77777777" w:rsidR="00542803" w:rsidRPr="00BE7FE0" w:rsidRDefault="00542803" w:rsidP="00B215C3">
      <w:pPr>
        <w:pStyle w:val="Heading2"/>
        <w:numPr>
          <w:ilvl w:val="1"/>
          <w:numId w:val="37"/>
        </w:numPr>
        <w:tabs>
          <w:tab w:val="left" w:pos="993"/>
        </w:tabs>
        <w:ind w:left="0" w:firstLine="567"/>
        <w:jc w:val="both"/>
        <w:rPr>
          <w:rFonts w:ascii="Times New Roman" w:hAnsi="Times New Roman" w:cs="Times New Roman"/>
        </w:rPr>
      </w:pPr>
      <w:bookmarkStart w:id="24" w:name="_Toc11416180"/>
      <w:bookmarkStart w:id="25" w:name="_Toc33104830"/>
      <w:r w:rsidRPr="00BE7FE0">
        <w:rPr>
          <w:rFonts w:ascii="Times New Roman" w:hAnsi="Times New Roman" w:cs="Times New Roman"/>
        </w:rPr>
        <w:t>Yêu cầu đối với thiết kế</w:t>
      </w:r>
      <w:bookmarkEnd w:id="24"/>
      <w:bookmarkEnd w:id="25"/>
    </w:p>
    <w:p w14:paraId="72B4E17E" w14:textId="005ABBB5" w:rsidR="00542803" w:rsidRDefault="00542803" w:rsidP="007D461A">
      <w:pPr>
        <w:pStyle w:val="ListParagraph"/>
        <w:spacing w:after="0" w:line="240" w:lineRule="auto"/>
        <w:ind w:left="0" w:firstLine="567"/>
        <w:jc w:val="both"/>
        <w:rPr>
          <w:szCs w:val="26"/>
          <w:lang w:val="en-US"/>
        </w:rPr>
      </w:pPr>
      <w:r w:rsidRPr="001745FD">
        <w:rPr>
          <w:szCs w:val="26"/>
          <w:lang w:val="en-US"/>
        </w:rPr>
        <w:t>Giải pháp thiết kế</w:t>
      </w:r>
      <w:r>
        <w:rPr>
          <w:szCs w:val="26"/>
          <w:lang w:val="en-US"/>
        </w:rPr>
        <w:t xml:space="preserve"> các phần mềm hệ thống </w:t>
      </w:r>
      <w:r w:rsidRPr="001745FD">
        <w:rPr>
          <w:szCs w:val="26"/>
          <w:lang w:val="en-US"/>
        </w:rPr>
        <w:t>cần đáp ứng các yêu cầu sau:</w:t>
      </w:r>
    </w:p>
    <w:p w14:paraId="203B8581" w14:textId="77777777" w:rsidR="00542803" w:rsidRPr="00542803" w:rsidRDefault="00542803" w:rsidP="00B215C3">
      <w:pPr>
        <w:pStyle w:val="ListParagraph"/>
        <w:numPr>
          <w:ilvl w:val="0"/>
          <w:numId w:val="24"/>
        </w:numPr>
        <w:spacing w:after="120" w:line="276" w:lineRule="auto"/>
        <w:ind w:left="0" w:firstLine="567"/>
        <w:jc w:val="both"/>
        <w:rPr>
          <w:color w:val="000000" w:themeColor="text1"/>
          <w:szCs w:val="28"/>
        </w:rPr>
      </w:pPr>
      <w:r w:rsidRPr="00542803">
        <w:rPr>
          <w:color w:val="000000" w:themeColor="text1"/>
          <w:szCs w:val="28"/>
        </w:rPr>
        <w:t>Thiết kế phải có tài liệu mô tả và bản vẽ rõ ràng, khoa học theo qui chuẩn được ban hành.</w:t>
      </w:r>
    </w:p>
    <w:p w14:paraId="267D5A8A" w14:textId="77777777" w:rsidR="00542803" w:rsidRPr="00542803" w:rsidRDefault="00542803" w:rsidP="00B215C3">
      <w:pPr>
        <w:pStyle w:val="ListParagraph"/>
        <w:numPr>
          <w:ilvl w:val="0"/>
          <w:numId w:val="24"/>
        </w:numPr>
        <w:spacing w:after="120" w:line="276" w:lineRule="auto"/>
        <w:ind w:left="0" w:firstLine="567"/>
        <w:jc w:val="both"/>
        <w:rPr>
          <w:color w:val="000000" w:themeColor="text1"/>
          <w:szCs w:val="28"/>
        </w:rPr>
      </w:pPr>
      <w:r w:rsidRPr="00542803">
        <w:rPr>
          <w:color w:val="000000" w:themeColor="text1"/>
          <w:szCs w:val="28"/>
        </w:rPr>
        <w:t>Thiết kế các tính năng đáp ứng được yêu cầu, không chồng chéo, không gây xung đột lẫn nhau, khoa học và dễ sử dụng</w:t>
      </w:r>
    </w:p>
    <w:p w14:paraId="32072E36" w14:textId="77777777" w:rsidR="00542803" w:rsidRPr="00542803" w:rsidRDefault="00542803" w:rsidP="00B215C3">
      <w:pPr>
        <w:pStyle w:val="ListParagraph"/>
        <w:numPr>
          <w:ilvl w:val="0"/>
          <w:numId w:val="24"/>
        </w:numPr>
        <w:spacing w:after="120" w:line="276" w:lineRule="auto"/>
        <w:ind w:left="0" w:firstLine="567"/>
        <w:jc w:val="both"/>
        <w:rPr>
          <w:color w:val="000000" w:themeColor="text1"/>
          <w:szCs w:val="28"/>
        </w:rPr>
      </w:pPr>
      <w:r w:rsidRPr="00542803">
        <w:rPr>
          <w:color w:val="000000" w:themeColor="text1"/>
          <w:szCs w:val="28"/>
        </w:rPr>
        <w:t>Thiết kế phải đáp ứng được tiêu chuẩn HMI</w:t>
      </w:r>
    </w:p>
    <w:p w14:paraId="58848B6F" w14:textId="77777777" w:rsidR="00542803" w:rsidRPr="00542803" w:rsidRDefault="00542803" w:rsidP="00B215C3">
      <w:pPr>
        <w:pStyle w:val="ListParagraph"/>
        <w:numPr>
          <w:ilvl w:val="0"/>
          <w:numId w:val="24"/>
        </w:numPr>
        <w:spacing w:after="120" w:line="276" w:lineRule="auto"/>
        <w:ind w:left="0" w:firstLine="567"/>
        <w:jc w:val="both"/>
        <w:rPr>
          <w:color w:val="000000" w:themeColor="text1"/>
          <w:szCs w:val="28"/>
        </w:rPr>
      </w:pPr>
      <w:r w:rsidRPr="00542803">
        <w:rPr>
          <w:color w:val="000000" w:themeColor="text1"/>
          <w:szCs w:val="28"/>
        </w:rPr>
        <w:t>Thiết kế phải đảm bảo khả thi và dễ dàng mở rộng về sau</w:t>
      </w:r>
    </w:p>
    <w:p w14:paraId="64B42EB2" w14:textId="77777777" w:rsidR="00F77CBB" w:rsidRPr="00BE7FE0" w:rsidRDefault="00F77CBB" w:rsidP="00B215C3">
      <w:pPr>
        <w:pStyle w:val="Heading2"/>
        <w:numPr>
          <w:ilvl w:val="1"/>
          <w:numId w:val="37"/>
        </w:numPr>
        <w:tabs>
          <w:tab w:val="left" w:pos="993"/>
        </w:tabs>
        <w:ind w:left="0" w:firstLine="567"/>
        <w:jc w:val="both"/>
        <w:rPr>
          <w:rFonts w:ascii="Times New Roman" w:hAnsi="Times New Roman" w:cs="Times New Roman"/>
        </w:rPr>
      </w:pPr>
      <w:bookmarkStart w:id="26" w:name="_Toc33104831"/>
      <w:r w:rsidRPr="00BE7FE0">
        <w:rPr>
          <w:rFonts w:ascii="Times New Roman" w:hAnsi="Times New Roman" w:cs="Times New Roman"/>
        </w:rPr>
        <w:t>Yêu cầu về bảo mật và an toàn thông tin</w:t>
      </w:r>
      <w:bookmarkEnd w:id="23"/>
      <w:bookmarkEnd w:id="26"/>
    </w:p>
    <w:p w14:paraId="6F70402C" w14:textId="56BF4858" w:rsidR="00F77CBB" w:rsidRDefault="00F77CBB" w:rsidP="00A7793E">
      <w:pPr>
        <w:spacing w:after="0"/>
        <w:ind w:firstLine="567"/>
        <w:jc w:val="both"/>
        <w:rPr>
          <w:rFonts w:cs="Times New Roman"/>
        </w:rPr>
      </w:pPr>
      <w:r w:rsidRPr="002C5367">
        <w:rPr>
          <w:rFonts w:cs="Times New Roman"/>
        </w:rPr>
        <w:t xml:space="preserve">Hệ thống Băng phi diễn điện tử là hệ thống </w:t>
      </w:r>
      <w:r w:rsidR="00C3485C">
        <w:rPr>
          <w:rFonts w:cs="Times New Roman"/>
        </w:rPr>
        <w:t xml:space="preserve">tham gia vào hoạt động </w:t>
      </w:r>
      <w:r w:rsidRPr="002C5367">
        <w:rPr>
          <w:rFonts w:cs="Times New Roman"/>
        </w:rPr>
        <w:t>điều hành bay nên phải đáp ứng những yếu tố về bảo mật và an toàn thông tin một cách nghiêm ngặ</w:t>
      </w:r>
      <w:r w:rsidR="00174593">
        <w:rPr>
          <w:rFonts w:cs="Times New Roman"/>
        </w:rPr>
        <w:t>t theo cấp độ 4. Bao gồm các yêu cầu sau:</w:t>
      </w:r>
    </w:p>
    <w:p w14:paraId="7B4A837D" w14:textId="6C378604" w:rsidR="00761756" w:rsidRPr="00121C21" w:rsidRDefault="00761756" w:rsidP="00A7793E">
      <w:pPr>
        <w:widowControl w:val="0"/>
        <w:tabs>
          <w:tab w:val="left" w:pos="720"/>
          <w:tab w:val="left" w:pos="1440"/>
          <w:tab w:val="left" w:pos="2160"/>
          <w:tab w:val="left" w:pos="2880"/>
          <w:tab w:val="left" w:pos="3600"/>
          <w:tab w:val="left" w:pos="7080"/>
        </w:tabs>
        <w:spacing w:before="80" w:line="364" w:lineRule="exact"/>
        <w:ind w:firstLine="567"/>
        <w:jc w:val="both"/>
      </w:pPr>
      <w:r w:rsidRPr="00121C21">
        <w:t>a) An toàn hạ tầng mạng:</w:t>
      </w:r>
      <w:r w:rsidR="00476C0E">
        <w:tab/>
      </w:r>
      <w:r w:rsidR="00476C0E">
        <w:tab/>
      </w:r>
    </w:p>
    <w:p w14:paraId="74A3536F" w14:textId="080BD8FE" w:rsidR="00761756" w:rsidRPr="00121C21" w:rsidRDefault="00761756" w:rsidP="00A7793E">
      <w:pPr>
        <w:widowControl w:val="0"/>
        <w:spacing w:before="80" w:line="364" w:lineRule="exact"/>
        <w:ind w:firstLine="567"/>
        <w:jc w:val="both"/>
        <w:rPr>
          <w:spacing w:val="-6"/>
        </w:rPr>
      </w:pPr>
      <w:r w:rsidRPr="00121C21">
        <w:rPr>
          <w:spacing w:val="-6"/>
        </w:rPr>
        <w:t>- Có phương án phát hiện phòng chống xâm nhập giữa các vùng mạng quan trọng;</w:t>
      </w:r>
    </w:p>
    <w:p w14:paraId="38C4C16F" w14:textId="0916C073" w:rsidR="00761756" w:rsidRPr="00121C21" w:rsidRDefault="00761756" w:rsidP="00A7793E">
      <w:pPr>
        <w:widowControl w:val="0"/>
        <w:spacing w:before="80" w:line="364" w:lineRule="exact"/>
        <w:ind w:firstLine="567"/>
        <w:jc w:val="both"/>
      </w:pPr>
      <w:r w:rsidRPr="00121C21">
        <w:lastRenderedPageBreak/>
        <w:t>- Có phương án quản lý mạng không dây (nếu có) tập trung;</w:t>
      </w:r>
    </w:p>
    <w:p w14:paraId="6F3D9FC1" w14:textId="34565C32" w:rsidR="00761756" w:rsidRPr="00121C21" w:rsidRDefault="00761756" w:rsidP="00A7793E">
      <w:pPr>
        <w:widowControl w:val="0"/>
        <w:spacing w:before="80" w:line="364" w:lineRule="exact"/>
        <w:ind w:firstLine="567"/>
        <w:jc w:val="both"/>
      </w:pPr>
      <w:r w:rsidRPr="00121C21">
        <w:t>- Có hệ thống quản lý phòng chống mã độc tập trung. Trong đó, hệ thống</w:t>
      </w:r>
      <w:r>
        <w:t xml:space="preserve"> </w:t>
      </w:r>
      <w:r w:rsidRPr="00121C21">
        <w:t>có chức năng cơ bản bao gồm: cập nhật dữ liệu, gửi cảnh báo, nhận thông tin điều khiển từ hệ thống quản lý tập trung tới các phần mềm được cài đặt trên máy chủ/</w:t>
      </w:r>
      <w:r>
        <w:t xml:space="preserve"> </w:t>
      </w:r>
      <w:r w:rsidRPr="00121C21">
        <w:t>máy trạm trong mạng;</w:t>
      </w:r>
    </w:p>
    <w:p w14:paraId="2A26A68D" w14:textId="6142192E" w:rsidR="00761756" w:rsidRPr="00121C21" w:rsidRDefault="00761756" w:rsidP="00A7793E">
      <w:pPr>
        <w:widowControl w:val="0"/>
        <w:spacing w:before="80" w:line="364" w:lineRule="exact"/>
        <w:ind w:firstLine="567"/>
        <w:jc w:val="both"/>
      </w:pPr>
      <w:r w:rsidRPr="00121C21">
        <w:t xml:space="preserve">- Có phương án dự phòng nóng cho các thiết bị mạng chính bảo đảm khả năng vận hành liên tục của hệ thống; năng lực của thiết bị dự phòng phải đáp ứng theo quy mô hoạt động của hệ thống; </w:t>
      </w:r>
    </w:p>
    <w:p w14:paraId="79E95B01" w14:textId="7270A380" w:rsidR="00761756" w:rsidRPr="00121C21" w:rsidRDefault="00761756" w:rsidP="00A7793E">
      <w:pPr>
        <w:widowControl w:val="0"/>
        <w:spacing w:before="80" w:line="364" w:lineRule="exact"/>
        <w:ind w:firstLine="567"/>
        <w:jc w:val="both"/>
      </w:pPr>
      <w:r w:rsidRPr="00121C21">
        <w:t>- Có phương án lưu trữ nhật ký độc lập và phù hợp với hoạt động của các thiết bị mạng. Dữ liệu nhật ký phải được lưu tối thiểu 06 tháng;</w:t>
      </w:r>
    </w:p>
    <w:p w14:paraId="08551C3E" w14:textId="77777777" w:rsidR="00761756" w:rsidRPr="00121C21" w:rsidRDefault="00761756" w:rsidP="00A7793E">
      <w:pPr>
        <w:widowControl w:val="0"/>
        <w:spacing w:before="80" w:line="364" w:lineRule="exact"/>
        <w:ind w:firstLine="567"/>
        <w:jc w:val="both"/>
      </w:pPr>
      <w:r w:rsidRPr="00121C21">
        <w:t>- Có phương án cảnh báo thời gian thực trực tiếp đến người quản trị hệ thống thông qua hệ thống giám sát khi phát hiện sự cố trên các thiết bị mạng;</w:t>
      </w:r>
    </w:p>
    <w:p w14:paraId="44293922" w14:textId="77777777" w:rsidR="00761756" w:rsidRPr="00121C21" w:rsidRDefault="00761756" w:rsidP="00A7793E">
      <w:pPr>
        <w:widowControl w:val="0"/>
        <w:spacing w:before="80" w:line="364" w:lineRule="exact"/>
        <w:ind w:firstLine="567"/>
        <w:jc w:val="both"/>
      </w:pPr>
      <w:r w:rsidRPr="00121C21">
        <w:t xml:space="preserve">- Có phương án duy trì ít nhất 02 kết nối mạng Internet từ các ISP sử dụng hạ tầng kết nối trong nước khác nhau (nếu hệ thống buộc phải có kết nối mạng Internet); </w:t>
      </w:r>
    </w:p>
    <w:p w14:paraId="7C81B98B" w14:textId="77777777" w:rsidR="00761756" w:rsidRPr="00121C21" w:rsidRDefault="00761756" w:rsidP="00A7793E">
      <w:pPr>
        <w:widowControl w:val="0"/>
        <w:spacing w:before="80" w:line="364" w:lineRule="exact"/>
        <w:ind w:firstLine="567"/>
        <w:jc w:val="both"/>
      </w:pPr>
      <w:r w:rsidRPr="00121C21">
        <w:t>- Có phương án chống thất thoát dữ liệu trong hệ thống;</w:t>
      </w:r>
    </w:p>
    <w:p w14:paraId="17B814CA" w14:textId="77777777" w:rsidR="00761756" w:rsidRPr="00121C21" w:rsidRDefault="00761756" w:rsidP="00A7793E">
      <w:pPr>
        <w:widowControl w:val="0"/>
        <w:spacing w:before="80" w:line="364" w:lineRule="exact"/>
        <w:ind w:firstLine="567"/>
        <w:jc w:val="both"/>
      </w:pPr>
      <w:r w:rsidRPr="00121C21">
        <w:t>b) An toàn máy chủ:</w:t>
      </w:r>
    </w:p>
    <w:p w14:paraId="50C2691B" w14:textId="77777777" w:rsidR="00761756" w:rsidRPr="00121C21" w:rsidRDefault="00761756" w:rsidP="00A7793E">
      <w:pPr>
        <w:widowControl w:val="0"/>
        <w:spacing w:before="80" w:line="364" w:lineRule="exact"/>
        <w:ind w:firstLine="567"/>
        <w:jc w:val="both"/>
      </w:pPr>
      <w:r w:rsidRPr="00121C21">
        <w:t>- Có phương án lưu trữ nhật ký độc lập và phù hợp với hoạt động của máy chủ. Dữ liệu nhật ký phải được lưu tối thiểu 06 tháng;</w:t>
      </w:r>
      <w:r w:rsidRPr="00121C21">
        <w:tab/>
      </w:r>
    </w:p>
    <w:p w14:paraId="4D470BFF" w14:textId="72882966" w:rsidR="00761756" w:rsidRPr="00121C21" w:rsidRDefault="00761756" w:rsidP="00A7793E">
      <w:pPr>
        <w:widowControl w:val="0"/>
        <w:spacing w:before="80" w:line="364" w:lineRule="exact"/>
        <w:ind w:firstLine="567"/>
        <w:jc w:val="both"/>
      </w:pPr>
      <w:r w:rsidRPr="00121C21">
        <w:t>- Có phương án kiểm tra tính toàn vẹn của các tệp tin hệ thống và tính toàn vẹn của các quyền đã được cấp trên các tài khoản hệ thống;</w:t>
      </w:r>
    </w:p>
    <w:p w14:paraId="39A411A6" w14:textId="77777777" w:rsidR="00761756" w:rsidRPr="00121C21" w:rsidRDefault="00761756" w:rsidP="00A7793E">
      <w:pPr>
        <w:widowControl w:val="0"/>
        <w:spacing w:before="80" w:line="358" w:lineRule="exact"/>
        <w:ind w:firstLine="567"/>
        <w:jc w:val="both"/>
      </w:pPr>
      <w:r w:rsidRPr="00121C21">
        <w:t>c) An toàn ứng dụng:</w:t>
      </w:r>
    </w:p>
    <w:p w14:paraId="2311C47F" w14:textId="79E4B041" w:rsidR="00761756" w:rsidRPr="00121C21" w:rsidRDefault="00761756" w:rsidP="00A7793E">
      <w:pPr>
        <w:widowControl w:val="0"/>
        <w:spacing w:before="80" w:line="358" w:lineRule="exact"/>
        <w:ind w:firstLine="567"/>
        <w:jc w:val="both"/>
      </w:pPr>
      <w:r w:rsidRPr="00121C21">
        <w:t>- Có phương án lưu trữ nhật ký độc lập và phù hợp với hoạt động của ứng dụng. Dữ liệu nhật ký phải được lưu tối thiểu 06 tháng;</w:t>
      </w:r>
    </w:p>
    <w:p w14:paraId="7BABEEDC" w14:textId="77777777" w:rsidR="00761756" w:rsidRPr="00121C21" w:rsidRDefault="00761756" w:rsidP="00A7793E">
      <w:pPr>
        <w:widowControl w:val="0"/>
        <w:spacing w:before="80" w:line="358" w:lineRule="exact"/>
        <w:ind w:firstLine="567"/>
        <w:jc w:val="both"/>
      </w:pPr>
      <w:r w:rsidRPr="00121C21">
        <w:t xml:space="preserve">- Có cơ chế mã hóa thông tin xác thực của người sử dụng trước khi gửi đến ứng dụng qua môi trường mạng; </w:t>
      </w:r>
    </w:p>
    <w:p w14:paraId="0DF76D01" w14:textId="77777777" w:rsidR="00761756" w:rsidRPr="00121C21" w:rsidRDefault="00761756" w:rsidP="00A7793E">
      <w:pPr>
        <w:widowControl w:val="0"/>
        <w:spacing w:before="80" w:line="358" w:lineRule="exact"/>
        <w:ind w:firstLine="567"/>
        <w:jc w:val="both"/>
      </w:pPr>
      <w:r w:rsidRPr="00121C21">
        <w:t xml:space="preserve">- Có cơ chế xác thực thông tin, nguồn gửi khi trao đổi thông tin trong quá trình </w:t>
      </w:r>
      <w:r w:rsidRPr="00121C21">
        <w:rPr>
          <w:spacing w:val="-4"/>
        </w:rPr>
        <w:t>quản trị ứng dụng (không phải là thông tin, dữ liệu công khai) qua môi trường mạng;</w:t>
      </w:r>
    </w:p>
    <w:p w14:paraId="681D753C" w14:textId="2EB7A3E0" w:rsidR="00761756" w:rsidRPr="00121C21" w:rsidRDefault="00761756" w:rsidP="00A7793E">
      <w:pPr>
        <w:widowControl w:val="0"/>
        <w:spacing w:before="80" w:line="358" w:lineRule="exact"/>
        <w:ind w:firstLine="567"/>
        <w:jc w:val="both"/>
      </w:pPr>
      <w:r w:rsidRPr="00121C21">
        <w:t>d) An toàn dữ liệu:</w:t>
      </w:r>
    </w:p>
    <w:p w14:paraId="4D276FA3" w14:textId="77777777" w:rsidR="00761756" w:rsidRPr="00121C21" w:rsidRDefault="00761756" w:rsidP="00A7793E">
      <w:pPr>
        <w:widowControl w:val="0"/>
        <w:spacing w:before="80" w:line="358" w:lineRule="exact"/>
        <w:ind w:firstLine="567"/>
        <w:jc w:val="both"/>
      </w:pPr>
      <w:r w:rsidRPr="00121C21">
        <w:t>- Có phương án kiểm tra tính toàn vẹn của dữ liệu và phát hiện, cảnh báo khi dữ liệu có sự thay đổi;</w:t>
      </w:r>
    </w:p>
    <w:p w14:paraId="7CF2AF2E" w14:textId="77777777" w:rsidR="00761756" w:rsidRPr="00121C21" w:rsidRDefault="00761756" w:rsidP="00A7793E">
      <w:pPr>
        <w:widowControl w:val="0"/>
        <w:spacing w:before="80" w:line="358" w:lineRule="exact"/>
        <w:ind w:firstLine="567"/>
        <w:jc w:val="both"/>
      </w:pPr>
      <w:r w:rsidRPr="00121C21">
        <w:t>- Có phương án phân loại và quản lý các dữ liệu được lưu trữ theo từng loại/nhóm thông qua việc gán các nhãn khác nhau;</w:t>
      </w:r>
    </w:p>
    <w:p w14:paraId="0537784B" w14:textId="516AD61F" w:rsidR="00761756" w:rsidRPr="00121C21" w:rsidRDefault="00761756" w:rsidP="00A7793E">
      <w:pPr>
        <w:widowControl w:val="0"/>
        <w:spacing w:before="80" w:line="358" w:lineRule="exact"/>
        <w:ind w:firstLine="567"/>
        <w:jc w:val="both"/>
      </w:pPr>
      <w:r w:rsidRPr="00121C21">
        <w:lastRenderedPageBreak/>
        <w:t>- Có phương án sử dụng hệ thống sao lưu dự phòng có khả năng chịu lỗi, bảo đảm dữ liệu có khả năng phục khôi phục khi xảy ra sự cố;</w:t>
      </w:r>
    </w:p>
    <w:p w14:paraId="74589FA2" w14:textId="77777777" w:rsidR="00174593" w:rsidRDefault="00174593" w:rsidP="007D461A">
      <w:pPr>
        <w:spacing w:after="0"/>
        <w:ind w:firstLine="567"/>
        <w:rPr>
          <w:rFonts w:cs="Times New Roman"/>
        </w:rPr>
      </w:pPr>
    </w:p>
    <w:p w14:paraId="36987F91" w14:textId="22C46F87" w:rsidR="00F77CBB" w:rsidRPr="007801A3" w:rsidRDefault="00F77CBB" w:rsidP="00B215C3">
      <w:pPr>
        <w:pStyle w:val="Heading2"/>
        <w:numPr>
          <w:ilvl w:val="1"/>
          <w:numId w:val="37"/>
        </w:numPr>
        <w:tabs>
          <w:tab w:val="left" w:pos="993"/>
        </w:tabs>
        <w:ind w:left="0" w:firstLine="567"/>
        <w:rPr>
          <w:rFonts w:ascii="Times New Roman" w:hAnsi="Times New Roman" w:cs="Times New Roman"/>
        </w:rPr>
      </w:pPr>
      <w:bookmarkStart w:id="27" w:name="_Toc33104832"/>
      <w:r w:rsidRPr="007801A3">
        <w:rPr>
          <w:rFonts w:ascii="Times New Roman" w:hAnsi="Times New Roman" w:cs="Times New Roman"/>
        </w:rPr>
        <w:t>Yêu cầu đối với phần cứng</w:t>
      </w:r>
      <w:bookmarkEnd w:id="27"/>
    </w:p>
    <w:p w14:paraId="753E8B6D" w14:textId="77777777" w:rsidR="00664B76" w:rsidRPr="00664B76" w:rsidRDefault="0053355C" w:rsidP="00B215C3">
      <w:pPr>
        <w:pStyle w:val="Heading3"/>
        <w:numPr>
          <w:ilvl w:val="2"/>
          <w:numId w:val="40"/>
        </w:numPr>
        <w:tabs>
          <w:tab w:val="left" w:pos="851"/>
        </w:tabs>
        <w:ind w:left="0" w:firstLine="567"/>
      </w:pPr>
      <w:bookmarkStart w:id="28" w:name="_Toc33104833"/>
      <w:r w:rsidRPr="002C5367">
        <w:rPr>
          <w:lang w:val="vi-VN"/>
        </w:rPr>
        <w:t>01 máy tính server:</w:t>
      </w:r>
      <w:bookmarkEnd w:id="28"/>
      <w:r w:rsidRPr="002C5367">
        <w:rPr>
          <w:lang w:val="vi-VN"/>
        </w:rPr>
        <w:t xml:space="preserve"> </w:t>
      </w:r>
    </w:p>
    <w:p w14:paraId="6233AB8A" w14:textId="5A727D52" w:rsidR="0053355C" w:rsidRPr="00664B76" w:rsidRDefault="0053355C" w:rsidP="00733B87">
      <w:pPr>
        <w:pStyle w:val="Heading3"/>
        <w:numPr>
          <w:ilvl w:val="0"/>
          <w:numId w:val="0"/>
        </w:numPr>
        <w:tabs>
          <w:tab w:val="left" w:pos="993"/>
        </w:tabs>
        <w:ind w:firstLine="567"/>
        <w:rPr>
          <w:b w:val="0"/>
        </w:rPr>
      </w:pPr>
      <w:bookmarkStart w:id="29" w:name="_Toc33104834"/>
      <w:r w:rsidRPr="00664B76">
        <w:rPr>
          <w:b w:val="0"/>
          <w:lang w:val="vi-VN"/>
        </w:rPr>
        <w:t>Căn cứ các chức năng xử lý của phần mềm, Cấu hình của máy tính tối thiểu là:</w:t>
      </w:r>
      <w:bookmarkEnd w:id="29"/>
    </w:p>
    <w:p w14:paraId="7348B7FA"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Bộ vi xử lý: Intel Xeon Silver 4110</w:t>
      </w:r>
    </w:p>
    <w:p w14:paraId="47C6F2C6"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Bộ nhớ RAM: 16 GB DDR4</w:t>
      </w:r>
    </w:p>
    <w:p w14:paraId="365C60A2"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Ổ đĩa cứng: 02 HDD dung lượng 1TB</w:t>
      </w:r>
    </w:p>
    <w:p w14:paraId="10F4045E"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Bộ điều khiển lưu trữ: HPE Smart Array P408i</w:t>
      </w:r>
    </w:p>
    <w:p w14:paraId="7C5831A2"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4-port Ethernet</w:t>
      </w:r>
    </w:p>
    <w:p w14:paraId="5E75097D" w14:textId="706D6836"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Hệ điều hành: Centos</w:t>
      </w:r>
      <w:r w:rsidR="00FE672D">
        <w:rPr>
          <w:rFonts w:cs="Times New Roman"/>
          <w:szCs w:val="28"/>
        </w:rPr>
        <w:t xml:space="preserve"> </w:t>
      </w:r>
      <w:r w:rsidR="004C6979">
        <w:rPr>
          <w:rFonts w:cs="Times New Roman"/>
          <w:szCs w:val="28"/>
        </w:rPr>
        <w:t>6.5</w:t>
      </w:r>
      <w:r w:rsidR="00FE672D">
        <w:rPr>
          <w:rFonts w:cs="Times New Roman"/>
          <w:szCs w:val="28"/>
        </w:rPr>
        <w:t xml:space="preserve"> 64 bit trở lên</w:t>
      </w:r>
    </w:p>
    <w:p w14:paraId="4AF9E124"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Nguồn cung cấp : 2x 500W HPE FlexSlot Power Supply</w:t>
      </w:r>
    </w:p>
    <w:p w14:paraId="6F3F0F05"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Màn hình: 21 inch, Full HD</w:t>
      </w:r>
    </w:p>
    <w:p w14:paraId="61303710" w14:textId="77777777" w:rsidR="0053355C" w:rsidRPr="002C5367" w:rsidRDefault="0053355C" w:rsidP="00733B87">
      <w:pPr>
        <w:tabs>
          <w:tab w:val="left" w:pos="993"/>
        </w:tabs>
        <w:ind w:firstLine="567"/>
        <w:jc w:val="both"/>
        <w:rPr>
          <w:rFonts w:cs="Times New Roman"/>
          <w:szCs w:val="28"/>
        </w:rPr>
      </w:pPr>
      <w:r w:rsidRPr="002C5367">
        <w:rPr>
          <w:rFonts w:cs="Times New Roman"/>
          <w:szCs w:val="28"/>
        </w:rPr>
        <w:t>(Sử dụng trang thiết bị đã có của phòng NCPT để sản xuất sp mẫu.)</w:t>
      </w:r>
    </w:p>
    <w:p w14:paraId="11BD5195" w14:textId="5F8BE27B" w:rsidR="0053355C" w:rsidRPr="00664B76" w:rsidRDefault="0053355C" w:rsidP="00B215C3">
      <w:pPr>
        <w:pStyle w:val="Heading3"/>
        <w:numPr>
          <w:ilvl w:val="2"/>
          <w:numId w:val="40"/>
        </w:numPr>
        <w:tabs>
          <w:tab w:val="left" w:pos="851"/>
        </w:tabs>
        <w:ind w:left="0" w:firstLine="567"/>
        <w:rPr>
          <w:lang w:val="vi-VN"/>
        </w:rPr>
      </w:pPr>
      <w:bookmarkStart w:id="30" w:name="_Toc33104835"/>
      <w:r w:rsidRPr="00664B76">
        <w:rPr>
          <w:lang w:val="vi-VN"/>
        </w:rPr>
        <w:t xml:space="preserve">01 máy in </w:t>
      </w:r>
      <w:r w:rsidR="00B44B3D" w:rsidRPr="00664B76">
        <w:rPr>
          <w:lang w:val="vi-VN"/>
        </w:rPr>
        <w:t>Băng phi diễn</w:t>
      </w:r>
      <w:r w:rsidRPr="00664B76">
        <w:rPr>
          <w:lang w:val="vi-VN"/>
        </w:rPr>
        <w:t>:</w:t>
      </w:r>
      <w:bookmarkEnd w:id="30"/>
      <w:r w:rsidRPr="00664B76">
        <w:rPr>
          <w:lang w:val="vi-VN"/>
        </w:rPr>
        <w:t xml:space="preserve"> </w:t>
      </w:r>
    </w:p>
    <w:p w14:paraId="26EF82C5" w14:textId="77777777" w:rsidR="0053355C" w:rsidRPr="002C5367" w:rsidRDefault="0053355C" w:rsidP="00733B87">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Brother TD-4000 hoặc tương đương</w:t>
      </w:r>
    </w:p>
    <w:p w14:paraId="4D78778A" w14:textId="77777777" w:rsidR="0053355C" w:rsidRPr="002C5367" w:rsidRDefault="0053355C" w:rsidP="00DE7203">
      <w:pPr>
        <w:widowControl w:val="0"/>
        <w:tabs>
          <w:tab w:val="left" w:pos="993"/>
          <w:tab w:val="left" w:pos="1276"/>
        </w:tabs>
        <w:suppressAutoHyphens/>
        <w:spacing w:after="0" w:line="240" w:lineRule="auto"/>
        <w:ind w:left="567"/>
        <w:jc w:val="both"/>
        <w:rPr>
          <w:rFonts w:cs="Times New Roman"/>
          <w:szCs w:val="28"/>
        </w:rPr>
      </w:pPr>
      <w:r w:rsidRPr="002C5367">
        <w:rPr>
          <w:rFonts w:cs="Times New Roman"/>
          <w:szCs w:val="28"/>
        </w:rPr>
        <w:t>(Sử dụng trang thiết bị đã có của phòng NCPT để sản xuất sp mẫu.)</w:t>
      </w:r>
    </w:p>
    <w:p w14:paraId="3E5B678B" w14:textId="77777777" w:rsidR="00664B76" w:rsidRDefault="0053355C" w:rsidP="00B215C3">
      <w:pPr>
        <w:pStyle w:val="Heading3"/>
        <w:numPr>
          <w:ilvl w:val="2"/>
          <w:numId w:val="40"/>
        </w:numPr>
        <w:tabs>
          <w:tab w:val="left" w:pos="851"/>
        </w:tabs>
        <w:ind w:left="0" w:firstLine="567"/>
        <w:rPr>
          <w:lang w:val="vi-VN"/>
        </w:rPr>
      </w:pPr>
      <w:bookmarkStart w:id="31" w:name="_Toc33104836"/>
      <w:r w:rsidRPr="00664B76">
        <w:rPr>
          <w:lang w:val="vi-VN"/>
        </w:rPr>
        <w:t>01 Switch:</w:t>
      </w:r>
      <w:bookmarkEnd w:id="31"/>
      <w:r w:rsidRPr="00664B76">
        <w:rPr>
          <w:lang w:val="vi-VN"/>
        </w:rPr>
        <w:t xml:space="preserve"> </w:t>
      </w:r>
    </w:p>
    <w:p w14:paraId="218EB6E9" w14:textId="643E1FEB" w:rsidR="0053355C" w:rsidRPr="00664B76" w:rsidRDefault="0053355C" w:rsidP="00DE7203">
      <w:pPr>
        <w:pStyle w:val="Heading3"/>
        <w:numPr>
          <w:ilvl w:val="0"/>
          <w:numId w:val="0"/>
        </w:numPr>
        <w:ind w:firstLine="567"/>
        <w:rPr>
          <w:b w:val="0"/>
          <w:lang w:val="vi-VN"/>
        </w:rPr>
      </w:pPr>
      <w:bookmarkStart w:id="32" w:name="_Toc33104837"/>
      <w:r w:rsidRPr="00664B76">
        <w:rPr>
          <w:b w:val="0"/>
          <w:lang w:val="vi-VN"/>
        </w:rPr>
        <w:t>Cấu hình tối thiểu</w:t>
      </w:r>
      <w:bookmarkEnd w:id="32"/>
    </w:p>
    <w:p w14:paraId="7B0BD0F2" w14:textId="77777777" w:rsidR="0053355C" w:rsidRPr="002C5367" w:rsidRDefault="0053355C" w:rsidP="00DE7203">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8 cổng 100Mbps</w:t>
      </w:r>
    </w:p>
    <w:p w14:paraId="0F5BDEFC" w14:textId="77777777" w:rsidR="0053355C" w:rsidRPr="002C5367" w:rsidRDefault="0053355C" w:rsidP="00DE7203">
      <w:pPr>
        <w:tabs>
          <w:tab w:val="left" w:pos="846"/>
        </w:tabs>
        <w:ind w:firstLine="567"/>
        <w:jc w:val="both"/>
        <w:rPr>
          <w:rFonts w:cs="Times New Roman"/>
          <w:szCs w:val="28"/>
          <w:lang w:val="vi-VN"/>
        </w:rPr>
      </w:pPr>
      <w:r w:rsidRPr="002C5367">
        <w:rPr>
          <w:rFonts w:cs="Times New Roman"/>
          <w:szCs w:val="28"/>
          <w:lang w:val="vi-VN"/>
        </w:rPr>
        <w:t>(Sử dụng trang thiết bị đã có của phòng NCPT để sản xuất sp mẫu.)</w:t>
      </w:r>
    </w:p>
    <w:p w14:paraId="528621D1" w14:textId="238A68D9" w:rsidR="0053355C" w:rsidRPr="00664B76" w:rsidRDefault="0053355C" w:rsidP="00B215C3">
      <w:pPr>
        <w:pStyle w:val="Heading3"/>
        <w:numPr>
          <w:ilvl w:val="2"/>
          <w:numId w:val="40"/>
        </w:numPr>
        <w:tabs>
          <w:tab w:val="left" w:pos="851"/>
        </w:tabs>
        <w:ind w:left="0" w:firstLine="567"/>
        <w:rPr>
          <w:lang w:val="vi-VN"/>
        </w:rPr>
      </w:pPr>
      <w:bookmarkStart w:id="33" w:name="_Toc33104838"/>
      <w:r w:rsidRPr="00664B76">
        <w:rPr>
          <w:lang w:val="vi-VN"/>
        </w:rPr>
        <w:t xml:space="preserve">01 máy tính trạm </w:t>
      </w:r>
      <w:r w:rsidR="00C50062" w:rsidRPr="00664B76">
        <w:rPr>
          <w:lang w:val="vi-VN"/>
        </w:rPr>
        <w:t xml:space="preserve">vị trí </w:t>
      </w:r>
      <w:r w:rsidRPr="00664B76">
        <w:rPr>
          <w:lang w:val="vi-VN"/>
        </w:rPr>
        <w:t>FDP:</w:t>
      </w:r>
      <w:bookmarkEnd w:id="33"/>
      <w:r w:rsidRPr="00664B76">
        <w:rPr>
          <w:lang w:val="vi-VN"/>
        </w:rPr>
        <w:tab/>
      </w:r>
    </w:p>
    <w:p w14:paraId="7ECC3892" w14:textId="77777777" w:rsidR="0053355C" w:rsidRPr="002C5367" w:rsidRDefault="0053355C" w:rsidP="007D461A">
      <w:pPr>
        <w:ind w:firstLine="567"/>
        <w:jc w:val="both"/>
        <w:rPr>
          <w:rFonts w:cs="Times New Roman"/>
          <w:szCs w:val="28"/>
        </w:rPr>
      </w:pPr>
      <w:r w:rsidRPr="002C5367">
        <w:rPr>
          <w:rFonts w:cs="Times New Roman"/>
          <w:szCs w:val="28"/>
          <w:lang w:val="vi-VN"/>
        </w:rPr>
        <w:t>Căn cứ các chức năng xử lý của phần mềm, Cấu hình của máy tính tối thiểu là:</w:t>
      </w:r>
    </w:p>
    <w:p w14:paraId="7BA33D95"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 xml:space="preserve">CPU: </w:t>
      </w:r>
      <w:r w:rsidRPr="002C5367">
        <w:rPr>
          <w:rFonts w:cs="Times New Roman"/>
          <w:szCs w:val="28"/>
        </w:rPr>
        <w:tab/>
        <w:t>Core I5</w:t>
      </w:r>
    </w:p>
    <w:p w14:paraId="407E89C5"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RAM:</w:t>
      </w:r>
      <w:r w:rsidRPr="002C5367">
        <w:rPr>
          <w:rFonts w:cs="Times New Roman"/>
          <w:szCs w:val="28"/>
        </w:rPr>
        <w:tab/>
        <w:t>8Gb</w:t>
      </w:r>
    </w:p>
    <w:p w14:paraId="51782228"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HDD:</w:t>
      </w:r>
      <w:r w:rsidRPr="002C5367">
        <w:rPr>
          <w:rFonts w:cs="Times New Roman"/>
          <w:szCs w:val="28"/>
        </w:rPr>
        <w:tab/>
        <w:t>500Gb</w:t>
      </w:r>
    </w:p>
    <w:p w14:paraId="08C33F56"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Màn hình: 21 inch, Full HD</w:t>
      </w:r>
    </w:p>
    <w:p w14:paraId="456181CF" w14:textId="6A769F46"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691DC9">
        <w:rPr>
          <w:rFonts w:cs="Times New Roman"/>
          <w:szCs w:val="28"/>
        </w:rPr>
        <w:t xml:space="preserve">Sử dụng hệ điều hành </w:t>
      </w:r>
      <w:r w:rsidR="002D7B4F">
        <w:rPr>
          <w:rFonts w:cs="Times New Roman"/>
          <w:szCs w:val="28"/>
        </w:rPr>
        <w:t>Window 10 64 bit trở lên</w:t>
      </w:r>
    </w:p>
    <w:p w14:paraId="48BDCB8C" w14:textId="77777777" w:rsidR="0053355C" w:rsidRPr="002C5367" w:rsidRDefault="0053355C" w:rsidP="00691DC9">
      <w:pPr>
        <w:tabs>
          <w:tab w:val="left" w:pos="851"/>
        </w:tabs>
        <w:ind w:firstLine="567"/>
        <w:jc w:val="both"/>
        <w:rPr>
          <w:rFonts w:cs="Times New Roman"/>
          <w:szCs w:val="28"/>
        </w:rPr>
      </w:pPr>
      <w:r w:rsidRPr="002C5367">
        <w:rPr>
          <w:rFonts w:cs="Times New Roman"/>
          <w:szCs w:val="28"/>
          <w:lang w:val="vi-VN"/>
        </w:rPr>
        <w:t>(Sử dụng trang thiết bị đã có của phòng NCPT để sản xuất sp mẫu.)</w:t>
      </w:r>
    </w:p>
    <w:p w14:paraId="5E2C52C8" w14:textId="77777777" w:rsidR="00664B76" w:rsidRPr="00664B76" w:rsidRDefault="0053355C" w:rsidP="00B215C3">
      <w:pPr>
        <w:pStyle w:val="Heading3"/>
        <w:numPr>
          <w:ilvl w:val="2"/>
          <w:numId w:val="40"/>
        </w:numPr>
        <w:tabs>
          <w:tab w:val="left" w:pos="851"/>
        </w:tabs>
        <w:ind w:left="0" w:firstLine="567"/>
        <w:rPr>
          <w:lang w:val="vi-VN"/>
        </w:rPr>
      </w:pPr>
      <w:bookmarkStart w:id="34" w:name="_Toc33104839"/>
      <w:r w:rsidRPr="00664B76">
        <w:rPr>
          <w:lang w:val="vi-VN"/>
        </w:rPr>
        <w:t xml:space="preserve">01 máy tính trạm </w:t>
      </w:r>
      <w:r w:rsidR="002C28AA" w:rsidRPr="00664B76">
        <w:rPr>
          <w:lang w:val="vi-VN"/>
        </w:rPr>
        <w:t xml:space="preserve">vị trí </w:t>
      </w:r>
      <w:r w:rsidRPr="00664B76">
        <w:rPr>
          <w:lang w:val="vi-VN"/>
        </w:rPr>
        <w:t>Controller:</w:t>
      </w:r>
      <w:bookmarkEnd w:id="34"/>
      <w:r w:rsidRPr="00664B76">
        <w:rPr>
          <w:lang w:val="vi-VN"/>
        </w:rPr>
        <w:t xml:space="preserve"> </w:t>
      </w:r>
    </w:p>
    <w:p w14:paraId="3436A289" w14:textId="7BDCBC2F" w:rsidR="0053355C" w:rsidRPr="002C5367" w:rsidRDefault="0053355C" w:rsidP="00664B76">
      <w:pPr>
        <w:widowControl w:val="0"/>
        <w:suppressAutoHyphens/>
        <w:spacing w:after="0" w:line="240" w:lineRule="auto"/>
        <w:ind w:left="567"/>
        <w:jc w:val="both"/>
        <w:rPr>
          <w:rFonts w:cs="Times New Roman"/>
          <w:szCs w:val="28"/>
        </w:rPr>
      </w:pPr>
      <w:r w:rsidRPr="002C5367">
        <w:rPr>
          <w:rFonts w:cs="Times New Roman"/>
          <w:szCs w:val="28"/>
          <w:lang w:val="vi-VN"/>
        </w:rPr>
        <w:t>Căn cứ các chức năng xử lý của phần mềm, Cấu hình của máy tính tối thiểu là:</w:t>
      </w:r>
    </w:p>
    <w:p w14:paraId="2F063218"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 xml:space="preserve">CPU: </w:t>
      </w:r>
      <w:r w:rsidRPr="002C5367">
        <w:rPr>
          <w:rFonts w:cs="Times New Roman"/>
          <w:szCs w:val="28"/>
        </w:rPr>
        <w:tab/>
        <w:t>Core I5</w:t>
      </w:r>
    </w:p>
    <w:p w14:paraId="1BBC91C5"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RAM:</w:t>
      </w:r>
      <w:r w:rsidRPr="002C5367">
        <w:rPr>
          <w:rFonts w:cs="Times New Roman"/>
          <w:szCs w:val="28"/>
        </w:rPr>
        <w:tab/>
        <w:t>8Gb</w:t>
      </w:r>
    </w:p>
    <w:p w14:paraId="2C30FE3F" w14:textId="77777777"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HDD:</w:t>
      </w:r>
      <w:r w:rsidRPr="002C5367">
        <w:rPr>
          <w:rFonts w:cs="Times New Roman"/>
          <w:szCs w:val="28"/>
        </w:rPr>
        <w:tab/>
        <w:t>500Gb</w:t>
      </w:r>
    </w:p>
    <w:p w14:paraId="6E967BE5" w14:textId="546E0595" w:rsidR="0053355C" w:rsidRPr="002C5367" w:rsidRDefault="0053355C" w:rsidP="00CC759A">
      <w:pPr>
        <w:widowControl w:val="0"/>
        <w:numPr>
          <w:ilvl w:val="0"/>
          <w:numId w:val="19"/>
        </w:numPr>
        <w:tabs>
          <w:tab w:val="clear" w:pos="0"/>
          <w:tab w:val="num" w:pos="567"/>
          <w:tab w:val="left" w:pos="993"/>
          <w:tab w:val="left" w:pos="1276"/>
        </w:tabs>
        <w:suppressAutoHyphens/>
        <w:spacing w:after="0" w:line="240" w:lineRule="auto"/>
        <w:ind w:left="0" w:firstLine="567"/>
        <w:jc w:val="both"/>
        <w:rPr>
          <w:rFonts w:cs="Times New Roman"/>
          <w:szCs w:val="28"/>
        </w:rPr>
      </w:pPr>
      <w:r w:rsidRPr="002C5367">
        <w:rPr>
          <w:rFonts w:cs="Times New Roman"/>
          <w:szCs w:val="28"/>
        </w:rPr>
        <w:t>Sử dụng hệ điều hành Windows</w:t>
      </w:r>
      <w:r w:rsidR="00684F02">
        <w:rPr>
          <w:rFonts w:cs="Times New Roman"/>
          <w:szCs w:val="28"/>
        </w:rPr>
        <w:t xml:space="preserve"> 10 64 bit trở lên</w:t>
      </w:r>
    </w:p>
    <w:p w14:paraId="1E1BE532" w14:textId="77777777" w:rsidR="0053355C" w:rsidRPr="002C5367" w:rsidRDefault="0053355C" w:rsidP="00CC759A">
      <w:pPr>
        <w:widowControl w:val="0"/>
        <w:tabs>
          <w:tab w:val="left" w:pos="993"/>
        </w:tabs>
        <w:suppressAutoHyphens/>
        <w:spacing w:after="0" w:line="240" w:lineRule="auto"/>
        <w:ind w:firstLine="567"/>
        <w:jc w:val="both"/>
        <w:rPr>
          <w:rFonts w:cs="Times New Roman"/>
          <w:szCs w:val="28"/>
        </w:rPr>
      </w:pPr>
      <w:r w:rsidRPr="00691DC9">
        <w:rPr>
          <w:rFonts w:cs="Times New Roman"/>
          <w:szCs w:val="28"/>
        </w:rPr>
        <w:t>(Máy trạm sử dụng trang thiết bị đã có của phòng NCPT để sản xuất sp mẫu.)</w:t>
      </w:r>
    </w:p>
    <w:p w14:paraId="2F34834F" w14:textId="77777777" w:rsidR="0053355C" w:rsidRPr="00664B76" w:rsidRDefault="0053355C" w:rsidP="00B215C3">
      <w:pPr>
        <w:pStyle w:val="Heading3"/>
        <w:numPr>
          <w:ilvl w:val="2"/>
          <w:numId w:val="40"/>
        </w:numPr>
        <w:tabs>
          <w:tab w:val="left" w:pos="851"/>
        </w:tabs>
        <w:ind w:left="0" w:firstLine="567"/>
        <w:rPr>
          <w:lang w:val="vi-VN"/>
        </w:rPr>
      </w:pPr>
      <w:bookmarkStart w:id="35" w:name="_Toc33104840"/>
      <w:r w:rsidRPr="00664B76">
        <w:rPr>
          <w:lang w:val="vi-VN"/>
        </w:rPr>
        <w:t>01 màn hình Touchscreen:</w:t>
      </w:r>
      <w:bookmarkEnd w:id="35"/>
      <w:r w:rsidRPr="00664B76">
        <w:rPr>
          <w:lang w:val="vi-VN"/>
        </w:rPr>
        <w:t xml:space="preserve">  </w:t>
      </w:r>
    </w:p>
    <w:p w14:paraId="0C9E46DE" w14:textId="2095C384" w:rsidR="0053355C" w:rsidRPr="00691DC9" w:rsidRDefault="0053355C" w:rsidP="00B215C3">
      <w:pPr>
        <w:widowControl w:val="0"/>
        <w:numPr>
          <w:ilvl w:val="0"/>
          <w:numId w:val="41"/>
        </w:numPr>
        <w:tabs>
          <w:tab w:val="left" w:pos="851"/>
        </w:tabs>
        <w:suppressAutoHyphens/>
        <w:spacing w:after="0" w:line="240" w:lineRule="auto"/>
        <w:ind w:left="0" w:firstLine="567"/>
        <w:jc w:val="both"/>
        <w:rPr>
          <w:rFonts w:cs="Times New Roman"/>
          <w:szCs w:val="28"/>
        </w:rPr>
      </w:pPr>
      <w:r w:rsidRPr="00691DC9">
        <w:rPr>
          <w:rFonts w:cs="Times New Roman"/>
          <w:szCs w:val="28"/>
        </w:rPr>
        <w:t xml:space="preserve">Đầu tư, mua sắm mới màn hình chạm chuyên dụng có kích thước 24 inch để </w:t>
      </w:r>
      <w:r w:rsidRPr="00691DC9">
        <w:rPr>
          <w:rFonts w:cs="Times New Roman"/>
          <w:szCs w:val="28"/>
        </w:rPr>
        <w:lastRenderedPageBreak/>
        <w:t xml:space="preserve">có khả năng hiển thị đồng thời 2 cột, mỗi cột có ít nhất 5 </w:t>
      </w:r>
      <w:r w:rsidR="00B44B3D">
        <w:rPr>
          <w:rFonts w:cs="Times New Roman"/>
          <w:szCs w:val="28"/>
        </w:rPr>
        <w:t>Băng phi diễn</w:t>
      </w:r>
      <w:r w:rsidRPr="00691DC9">
        <w:rPr>
          <w:rFonts w:cs="Times New Roman"/>
          <w:szCs w:val="28"/>
        </w:rPr>
        <w:t xml:space="preserve"> trong phạm vi nhìn thấy của màn hình.</w:t>
      </w:r>
    </w:p>
    <w:p w14:paraId="2F116BF8" w14:textId="77777777" w:rsidR="0053355C" w:rsidRPr="00691DC9" w:rsidRDefault="0053355C" w:rsidP="00B215C3">
      <w:pPr>
        <w:widowControl w:val="0"/>
        <w:numPr>
          <w:ilvl w:val="0"/>
          <w:numId w:val="41"/>
        </w:numPr>
        <w:tabs>
          <w:tab w:val="left" w:pos="851"/>
        </w:tabs>
        <w:suppressAutoHyphens/>
        <w:spacing w:after="0" w:line="240" w:lineRule="auto"/>
        <w:ind w:left="0" w:firstLine="567"/>
        <w:jc w:val="both"/>
        <w:rPr>
          <w:rFonts w:cs="Times New Roman"/>
          <w:szCs w:val="28"/>
        </w:rPr>
      </w:pPr>
      <w:r w:rsidRPr="00691DC9">
        <w:rPr>
          <w:rFonts w:cs="Times New Roman"/>
          <w:szCs w:val="28"/>
        </w:rPr>
        <w:t>Có độ phân giải 4K UHD để có thể nhìn rõ các cỡ chữ, nét chữ to nhỏ bất kỳ và màn hình chạm có cảm biến 8192 mức áp lực để xử lý việc viết tay bằng bút điện tử trực tiếp lên màn hình. Màn hình phải có cảm biến lực để khi viết không bị mất nét chữ và bị lag.</w:t>
      </w:r>
    </w:p>
    <w:p w14:paraId="4A67E136"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Technology:</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IPS UHD high brightness panel</w:t>
      </w:r>
    </w:p>
    <w:p w14:paraId="0E379F79"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Displayable Colors (maximum):</w:t>
      </w:r>
      <w:r w:rsidRPr="002C5367">
        <w:rPr>
          <w:rFonts w:cs="Times New Roman"/>
          <w:szCs w:val="28"/>
        </w:rPr>
        <w:tab/>
        <w:t xml:space="preserve">1.07 billion colors (10 bits color) </w:t>
      </w:r>
    </w:p>
    <w:p w14:paraId="06EDAA0B"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Aspect Ratio:</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 xml:space="preserve">16:9 </w:t>
      </w:r>
    </w:p>
    <w:p w14:paraId="66A12D9A"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Viewing Angle:</w:t>
      </w:r>
      <w:r w:rsidRPr="002C5367">
        <w:rPr>
          <w:rFonts w:cs="Times New Roman"/>
          <w:szCs w:val="28"/>
        </w:rPr>
        <w:tab/>
      </w:r>
      <w:r w:rsidRPr="002C5367">
        <w:rPr>
          <w:rFonts w:cs="Times New Roman"/>
          <w:szCs w:val="28"/>
        </w:rPr>
        <w:tab/>
      </w:r>
      <w:r w:rsidRPr="002C5367">
        <w:rPr>
          <w:rFonts w:cs="Times New Roman"/>
          <w:szCs w:val="28"/>
        </w:rPr>
        <w:tab/>
        <w:t xml:space="preserve">176° (88°/88°) H, (88°/88°) V </w:t>
      </w:r>
    </w:p>
    <w:p w14:paraId="505F6355"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Contrast Ratio:</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 xml:space="preserve">1000:1 </w:t>
      </w:r>
    </w:p>
    <w:p w14:paraId="76728D6A"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Brightness:</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 xml:space="preserve">350 cd/m2 </w:t>
      </w:r>
    </w:p>
    <w:p w14:paraId="23A81E09"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Response Rate:</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 xml:space="preserve">14 ms </w:t>
      </w:r>
    </w:p>
    <w:p w14:paraId="039502EF"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Multi-Touch:</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Yes</w:t>
      </w:r>
    </w:p>
    <w:p w14:paraId="069E3F21"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Pressure Levels:</w:t>
      </w:r>
      <w:r w:rsidRPr="002C5367">
        <w:rPr>
          <w:rFonts w:cs="Times New Roman"/>
          <w:szCs w:val="28"/>
        </w:rPr>
        <w:tab/>
      </w:r>
      <w:r w:rsidRPr="002C5367">
        <w:rPr>
          <w:rFonts w:cs="Times New Roman"/>
          <w:szCs w:val="28"/>
        </w:rPr>
        <w:tab/>
      </w:r>
      <w:r w:rsidRPr="002C5367">
        <w:rPr>
          <w:rFonts w:cs="Times New Roman"/>
          <w:szCs w:val="28"/>
        </w:rPr>
        <w:tab/>
        <w:t xml:space="preserve">8192, both pen tip and eraser </w:t>
      </w:r>
    </w:p>
    <w:p w14:paraId="7FE88038"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Resolution:</w:t>
      </w:r>
      <w:r w:rsidRPr="002C5367">
        <w:rPr>
          <w:rFonts w:cs="Times New Roman"/>
          <w:szCs w:val="28"/>
        </w:rPr>
        <w:tab/>
      </w:r>
      <w:r w:rsidRPr="002C5367">
        <w:rPr>
          <w:rFonts w:cs="Times New Roman"/>
          <w:szCs w:val="28"/>
        </w:rPr>
        <w:tab/>
      </w:r>
      <w:r w:rsidRPr="002C5367">
        <w:rPr>
          <w:rFonts w:cs="Times New Roman"/>
          <w:szCs w:val="28"/>
        </w:rPr>
        <w:tab/>
      </w:r>
      <w:r w:rsidRPr="002C5367">
        <w:rPr>
          <w:rFonts w:cs="Times New Roman"/>
          <w:szCs w:val="28"/>
        </w:rPr>
        <w:tab/>
        <w:t xml:space="preserve">5080 lpi </w:t>
      </w:r>
    </w:p>
    <w:p w14:paraId="158BDD22" w14:textId="77777777" w:rsidR="0053355C" w:rsidRPr="002C5367" w:rsidRDefault="0053355C" w:rsidP="005340E2">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Dedicated Pan, Scroll, Zoom, Brush Size:</w:t>
      </w:r>
      <w:r w:rsidRPr="002C5367">
        <w:rPr>
          <w:rFonts w:cs="Times New Roman"/>
          <w:szCs w:val="28"/>
        </w:rPr>
        <w:tab/>
        <w:t xml:space="preserve">Yes </w:t>
      </w:r>
    </w:p>
    <w:p w14:paraId="31AF0D56" w14:textId="0F2EBD84" w:rsidR="0053355C" w:rsidRPr="002C5367" w:rsidRDefault="00432102" w:rsidP="005340E2">
      <w:pPr>
        <w:tabs>
          <w:tab w:val="num" w:pos="993"/>
        </w:tabs>
        <w:ind w:firstLine="567"/>
        <w:jc w:val="both"/>
        <w:rPr>
          <w:rFonts w:cs="Times New Roman"/>
          <w:szCs w:val="28"/>
        </w:rPr>
      </w:pPr>
      <w:r w:rsidRPr="002C5367">
        <w:rPr>
          <w:rFonts w:cs="Times New Roman"/>
          <w:szCs w:val="28"/>
        </w:rPr>
        <w:t>(Mua sắm mới)</w:t>
      </w:r>
    </w:p>
    <w:p w14:paraId="239F679F" w14:textId="77777777" w:rsidR="0053355C" w:rsidRPr="00664B76" w:rsidRDefault="0053355C" w:rsidP="00B215C3">
      <w:pPr>
        <w:pStyle w:val="Heading3"/>
        <w:numPr>
          <w:ilvl w:val="2"/>
          <w:numId w:val="40"/>
        </w:numPr>
        <w:tabs>
          <w:tab w:val="left" w:pos="851"/>
        </w:tabs>
        <w:ind w:left="0" w:firstLine="567"/>
        <w:rPr>
          <w:lang w:val="vi-VN"/>
        </w:rPr>
      </w:pPr>
      <w:bookmarkStart w:id="36" w:name="_Toc33104841"/>
      <w:r w:rsidRPr="00664B76">
        <w:rPr>
          <w:lang w:val="vi-VN"/>
        </w:rPr>
        <w:t>01 Card màn hình độ phân giải UHD:</w:t>
      </w:r>
      <w:bookmarkEnd w:id="36"/>
      <w:r w:rsidRPr="00664B76">
        <w:rPr>
          <w:lang w:val="vi-VN"/>
        </w:rPr>
        <w:t xml:space="preserve">  </w:t>
      </w:r>
    </w:p>
    <w:p w14:paraId="35570E43" w14:textId="3DA8DF7E" w:rsidR="0053355C" w:rsidRPr="002C5367" w:rsidRDefault="0053355C"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Chuẩn giao tiế</w:t>
      </w:r>
      <w:r w:rsidR="001049F6">
        <w:rPr>
          <w:rFonts w:cs="Times New Roman"/>
          <w:szCs w:val="28"/>
        </w:rPr>
        <w:t xml:space="preserve">p: </w:t>
      </w:r>
      <w:r w:rsidR="001049F6">
        <w:rPr>
          <w:rFonts w:cs="Times New Roman"/>
          <w:szCs w:val="28"/>
        </w:rPr>
        <w:tab/>
      </w:r>
      <w:r w:rsidRPr="002C5367">
        <w:rPr>
          <w:rFonts w:cs="Times New Roman"/>
          <w:szCs w:val="28"/>
        </w:rPr>
        <w:t>PCI Express 3.0 x16</w:t>
      </w:r>
    </w:p>
    <w:p w14:paraId="67CAEF76" w14:textId="7983D6B4" w:rsidR="0053355C" w:rsidRPr="002C5367" w:rsidRDefault="001049F6"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Pr>
          <w:rFonts w:cs="Times New Roman"/>
          <w:szCs w:val="28"/>
        </w:rPr>
        <w:t>CUDA Cores:</w:t>
      </w:r>
      <w:r>
        <w:rPr>
          <w:rFonts w:cs="Times New Roman"/>
          <w:szCs w:val="28"/>
        </w:rPr>
        <w:tab/>
      </w:r>
      <w:r>
        <w:rPr>
          <w:rFonts w:cs="Times New Roman"/>
          <w:szCs w:val="28"/>
        </w:rPr>
        <w:tab/>
      </w:r>
      <w:r w:rsidR="0053355C" w:rsidRPr="002C5367">
        <w:rPr>
          <w:rFonts w:cs="Times New Roman"/>
          <w:szCs w:val="28"/>
        </w:rPr>
        <w:t>512</w:t>
      </w:r>
    </w:p>
    <w:p w14:paraId="6F517AE0" w14:textId="46FC3DC4" w:rsidR="0053355C" w:rsidRPr="002C5367" w:rsidRDefault="0053355C"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Bộ nhớ</w:t>
      </w:r>
      <w:r w:rsidR="001049F6">
        <w:rPr>
          <w:rFonts w:cs="Times New Roman"/>
          <w:szCs w:val="28"/>
        </w:rPr>
        <w:t xml:space="preserve"> VGA:</w:t>
      </w:r>
      <w:r w:rsidR="001049F6">
        <w:rPr>
          <w:rFonts w:cs="Times New Roman"/>
          <w:szCs w:val="28"/>
        </w:rPr>
        <w:tab/>
      </w:r>
      <w:r w:rsidR="001049F6">
        <w:rPr>
          <w:rFonts w:cs="Times New Roman"/>
          <w:szCs w:val="28"/>
        </w:rPr>
        <w:tab/>
      </w:r>
      <w:r w:rsidRPr="002C5367">
        <w:rPr>
          <w:rFonts w:cs="Times New Roman"/>
          <w:szCs w:val="28"/>
        </w:rPr>
        <w:t>2 GB GDDR5</w:t>
      </w:r>
    </w:p>
    <w:p w14:paraId="23E3CAA1" w14:textId="61D9D14A" w:rsidR="0053355C" w:rsidRPr="002C5367" w:rsidRDefault="0053355C"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Giao tiếp bộ nhớ</w:t>
      </w:r>
      <w:r w:rsidR="001049F6">
        <w:rPr>
          <w:rFonts w:cs="Times New Roman"/>
          <w:szCs w:val="28"/>
        </w:rPr>
        <w:t>:</w:t>
      </w:r>
      <w:r w:rsidR="001049F6">
        <w:rPr>
          <w:rFonts w:cs="Times New Roman"/>
          <w:szCs w:val="28"/>
        </w:rPr>
        <w:tab/>
      </w:r>
      <w:r w:rsidRPr="002C5367">
        <w:rPr>
          <w:rFonts w:cs="Times New Roman"/>
          <w:szCs w:val="28"/>
        </w:rPr>
        <w:t>128-bit</w:t>
      </w:r>
    </w:p>
    <w:p w14:paraId="74E141A6" w14:textId="3F8EB616" w:rsidR="0053355C" w:rsidRPr="002C5367" w:rsidRDefault="0053355C"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Cổng giao tiế</w:t>
      </w:r>
      <w:r w:rsidR="001049F6">
        <w:rPr>
          <w:rFonts w:cs="Times New Roman"/>
          <w:szCs w:val="28"/>
        </w:rPr>
        <w:t>p:</w:t>
      </w:r>
      <w:r w:rsidR="001049F6">
        <w:rPr>
          <w:rFonts w:cs="Times New Roman"/>
          <w:szCs w:val="28"/>
        </w:rPr>
        <w:tab/>
      </w:r>
      <w:r w:rsidR="001049F6">
        <w:rPr>
          <w:rFonts w:cs="Times New Roman"/>
          <w:szCs w:val="28"/>
        </w:rPr>
        <w:tab/>
      </w:r>
      <w:r w:rsidRPr="002C5367">
        <w:rPr>
          <w:rFonts w:cs="Times New Roman"/>
          <w:szCs w:val="28"/>
        </w:rPr>
        <w:t>4xmDP 1.4</w:t>
      </w:r>
    </w:p>
    <w:p w14:paraId="00A0823B" w14:textId="72C6F367" w:rsidR="0053355C" w:rsidRPr="002C5367" w:rsidRDefault="0053355C" w:rsidP="001049F6">
      <w:pPr>
        <w:widowControl w:val="0"/>
        <w:numPr>
          <w:ilvl w:val="0"/>
          <w:numId w:val="19"/>
        </w:numPr>
        <w:tabs>
          <w:tab w:val="clear" w:pos="0"/>
          <w:tab w:val="num" w:pos="993"/>
          <w:tab w:val="left" w:pos="1276"/>
        </w:tabs>
        <w:suppressAutoHyphens/>
        <w:spacing w:after="0" w:line="240" w:lineRule="auto"/>
        <w:ind w:left="0" w:firstLine="567"/>
        <w:jc w:val="both"/>
        <w:rPr>
          <w:rFonts w:cs="Times New Roman"/>
          <w:szCs w:val="28"/>
        </w:rPr>
      </w:pPr>
      <w:r w:rsidRPr="002C5367">
        <w:rPr>
          <w:rFonts w:cs="Times New Roman"/>
          <w:szCs w:val="28"/>
        </w:rPr>
        <w:t>Độ phân giải hiển thị</w:t>
      </w:r>
      <w:r w:rsidR="001049F6">
        <w:rPr>
          <w:rFonts w:cs="Times New Roman"/>
          <w:szCs w:val="28"/>
        </w:rPr>
        <w:t>:</w:t>
      </w:r>
      <w:r w:rsidR="001049F6">
        <w:rPr>
          <w:rFonts w:cs="Times New Roman"/>
          <w:szCs w:val="28"/>
        </w:rPr>
        <w:tab/>
      </w:r>
      <w:r w:rsidRPr="002C5367">
        <w:rPr>
          <w:rFonts w:cs="Times New Roman"/>
          <w:szCs w:val="28"/>
        </w:rPr>
        <w:t>4x 4096x2160 @ 60Hz / 4x 5120x2880 @ 60Hz</w:t>
      </w:r>
    </w:p>
    <w:p w14:paraId="3D978BC9" w14:textId="77777777" w:rsidR="00EB125B" w:rsidRPr="002C5367" w:rsidRDefault="00EB125B" w:rsidP="007D461A">
      <w:pPr>
        <w:ind w:firstLine="567"/>
        <w:jc w:val="both"/>
        <w:rPr>
          <w:rFonts w:cs="Times New Roman"/>
          <w:szCs w:val="28"/>
        </w:rPr>
      </w:pPr>
      <w:r w:rsidRPr="002C5367">
        <w:rPr>
          <w:rFonts w:cs="Times New Roman"/>
          <w:szCs w:val="28"/>
        </w:rPr>
        <w:t>(Mua sắm mới)</w:t>
      </w:r>
    </w:p>
    <w:p w14:paraId="7EEFE6F4" w14:textId="77777777" w:rsidR="00F77CBB" w:rsidRPr="002C5367" w:rsidRDefault="00F77CBB" w:rsidP="00F77CBB">
      <w:pPr>
        <w:ind w:left="360"/>
        <w:jc w:val="both"/>
        <w:rPr>
          <w:rFonts w:cs="Times New Roman"/>
          <w:szCs w:val="28"/>
        </w:rPr>
      </w:pPr>
    </w:p>
    <w:p w14:paraId="34024B65" w14:textId="08C756E2" w:rsidR="003B256B" w:rsidRPr="002C5367" w:rsidRDefault="00572E5F" w:rsidP="00747B1B">
      <w:pPr>
        <w:pStyle w:val="Heading1"/>
      </w:pPr>
      <w:bookmarkStart w:id="37" w:name="_Toc523472497"/>
      <w:bookmarkStart w:id="38" w:name="_Toc33104842"/>
      <w:r w:rsidRPr="002C5367">
        <w:t xml:space="preserve">GIẢI PHÁP </w:t>
      </w:r>
      <w:r w:rsidR="003B256B" w:rsidRPr="002C5367">
        <w:t>THIẾT KẾ</w:t>
      </w:r>
      <w:bookmarkEnd w:id="37"/>
      <w:r w:rsidRPr="002C5367">
        <w:t xml:space="preserve"> HỆ THỐNG</w:t>
      </w:r>
      <w:bookmarkEnd w:id="38"/>
    </w:p>
    <w:p w14:paraId="3ABE4221" w14:textId="7B05E46E" w:rsidR="00572E5F" w:rsidRPr="002C5367" w:rsidRDefault="0014518D" w:rsidP="00B215C3">
      <w:pPr>
        <w:pStyle w:val="Heading2"/>
        <w:keepLines w:val="0"/>
        <w:widowControl w:val="0"/>
        <w:numPr>
          <w:ilvl w:val="1"/>
          <w:numId w:val="37"/>
        </w:numPr>
        <w:tabs>
          <w:tab w:val="left" w:pos="993"/>
        </w:tabs>
        <w:suppressAutoHyphens/>
        <w:spacing w:before="120" w:after="120" w:line="360" w:lineRule="auto"/>
        <w:ind w:left="0" w:firstLine="567"/>
        <w:jc w:val="both"/>
        <w:rPr>
          <w:rFonts w:ascii="Times New Roman" w:hAnsi="Times New Roman" w:cs="Times New Roman"/>
          <w:szCs w:val="28"/>
          <w:lang w:val="vi-VN"/>
        </w:rPr>
      </w:pPr>
      <w:bookmarkStart w:id="39" w:name="_Toc33104843"/>
      <w:r>
        <w:rPr>
          <w:rFonts w:ascii="Times New Roman" w:hAnsi="Times New Roman" w:cs="Times New Roman"/>
          <w:szCs w:val="28"/>
        </w:rPr>
        <w:t>Thiết kế mô hình hệ thống</w:t>
      </w:r>
      <w:bookmarkEnd w:id="39"/>
    </w:p>
    <w:p w14:paraId="3AEA351C" w14:textId="5667E4FB" w:rsidR="00572E5F" w:rsidRDefault="00572E5F" w:rsidP="00C810CC">
      <w:pPr>
        <w:pStyle w:val="BodyText"/>
        <w:ind w:firstLine="567"/>
        <w:jc w:val="both"/>
        <w:rPr>
          <w:szCs w:val="28"/>
          <w:lang w:val="vi-VN"/>
        </w:rPr>
      </w:pPr>
      <w:r w:rsidRPr="002C5367">
        <w:rPr>
          <w:szCs w:val="28"/>
        </w:rPr>
        <w:tab/>
      </w:r>
      <w:r w:rsidRPr="002C5367">
        <w:rPr>
          <w:szCs w:val="28"/>
          <w:lang w:val="vi-VN"/>
        </w:rPr>
        <w:t>Căn cứ các yêu cầu kỹ thuật của hệ thống và các yêu cầu khai thác, chúng tôi đề xuất hệ thống Băng phi diễn điện tử  do ATTECH chế tạo có mô hình như sau:</w:t>
      </w:r>
    </w:p>
    <w:p w14:paraId="6D48D16C" w14:textId="77777777" w:rsidR="0098654C" w:rsidRPr="002C5367" w:rsidRDefault="0098654C" w:rsidP="0098654C">
      <w:pPr>
        <w:jc w:val="center"/>
        <w:rPr>
          <w:rFonts w:cs="Times New Roman"/>
          <w:szCs w:val="28"/>
        </w:rPr>
      </w:pPr>
      <w:r w:rsidRPr="002C5367">
        <w:rPr>
          <w:rFonts w:cs="Times New Roman"/>
          <w:szCs w:val="28"/>
        </w:rPr>
        <w:object w:dxaOrig="12600" w:dyaOrig="5500" w14:anchorId="30FCCCC8">
          <v:shape id="_x0000_i1026" type="#_x0000_t75" style="width:475.5pt;height:227.25pt" o:ole="" filled="t">
            <v:fill opacity="0" color2="black"/>
            <v:imagedata r:id="rId8" o:title="" croptop="-11f" cropbottom="-11f" cropleft="-5f" cropright="-5f"/>
          </v:shape>
          <o:OLEObject Type="Embed" ProgID="Visio.Drawing.11" ShapeID="_x0000_i1026" DrawAspect="Content" ObjectID="_1667310205" r:id="rId10"/>
        </w:object>
      </w:r>
      <w:r w:rsidRPr="002C5367">
        <w:rPr>
          <w:rFonts w:cs="Times New Roman"/>
          <w:szCs w:val="28"/>
          <w:lang w:val="vi-VN"/>
        </w:rPr>
        <w:t xml:space="preserve">                             Hình 1: </w:t>
      </w:r>
      <w:r w:rsidRPr="002C5367">
        <w:rPr>
          <w:rFonts w:cs="Times New Roman"/>
          <w:b/>
          <w:szCs w:val="28"/>
        </w:rPr>
        <w:t xml:space="preserve"> </w:t>
      </w:r>
      <w:r w:rsidRPr="002C5367">
        <w:rPr>
          <w:rFonts w:cs="Times New Roman"/>
          <w:szCs w:val="28"/>
        </w:rPr>
        <w:t>Mô hình hoạt động của hệ thống</w:t>
      </w:r>
    </w:p>
    <w:p w14:paraId="4604430C" w14:textId="77777777" w:rsidR="00572E5F" w:rsidRPr="002C5367" w:rsidRDefault="00572E5F" w:rsidP="00C810CC">
      <w:pPr>
        <w:spacing w:before="60" w:after="60" w:line="264" w:lineRule="auto"/>
        <w:ind w:firstLine="567"/>
        <w:jc w:val="both"/>
        <w:rPr>
          <w:rFonts w:cs="Times New Roman"/>
          <w:szCs w:val="28"/>
        </w:rPr>
      </w:pPr>
      <w:r w:rsidRPr="002C5367">
        <w:rPr>
          <w:rFonts w:cs="Times New Roman"/>
          <w:bCs/>
          <w:szCs w:val="28"/>
          <w:lang w:val="vi-VN"/>
        </w:rPr>
        <w:t xml:space="preserve">a) </w:t>
      </w:r>
      <w:r w:rsidRPr="002C5367">
        <w:rPr>
          <w:rFonts w:cs="Times New Roman"/>
          <w:bCs/>
          <w:szCs w:val="28"/>
        </w:rPr>
        <w:t>Kiến trúc hệ thống: Client/Server</w:t>
      </w:r>
      <w:r w:rsidRPr="002C5367">
        <w:rPr>
          <w:rFonts w:cs="Times New Roman"/>
          <w:bCs/>
          <w:szCs w:val="28"/>
          <w:lang w:val="vi-VN"/>
        </w:rPr>
        <w:t>; h</w:t>
      </w:r>
      <w:r w:rsidRPr="002C5367">
        <w:rPr>
          <w:rFonts w:cs="Times New Roman"/>
          <w:bCs/>
          <w:szCs w:val="28"/>
        </w:rPr>
        <w:t>ệ thống có thể quản lý và hoạt động với:</w:t>
      </w:r>
    </w:p>
    <w:p w14:paraId="2C8CEEF7" w14:textId="77777777" w:rsidR="00572E5F" w:rsidRPr="002C5367" w:rsidRDefault="00572E5F" w:rsidP="00C810CC">
      <w:pPr>
        <w:tabs>
          <w:tab w:val="left" w:pos="567"/>
        </w:tabs>
        <w:spacing w:before="60" w:after="60" w:line="264" w:lineRule="auto"/>
        <w:ind w:firstLine="567"/>
        <w:jc w:val="both"/>
        <w:rPr>
          <w:rFonts w:cs="Times New Roman"/>
          <w:szCs w:val="28"/>
        </w:rPr>
      </w:pPr>
      <w:r w:rsidRPr="002C5367">
        <w:rPr>
          <w:rFonts w:cs="Times New Roman"/>
          <w:bCs/>
          <w:szCs w:val="28"/>
        </w:rPr>
        <w:t>+ 01 Vị trí FDP</w:t>
      </w:r>
    </w:p>
    <w:p w14:paraId="35B837C6" w14:textId="77777777" w:rsidR="00572E5F" w:rsidRPr="002C5367" w:rsidRDefault="00572E5F" w:rsidP="00C810CC">
      <w:pPr>
        <w:tabs>
          <w:tab w:val="left" w:pos="567"/>
        </w:tabs>
        <w:spacing w:before="60" w:after="60" w:line="264" w:lineRule="auto"/>
        <w:ind w:firstLine="567"/>
        <w:jc w:val="both"/>
        <w:rPr>
          <w:rFonts w:cs="Times New Roman"/>
          <w:szCs w:val="28"/>
        </w:rPr>
      </w:pPr>
      <w:r w:rsidRPr="002C5367">
        <w:rPr>
          <w:rFonts w:cs="Times New Roman"/>
          <w:bCs/>
          <w:szCs w:val="28"/>
        </w:rPr>
        <w:t>+ 05 Vị trí Controller</w:t>
      </w:r>
    </w:p>
    <w:p w14:paraId="774069B0" w14:textId="77777777" w:rsidR="00572E5F" w:rsidRPr="002C5367" w:rsidRDefault="00572E5F" w:rsidP="00C810CC">
      <w:pPr>
        <w:tabs>
          <w:tab w:val="left" w:pos="567"/>
        </w:tabs>
        <w:spacing w:before="60" w:after="60" w:line="264" w:lineRule="auto"/>
        <w:ind w:firstLine="567"/>
        <w:jc w:val="both"/>
        <w:rPr>
          <w:rFonts w:cs="Times New Roman"/>
          <w:szCs w:val="28"/>
        </w:rPr>
      </w:pPr>
      <w:r w:rsidRPr="002C5367">
        <w:rPr>
          <w:rFonts w:cs="Times New Roman"/>
          <w:bCs/>
          <w:szCs w:val="28"/>
        </w:rPr>
        <w:t>+ 01 Vị trí Xử lý trung tâm.</w:t>
      </w:r>
    </w:p>
    <w:p w14:paraId="7D237F11" w14:textId="19A512AB" w:rsidR="00572E5F" w:rsidRPr="002C5367" w:rsidRDefault="00572E5F" w:rsidP="00C810CC">
      <w:pPr>
        <w:pStyle w:val="Header"/>
        <w:spacing w:before="120" w:after="120"/>
        <w:ind w:firstLine="567"/>
        <w:rPr>
          <w:rFonts w:ascii="Times New Roman" w:hAnsi="Times New Roman"/>
          <w:bCs/>
          <w:sz w:val="28"/>
          <w:szCs w:val="28"/>
        </w:rPr>
      </w:pPr>
      <w:r w:rsidRPr="002C5367">
        <w:rPr>
          <w:rFonts w:ascii="Times New Roman" w:hAnsi="Times New Roman"/>
          <w:bCs/>
          <w:sz w:val="28"/>
          <w:szCs w:val="28"/>
          <w:lang w:val="vi-VN"/>
        </w:rPr>
        <w:t xml:space="preserve">b) </w:t>
      </w:r>
      <w:r w:rsidRPr="002C5367">
        <w:rPr>
          <w:rFonts w:ascii="Times New Roman" w:hAnsi="Times New Roman"/>
          <w:bCs/>
          <w:sz w:val="28"/>
          <w:szCs w:val="28"/>
        </w:rPr>
        <w:t xml:space="preserve">Hệ thống bao gồm </w:t>
      </w:r>
      <w:r w:rsidR="0034672A">
        <w:rPr>
          <w:rFonts w:ascii="Times New Roman" w:hAnsi="Times New Roman"/>
          <w:bCs/>
          <w:sz w:val="28"/>
          <w:szCs w:val="28"/>
        </w:rPr>
        <w:t>2</w:t>
      </w:r>
      <w:r w:rsidRPr="002C5367">
        <w:rPr>
          <w:rFonts w:ascii="Times New Roman" w:hAnsi="Times New Roman"/>
          <w:bCs/>
          <w:sz w:val="28"/>
          <w:szCs w:val="28"/>
        </w:rPr>
        <w:t xml:space="preserve"> phần mềm:</w:t>
      </w:r>
    </w:p>
    <w:p w14:paraId="076062A6" w14:textId="77777777" w:rsidR="00572E5F" w:rsidRPr="0003673A" w:rsidRDefault="00572E5F" w:rsidP="00C810CC">
      <w:pPr>
        <w:pStyle w:val="BodyText"/>
        <w:suppressAutoHyphens w:val="0"/>
        <w:spacing w:after="0"/>
        <w:ind w:firstLine="567"/>
        <w:jc w:val="both"/>
        <w:rPr>
          <w:b/>
          <w:szCs w:val="28"/>
          <w:lang w:val="en-US"/>
        </w:rPr>
      </w:pPr>
      <w:r w:rsidRPr="0003673A">
        <w:rPr>
          <w:b/>
          <w:szCs w:val="28"/>
          <w:lang w:val="en-US"/>
        </w:rPr>
        <w:t xml:space="preserve">Phần mềm vị trí Controller: </w:t>
      </w:r>
    </w:p>
    <w:p w14:paraId="03F67247" w14:textId="77777777" w:rsidR="0003673A" w:rsidRPr="002C5367" w:rsidRDefault="0003673A" w:rsidP="00C810CC">
      <w:pPr>
        <w:ind w:firstLine="567"/>
        <w:jc w:val="both"/>
        <w:rPr>
          <w:rFonts w:cs="Times New Roman"/>
          <w:i/>
          <w:szCs w:val="28"/>
        </w:rPr>
      </w:pPr>
      <w:r w:rsidRPr="002C5367">
        <w:rPr>
          <w:rFonts w:cs="Times New Roman"/>
          <w:i/>
          <w:szCs w:val="28"/>
        </w:rPr>
        <w:t>(Xem chi tiết trong Phụ lục 2)</w:t>
      </w:r>
    </w:p>
    <w:p w14:paraId="208AAEEA" w14:textId="77777777" w:rsidR="0003673A" w:rsidRPr="002C5367" w:rsidRDefault="0003673A" w:rsidP="00B215C3">
      <w:pPr>
        <w:widowControl w:val="0"/>
        <w:numPr>
          <w:ilvl w:val="0"/>
          <w:numId w:val="21"/>
        </w:numPr>
        <w:tabs>
          <w:tab w:val="left" w:pos="851"/>
        </w:tabs>
        <w:suppressAutoHyphens/>
        <w:spacing w:after="0" w:line="240" w:lineRule="auto"/>
        <w:ind w:left="284" w:firstLine="283"/>
        <w:jc w:val="both"/>
        <w:rPr>
          <w:rFonts w:cs="Times New Roman"/>
          <w:szCs w:val="28"/>
        </w:rPr>
      </w:pPr>
      <w:r w:rsidRPr="002C5367">
        <w:rPr>
          <w:rFonts w:cs="Times New Roman"/>
          <w:szCs w:val="28"/>
        </w:rPr>
        <w:t>Cài đặt tại máy trạm Controller</w:t>
      </w:r>
    </w:p>
    <w:p w14:paraId="0365056D" w14:textId="77777777" w:rsidR="0003673A" w:rsidRPr="002C5367" w:rsidRDefault="0003673A" w:rsidP="00B215C3">
      <w:pPr>
        <w:widowControl w:val="0"/>
        <w:numPr>
          <w:ilvl w:val="0"/>
          <w:numId w:val="21"/>
        </w:numPr>
        <w:tabs>
          <w:tab w:val="left" w:pos="851"/>
        </w:tabs>
        <w:suppressAutoHyphens/>
        <w:spacing w:after="0" w:line="240" w:lineRule="auto"/>
        <w:ind w:left="284" w:firstLine="283"/>
        <w:jc w:val="both"/>
        <w:rPr>
          <w:rFonts w:cs="Times New Roman"/>
        </w:rPr>
      </w:pPr>
      <w:r w:rsidRPr="002C5367">
        <w:rPr>
          <w:rFonts w:cs="Times New Roman"/>
          <w:szCs w:val="28"/>
        </w:rPr>
        <w:t>Do KSVKL chính khai thác.</w:t>
      </w:r>
    </w:p>
    <w:p w14:paraId="558DE5D6" w14:textId="77777777" w:rsidR="0003673A" w:rsidRPr="002C5367" w:rsidRDefault="0003673A" w:rsidP="00C810CC">
      <w:pPr>
        <w:ind w:firstLine="567"/>
        <w:jc w:val="both"/>
        <w:rPr>
          <w:rFonts w:cs="Times New Roman"/>
          <w:szCs w:val="28"/>
        </w:rPr>
      </w:pPr>
      <w:r w:rsidRPr="002C5367">
        <w:rPr>
          <w:rFonts w:cs="Times New Roman"/>
          <w:szCs w:val="28"/>
        </w:rPr>
        <w:t>Vị trí này cung cấp phương tiện trực quan, nhiều tiện ích hỗ trợ tác nghiệp của kiểm soát viên không lưu trong hoạt động chỉ huy điều hành bay.</w:t>
      </w:r>
    </w:p>
    <w:p w14:paraId="6F22E235" w14:textId="77777777" w:rsidR="00572E5F" w:rsidRPr="0003673A" w:rsidRDefault="00572E5F" w:rsidP="00C810CC">
      <w:pPr>
        <w:pStyle w:val="BodyText"/>
        <w:suppressAutoHyphens w:val="0"/>
        <w:spacing w:after="0"/>
        <w:ind w:firstLine="567"/>
        <w:jc w:val="both"/>
        <w:rPr>
          <w:b/>
          <w:bCs/>
          <w:szCs w:val="28"/>
          <w:lang w:val="en-US"/>
        </w:rPr>
      </w:pPr>
      <w:r w:rsidRPr="0003673A">
        <w:rPr>
          <w:b/>
          <w:szCs w:val="28"/>
          <w:lang w:val="en-US"/>
        </w:rPr>
        <w:t xml:space="preserve">Phần mềm xử lý trung tâm: </w:t>
      </w:r>
    </w:p>
    <w:p w14:paraId="72742A46" w14:textId="77777777" w:rsidR="0003673A" w:rsidRPr="002C5367" w:rsidRDefault="0003673A" w:rsidP="00C810CC">
      <w:pPr>
        <w:ind w:firstLine="567"/>
        <w:jc w:val="both"/>
        <w:rPr>
          <w:rFonts w:cs="Times New Roman"/>
        </w:rPr>
      </w:pPr>
      <w:r w:rsidRPr="002C5367">
        <w:rPr>
          <w:rFonts w:cs="Times New Roman"/>
          <w:i/>
          <w:szCs w:val="28"/>
        </w:rPr>
        <w:t>(Xem chi tiết trong Phụ lục 1)</w:t>
      </w:r>
    </w:p>
    <w:p w14:paraId="6D86B776" w14:textId="77777777" w:rsidR="0003673A" w:rsidRPr="002C5367" w:rsidRDefault="0003673A" w:rsidP="00B215C3">
      <w:pPr>
        <w:widowControl w:val="0"/>
        <w:numPr>
          <w:ilvl w:val="0"/>
          <w:numId w:val="21"/>
        </w:numPr>
        <w:tabs>
          <w:tab w:val="left" w:pos="851"/>
        </w:tabs>
        <w:suppressAutoHyphens/>
        <w:spacing w:after="0" w:line="240" w:lineRule="auto"/>
        <w:ind w:left="284" w:firstLine="283"/>
        <w:jc w:val="both"/>
        <w:rPr>
          <w:rFonts w:cs="Times New Roman"/>
          <w:szCs w:val="28"/>
        </w:rPr>
      </w:pPr>
      <w:r w:rsidRPr="002C5367">
        <w:rPr>
          <w:rFonts w:cs="Times New Roman"/>
          <w:szCs w:val="28"/>
        </w:rPr>
        <w:t>Cài đặt tại máy Server</w:t>
      </w:r>
    </w:p>
    <w:p w14:paraId="643929C5" w14:textId="77777777" w:rsidR="0003673A" w:rsidRPr="002C5367" w:rsidRDefault="0003673A" w:rsidP="00B215C3">
      <w:pPr>
        <w:widowControl w:val="0"/>
        <w:numPr>
          <w:ilvl w:val="0"/>
          <w:numId w:val="21"/>
        </w:numPr>
        <w:tabs>
          <w:tab w:val="left" w:pos="851"/>
        </w:tabs>
        <w:suppressAutoHyphens/>
        <w:spacing w:after="0" w:line="240" w:lineRule="auto"/>
        <w:ind w:left="284" w:firstLine="283"/>
        <w:jc w:val="both"/>
        <w:rPr>
          <w:rFonts w:cs="Times New Roman"/>
          <w:lang w:val="vi-VN"/>
        </w:rPr>
      </w:pPr>
      <w:r w:rsidRPr="00273D4D">
        <w:rPr>
          <w:rFonts w:cs="Times New Roman"/>
          <w:szCs w:val="28"/>
        </w:rPr>
        <w:t>Hệ thống xử lý</w:t>
      </w:r>
      <w:r w:rsidRPr="002C5367">
        <w:rPr>
          <w:rFonts w:cs="Times New Roman"/>
          <w:szCs w:val="28"/>
          <w:lang w:val="vi-VN"/>
        </w:rPr>
        <w:t xml:space="preserve"> ngầm trên máy tính, Do bộ phận kỹ thuật khai thác, quản lý.</w:t>
      </w:r>
    </w:p>
    <w:p w14:paraId="773453EC" w14:textId="49276FA6" w:rsidR="001D7182" w:rsidRDefault="0003673A" w:rsidP="00C810CC">
      <w:pPr>
        <w:ind w:firstLine="567"/>
        <w:jc w:val="both"/>
        <w:rPr>
          <w:rFonts w:cs="Times New Roman"/>
          <w:szCs w:val="28"/>
        </w:rPr>
      </w:pPr>
      <w:r w:rsidRPr="002C5367">
        <w:rPr>
          <w:rFonts w:cs="Times New Roman"/>
          <w:szCs w:val="28"/>
          <w:lang w:val="vi-VN"/>
        </w:rPr>
        <w:t>Đây là vị trí xử</w:t>
      </w:r>
      <w:r w:rsidRPr="002C5367">
        <w:rPr>
          <w:rFonts w:cs="Times New Roman"/>
          <w:szCs w:val="28"/>
        </w:rPr>
        <w:t xml:space="preserve"> lý</w:t>
      </w:r>
      <w:r w:rsidR="001D7182">
        <w:rPr>
          <w:rFonts w:cs="Times New Roman"/>
          <w:szCs w:val="28"/>
        </w:rPr>
        <w:t xml:space="preserve"> và tính toán</w:t>
      </w:r>
      <w:r w:rsidRPr="002C5367">
        <w:rPr>
          <w:rFonts w:cs="Times New Roman"/>
          <w:szCs w:val="28"/>
        </w:rPr>
        <w:t xml:space="preserve"> trung tâm của hệ thống</w:t>
      </w:r>
      <w:r w:rsidR="001D7182">
        <w:rPr>
          <w:rFonts w:cs="Times New Roman"/>
          <w:szCs w:val="28"/>
        </w:rPr>
        <w:t>, kết nối xử lý dữ liệu với các hệ thống liên quan và các đầu cuối.</w:t>
      </w:r>
    </w:p>
    <w:p w14:paraId="2A774027" w14:textId="1CB5906C" w:rsidR="00283AD1" w:rsidRDefault="00283AD1" w:rsidP="00B215C3">
      <w:pPr>
        <w:pStyle w:val="Heading2"/>
        <w:keepLines w:val="0"/>
        <w:widowControl w:val="0"/>
        <w:numPr>
          <w:ilvl w:val="1"/>
          <w:numId w:val="37"/>
        </w:numPr>
        <w:tabs>
          <w:tab w:val="left" w:pos="993"/>
        </w:tabs>
        <w:suppressAutoHyphens/>
        <w:spacing w:before="120" w:after="120" w:line="360" w:lineRule="auto"/>
        <w:ind w:left="0" w:firstLine="567"/>
        <w:jc w:val="both"/>
        <w:rPr>
          <w:rFonts w:ascii="Times New Roman" w:hAnsi="Times New Roman" w:cs="Times New Roman"/>
          <w:szCs w:val="28"/>
          <w:lang w:val="vi-VN"/>
        </w:rPr>
      </w:pPr>
      <w:bookmarkStart w:id="40" w:name="_Toc11416185"/>
      <w:bookmarkStart w:id="41" w:name="_Toc33104844"/>
      <w:bookmarkStart w:id="42" w:name="_Hlk498960060"/>
      <w:r w:rsidRPr="00283AD1">
        <w:rPr>
          <w:rFonts w:ascii="Times New Roman" w:hAnsi="Times New Roman" w:cs="Times New Roman"/>
          <w:szCs w:val="28"/>
          <w:lang w:val="vi-VN"/>
        </w:rPr>
        <w:t>Giải pháp xử lý an toàn thông tin</w:t>
      </w:r>
      <w:bookmarkEnd w:id="40"/>
      <w:bookmarkEnd w:id="41"/>
    </w:p>
    <w:p w14:paraId="7C723A6D" w14:textId="6F28D118" w:rsidR="001005A5" w:rsidRDefault="001005A5" w:rsidP="00FA2265">
      <w:pPr>
        <w:ind w:firstLine="567"/>
      </w:pPr>
      <w:r>
        <w:t xml:space="preserve">Căn cứ theo Thông tư 03 của </w:t>
      </w:r>
      <w:r w:rsidR="005010BC">
        <w:t xml:space="preserve">Bộ thông tin truyền thông Việt nam về an toàn thông tin, Hệ thống Băng phi diễn điện tử thuộc hệ thống cấp độ 4. </w:t>
      </w:r>
      <w:r w:rsidR="00A45CAB">
        <w:t xml:space="preserve">Các biện pháp </w:t>
      </w:r>
      <w:r w:rsidR="005010BC">
        <w:t>đảm bảo an toàn thông tin</w:t>
      </w:r>
      <w:r w:rsidR="00A45CAB">
        <w:t xml:space="preserve"> bao gồm:</w:t>
      </w:r>
    </w:p>
    <w:p w14:paraId="2BFF7A00" w14:textId="77777777" w:rsidR="00794292" w:rsidRDefault="00794292" w:rsidP="00FA2265">
      <w:pPr>
        <w:ind w:firstLine="567"/>
      </w:pPr>
    </w:p>
    <w:tbl>
      <w:tblPr>
        <w:tblW w:w="0" w:type="auto"/>
        <w:tblInd w:w="-46" w:type="dxa"/>
        <w:tblLayout w:type="fixed"/>
        <w:tblLook w:val="0000" w:firstRow="0" w:lastRow="0" w:firstColumn="0" w:lastColumn="0" w:noHBand="0" w:noVBand="0"/>
      </w:tblPr>
      <w:tblGrid>
        <w:gridCol w:w="4412"/>
        <w:gridCol w:w="4500"/>
      </w:tblGrid>
      <w:tr w:rsidR="00757679" w14:paraId="308C20C4" w14:textId="77777777" w:rsidTr="00F54215">
        <w:tc>
          <w:tcPr>
            <w:tcW w:w="4412" w:type="dxa"/>
            <w:tcBorders>
              <w:top w:val="single" w:sz="4" w:space="0" w:color="000000"/>
              <w:left w:val="single" w:sz="4" w:space="0" w:color="000000"/>
              <w:bottom w:val="single" w:sz="4" w:space="0" w:color="000000"/>
            </w:tcBorders>
            <w:shd w:val="clear" w:color="auto" w:fill="auto"/>
          </w:tcPr>
          <w:p w14:paraId="01C37D6B" w14:textId="77777777" w:rsidR="00757679" w:rsidRDefault="00757679" w:rsidP="00E32468">
            <w:pPr>
              <w:widowControl w:val="0"/>
              <w:spacing w:before="60" w:after="60"/>
              <w:jc w:val="both"/>
            </w:pPr>
            <w:r>
              <w:rPr>
                <w:rStyle w:val="WW-DefaultParagraphFont1"/>
                <w:rFonts w:eastAsia="Times New Roman"/>
                <w:b/>
                <w:bCs/>
                <w:szCs w:val="28"/>
              </w:rPr>
              <w:lastRenderedPageBreak/>
              <w:t>1. Yêu cầu kỹ thuật: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3AF20DA" w14:textId="77777777" w:rsidR="00757679" w:rsidRDefault="00757679" w:rsidP="00E32468">
            <w:pPr>
              <w:widowControl w:val="0"/>
              <w:spacing w:before="60" w:after="60"/>
              <w:jc w:val="both"/>
            </w:pPr>
            <w:r>
              <w:rPr>
                <w:rStyle w:val="WW-DefaultParagraphFont1"/>
                <w:rFonts w:eastAsia="Times New Roman"/>
                <w:b/>
                <w:bCs/>
                <w:szCs w:val="28"/>
              </w:rPr>
              <w:t>Giải pháp thực hiện</w:t>
            </w:r>
          </w:p>
        </w:tc>
      </w:tr>
      <w:tr w:rsidR="00C16AE3" w14:paraId="662DCC0C" w14:textId="77777777" w:rsidTr="00F54215">
        <w:tc>
          <w:tcPr>
            <w:tcW w:w="4412" w:type="dxa"/>
            <w:tcBorders>
              <w:top w:val="single" w:sz="4" w:space="0" w:color="000000"/>
              <w:left w:val="single" w:sz="4" w:space="0" w:color="000000"/>
              <w:bottom w:val="single" w:sz="4" w:space="0" w:color="000000"/>
            </w:tcBorders>
            <w:shd w:val="clear" w:color="auto" w:fill="auto"/>
          </w:tcPr>
          <w:p w14:paraId="296FF95D" w14:textId="5BB3DF46" w:rsidR="00C16AE3" w:rsidRPr="00C16AE3" w:rsidRDefault="00C16AE3" w:rsidP="00E32468">
            <w:pPr>
              <w:widowControl w:val="0"/>
              <w:spacing w:before="60" w:after="60"/>
              <w:jc w:val="both"/>
              <w:rPr>
                <w:rStyle w:val="WW-DefaultParagraphFont1"/>
              </w:rPr>
            </w:pPr>
            <w:r>
              <w:rPr>
                <w:rStyle w:val="WW-DefaultParagraphFont1"/>
                <w:rFonts w:eastAsia="Times New Roman"/>
                <w:b/>
                <w:bCs/>
                <w:szCs w:val="28"/>
              </w:rPr>
              <w:t>a) An toàn hạ tầng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7BE2F6A" w14:textId="77777777" w:rsidR="00C16AE3" w:rsidRPr="00317A70" w:rsidRDefault="00C16AE3" w:rsidP="00E32468">
            <w:pPr>
              <w:widowControl w:val="0"/>
              <w:spacing w:before="60" w:after="60" w:line="364" w:lineRule="exact"/>
              <w:jc w:val="both"/>
              <w:rPr>
                <w:spacing w:val="-6"/>
              </w:rPr>
            </w:pPr>
          </w:p>
        </w:tc>
      </w:tr>
      <w:tr w:rsidR="002370DA" w14:paraId="37CD76D3" w14:textId="77777777" w:rsidTr="00F54215">
        <w:tc>
          <w:tcPr>
            <w:tcW w:w="4412" w:type="dxa"/>
            <w:tcBorders>
              <w:top w:val="single" w:sz="4" w:space="0" w:color="000000"/>
              <w:left w:val="single" w:sz="4" w:space="0" w:color="000000"/>
              <w:bottom w:val="single" w:sz="4" w:space="0" w:color="000000"/>
            </w:tcBorders>
            <w:shd w:val="clear" w:color="auto" w:fill="auto"/>
          </w:tcPr>
          <w:p w14:paraId="26D52FDC" w14:textId="109E1F37" w:rsidR="002370DA" w:rsidRPr="00121C21" w:rsidRDefault="002370DA" w:rsidP="00E32468">
            <w:pPr>
              <w:widowControl w:val="0"/>
              <w:spacing w:before="60" w:after="60" w:line="364" w:lineRule="exact"/>
              <w:jc w:val="both"/>
              <w:rPr>
                <w:spacing w:val="-6"/>
              </w:rPr>
            </w:pPr>
            <w:r w:rsidRPr="00121C21">
              <w:rPr>
                <w:spacing w:val="-6"/>
              </w:rPr>
              <w:t>- Có phương án phát hiện phòng chống xâm nhập giữa các vùng mạng quan trọ</w:t>
            </w:r>
            <w:r>
              <w:rPr>
                <w:spacing w:val="-6"/>
              </w:rPr>
              <w:t>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B99D6AC" w14:textId="422D72FA" w:rsidR="002370DA" w:rsidRPr="00317A70" w:rsidRDefault="002370DA" w:rsidP="00E32468">
            <w:pPr>
              <w:widowControl w:val="0"/>
              <w:spacing w:before="60" w:after="60" w:line="364" w:lineRule="exact"/>
              <w:jc w:val="both"/>
              <w:rPr>
                <w:spacing w:val="-6"/>
              </w:rPr>
            </w:pPr>
            <w:r w:rsidRPr="00317A70">
              <w:rPr>
                <w:spacing w:val="-6"/>
              </w:rPr>
              <w:t>- Phân vùng hạ tầng mạng khi triển khai hệ thống.</w:t>
            </w:r>
            <w:r w:rsidR="00F35C9D">
              <w:rPr>
                <w:spacing w:val="-6"/>
              </w:rPr>
              <w:t xml:space="preserve"> Lắp đặt hệ thống trong vùng bảo vệ phía sau tường lửa.</w:t>
            </w:r>
          </w:p>
        </w:tc>
      </w:tr>
      <w:tr w:rsidR="00D3613E" w14:paraId="71697C16" w14:textId="77777777" w:rsidTr="00F54215">
        <w:tc>
          <w:tcPr>
            <w:tcW w:w="4412" w:type="dxa"/>
            <w:tcBorders>
              <w:top w:val="single" w:sz="4" w:space="0" w:color="000000"/>
              <w:left w:val="single" w:sz="4" w:space="0" w:color="000000"/>
              <w:bottom w:val="single" w:sz="4" w:space="0" w:color="000000"/>
            </w:tcBorders>
            <w:shd w:val="clear" w:color="auto" w:fill="auto"/>
          </w:tcPr>
          <w:p w14:paraId="481EF725" w14:textId="6C11DED3" w:rsidR="00D3613E" w:rsidRPr="00D3613E" w:rsidRDefault="00D3613E" w:rsidP="00E32468">
            <w:pPr>
              <w:widowControl w:val="0"/>
              <w:spacing w:before="60" w:after="60" w:line="364" w:lineRule="exact"/>
              <w:jc w:val="both"/>
            </w:pPr>
            <w:r w:rsidRPr="00121C21">
              <w:t>- Có hệ thống quản lý phòng chống mã độc tập trung. Trong đó, hệ thống</w:t>
            </w:r>
            <w:r>
              <w:t xml:space="preserve"> </w:t>
            </w:r>
            <w:r w:rsidRPr="00121C21">
              <w:t>có chức năng cơ bản bao gồm: cập nhật dữ liệu, gửi cảnh báo, nhận thông tin điều khiển từ hệ thống quản lý tập trung tới các phần mềm được cài đặt trên máy chủ/</w:t>
            </w:r>
            <w:r>
              <w:t xml:space="preserve"> </w:t>
            </w:r>
            <w:r w:rsidRPr="00121C21">
              <w:t>máy trạm trong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EC9533A" w14:textId="77777777" w:rsidR="00D3613E" w:rsidRPr="00317A70" w:rsidRDefault="00D3613E" w:rsidP="00E32468">
            <w:pPr>
              <w:widowControl w:val="0"/>
              <w:spacing w:before="60" w:after="60" w:line="364" w:lineRule="exact"/>
              <w:jc w:val="both"/>
              <w:rPr>
                <w:spacing w:val="-6"/>
              </w:rPr>
            </w:pPr>
            <w:r>
              <w:rPr>
                <w:spacing w:val="-6"/>
              </w:rPr>
              <w:t>Sử dụng các tường lửa để bảo vệ tập trung cho hệ thống. Bao gồm phần mềm và phần cứng:</w:t>
            </w:r>
          </w:p>
          <w:p w14:paraId="47B9500F" w14:textId="4A3386D1" w:rsidR="00482A3E" w:rsidRPr="00B522D9" w:rsidRDefault="00482A3E" w:rsidP="00482A3E">
            <w:pPr>
              <w:pStyle w:val="ListParagraph"/>
              <w:widowControl w:val="0"/>
              <w:numPr>
                <w:ilvl w:val="0"/>
                <w:numId w:val="41"/>
              </w:numPr>
              <w:tabs>
                <w:tab w:val="left" w:pos="198"/>
                <w:tab w:val="left" w:pos="851"/>
              </w:tabs>
              <w:suppressAutoHyphens/>
              <w:spacing w:after="0" w:line="240" w:lineRule="auto"/>
              <w:ind w:left="0" w:firstLine="0"/>
              <w:jc w:val="both"/>
              <w:rPr>
                <w:rFonts w:eastAsia="Times New Roman"/>
                <w:bCs/>
                <w:szCs w:val="28"/>
              </w:rPr>
            </w:pPr>
            <w:r w:rsidRPr="00B522D9">
              <w:rPr>
                <w:rFonts w:eastAsia="Times New Roman"/>
                <w:bCs/>
                <w:szCs w:val="28"/>
              </w:rPr>
              <w:t xml:space="preserve">Môi trường hoạt động của máy chủ xử lý dữ liệu sử dụng hệ điều hành Linux để tận dụng tính năng bản mật cao của hệ điều hành dòng </w:t>
            </w:r>
            <w:r>
              <w:rPr>
                <w:rFonts w:eastAsia="Times New Roman"/>
                <w:bCs/>
                <w:szCs w:val="28"/>
              </w:rPr>
              <w:t>Linux</w:t>
            </w:r>
            <w:r w:rsidRPr="00B522D9">
              <w:rPr>
                <w:rFonts w:eastAsia="Times New Roman"/>
                <w:bCs/>
                <w:szCs w:val="28"/>
              </w:rPr>
              <w:t xml:space="preserve"> . </w:t>
            </w:r>
            <w:r w:rsidRPr="00317A70">
              <w:rPr>
                <w:spacing w:val="-6"/>
              </w:rPr>
              <w:t xml:space="preserve">Thiết lập Firewall mềm </w:t>
            </w:r>
            <w:r>
              <w:rPr>
                <w:spacing w:val="-6"/>
              </w:rPr>
              <w:t>của</w:t>
            </w:r>
            <w:r w:rsidRPr="00317A70">
              <w:rPr>
                <w:spacing w:val="-6"/>
              </w:rPr>
              <w:t xml:space="preserve"> hệ điều hành Centos</w:t>
            </w:r>
            <w:r>
              <w:rPr>
                <w:spacing w:val="-6"/>
              </w:rPr>
              <w:t xml:space="preserve"> trên server của hệ thống</w:t>
            </w:r>
            <w:r w:rsidRPr="00317A70">
              <w:rPr>
                <w:spacing w:val="-6"/>
              </w:rPr>
              <w:t>.</w:t>
            </w:r>
            <w:r>
              <w:rPr>
                <w:spacing w:val="-6"/>
              </w:rPr>
              <w:t xml:space="preserve"> </w:t>
            </w:r>
            <w:r w:rsidRPr="00B522D9">
              <w:rPr>
                <w:rFonts w:eastAsia="Times New Roman"/>
                <w:bCs/>
                <w:szCs w:val="28"/>
              </w:rPr>
              <w:t>Các chức năng tường lửa phải được để ở chế độ active và đồng thời cấu hình mặc định cấm tất cả các cổng mạng chỉ mở những cổng đã được xác định sẵn để phục vụ việc giao tiếp dữ liệu nội bộ trong hệ thống.</w:t>
            </w:r>
          </w:p>
          <w:p w14:paraId="66FC2021" w14:textId="4934FF98" w:rsidR="00D3613E" w:rsidRPr="00317A70" w:rsidRDefault="00D3613E" w:rsidP="00E32468">
            <w:pPr>
              <w:widowControl w:val="0"/>
              <w:spacing w:before="60" w:after="60" w:line="364" w:lineRule="exact"/>
              <w:jc w:val="both"/>
              <w:rPr>
                <w:spacing w:val="-6"/>
              </w:rPr>
            </w:pPr>
            <w:r w:rsidRPr="00317A70">
              <w:rPr>
                <w:spacing w:val="-6"/>
              </w:rPr>
              <w:t xml:space="preserve">- Lắp đặt </w:t>
            </w:r>
            <w:r w:rsidR="00B059B7">
              <w:rPr>
                <w:spacing w:val="-6"/>
              </w:rPr>
              <w:t xml:space="preserve">thiết bị Firewall chuyên dụng. Lắp đặt </w:t>
            </w:r>
            <w:r w:rsidRPr="00317A70">
              <w:rPr>
                <w:spacing w:val="-6"/>
              </w:rPr>
              <w:t>hệ thống phía sau thiết bị Firewall tại các cơ sở chỉ huy điều hành bay. Thực hiện theo dõi liên tục và duy trì để bảo vệ một cách hiệu quả, nhằm chống lại cuộc tấn công. Phát triển một chiến lược quản lý chính sách an ninh mạng cho phép sắp xếp việc quản lý các thay đổi cấu hình bảo mật mạ</w:t>
            </w:r>
            <w:r>
              <w:rPr>
                <w:spacing w:val="-6"/>
              </w:rPr>
              <w:t>ng.</w:t>
            </w:r>
          </w:p>
        </w:tc>
      </w:tr>
      <w:tr w:rsidR="00B059B7" w14:paraId="3983F527" w14:textId="77777777" w:rsidTr="00F54215">
        <w:tc>
          <w:tcPr>
            <w:tcW w:w="4412" w:type="dxa"/>
            <w:tcBorders>
              <w:top w:val="single" w:sz="4" w:space="0" w:color="000000"/>
              <w:left w:val="single" w:sz="4" w:space="0" w:color="000000"/>
              <w:bottom w:val="single" w:sz="4" w:space="0" w:color="000000"/>
            </w:tcBorders>
            <w:shd w:val="clear" w:color="auto" w:fill="auto"/>
          </w:tcPr>
          <w:p w14:paraId="0EF849AD" w14:textId="2F07C749" w:rsidR="00B059B7" w:rsidRPr="00121C21" w:rsidRDefault="00B059B7" w:rsidP="00E32468">
            <w:pPr>
              <w:widowControl w:val="0"/>
              <w:spacing w:before="60" w:after="60" w:line="364" w:lineRule="exact"/>
              <w:jc w:val="both"/>
            </w:pPr>
            <w:r w:rsidRPr="00121C21">
              <w:t>- Có phương án dự phòng nóng cho các thiết bị mạng chính bảo đảm khả năng vận hành liên tục của hệ thống; năng lực của thiết bị dự phòng phải đáp ứng theo quy mô hoạt động của hệ thố</w:t>
            </w:r>
            <w:r>
              <w:t xml:space="preserve">ng; </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398000A" w14:textId="77777777" w:rsidR="00B059B7" w:rsidRPr="00317A70" w:rsidRDefault="00B059B7" w:rsidP="00E32468">
            <w:pPr>
              <w:widowControl w:val="0"/>
              <w:spacing w:before="60" w:after="60" w:line="364" w:lineRule="exact"/>
              <w:jc w:val="both"/>
              <w:rPr>
                <w:spacing w:val="-6"/>
              </w:rPr>
            </w:pPr>
            <w:r w:rsidRPr="00317A70">
              <w:rPr>
                <w:spacing w:val="-6"/>
              </w:rPr>
              <w:t>- Dự phòng nóng các thiết bị chính để đảm bảo hệ thống vận hành liên tục, giảm thiểu khả năng gián đoạn.</w:t>
            </w:r>
          </w:p>
          <w:p w14:paraId="662F23F9" w14:textId="77777777" w:rsidR="00B059B7" w:rsidRDefault="00B059B7" w:rsidP="00E32468">
            <w:pPr>
              <w:widowControl w:val="0"/>
              <w:spacing w:before="60" w:after="60" w:line="364" w:lineRule="exact"/>
              <w:jc w:val="both"/>
              <w:rPr>
                <w:spacing w:val="-6"/>
              </w:rPr>
            </w:pPr>
          </w:p>
        </w:tc>
      </w:tr>
      <w:tr w:rsidR="00B059B7" w14:paraId="429D742B" w14:textId="77777777" w:rsidTr="00F54215">
        <w:tc>
          <w:tcPr>
            <w:tcW w:w="4412" w:type="dxa"/>
            <w:tcBorders>
              <w:top w:val="single" w:sz="4" w:space="0" w:color="000000"/>
              <w:left w:val="single" w:sz="4" w:space="0" w:color="000000"/>
              <w:bottom w:val="single" w:sz="4" w:space="0" w:color="000000"/>
            </w:tcBorders>
            <w:shd w:val="clear" w:color="auto" w:fill="auto"/>
          </w:tcPr>
          <w:p w14:paraId="09E8AB67" w14:textId="0814E7D5" w:rsidR="00B059B7" w:rsidRPr="00121C21" w:rsidRDefault="00B059B7" w:rsidP="00E32468">
            <w:pPr>
              <w:widowControl w:val="0"/>
              <w:spacing w:before="60" w:after="60" w:line="364" w:lineRule="exact"/>
              <w:jc w:val="both"/>
            </w:pPr>
            <w:r w:rsidRPr="00121C21">
              <w:t xml:space="preserve">- Có phương án lưu trữ nhật ký độc lập và phù hợp với hoạt động của các thiết bị mạng. Dữ liệu nhật ký phải </w:t>
            </w:r>
            <w:r w:rsidRPr="00121C21">
              <w:lastRenderedPageBreak/>
              <w:t>được lưu tối thiể</w:t>
            </w:r>
            <w:r>
              <w:t>u 06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FAA4F67" w14:textId="1F6EB105" w:rsidR="008D63A3" w:rsidRDefault="008D63A3" w:rsidP="008D63A3">
            <w:pPr>
              <w:widowControl w:val="0"/>
              <w:spacing w:before="60" w:after="60" w:line="364" w:lineRule="exact"/>
              <w:jc w:val="both"/>
            </w:pPr>
            <w:r w:rsidRPr="008D63A3">
              <w:lastRenderedPageBreak/>
              <w:t xml:space="preserve">- Các chương trình trong hệ thống đều có cơ chế ghi log nhật ký hoạt động của chương trình. Các hoạt động của </w:t>
            </w:r>
            <w:r w:rsidRPr="008D63A3">
              <w:lastRenderedPageBreak/>
              <w:t>chương trình cũng như truy cập phần mềm đều được ghi lại. Nhật ký này được ghi theo ngày. Người quản trị có thể xem lại nhật ký hoạt động của chương trình một cách dễ dàng.</w:t>
            </w:r>
          </w:p>
          <w:p w14:paraId="3E043621" w14:textId="5A094AF6" w:rsidR="00B059B7" w:rsidRPr="008D63A3" w:rsidRDefault="00B059B7" w:rsidP="008D63A3">
            <w:pPr>
              <w:widowControl w:val="0"/>
              <w:spacing w:before="60" w:after="60" w:line="364" w:lineRule="exact"/>
              <w:jc w:val="both"/>
            </w:pPr>
            <w:r w:rsidRPr="008D63A3">
              <w:t xml:space="preserve"> Lưu trữ nhật ký hoạt động của hệ thống tối thiểu 06 tháng.</w:t>
            </w:r>
          </w:p>
        </w:tc>
      </w:tr>
      <w:tr w:rsidR="00B059B7" w14:paraId="3AF213C9" w14:textId="77777777" w:rsidTr="00F54215">
        <w:tc>
          <w:tcPr>
            <w:tcW w:w="4412" w:type="dxa"/>
            <w:tcBorders>
              <w:top w:val="single" w:sz="4" w:space="0" w:color="000000"/>
              <w:left w:val="single" w:sz="4" w:space="0" w:color="000000"/>
              <w:bottom w:val="single" w:sz="4" w:space="0" w:color="000000"/>
            </w:tcBorders>
            <w:shd w:val="clear" w:color="auto" w:fill="auto"/>
          </w:tcPr>
          <w:p w14:paraId="39606BAB" w14:textId="510092E9" w:rsidR="00B059B7" w:rsidRPr="00121C21" w:rsidRDefault="00B059B7" w:rsidP="00E32468">
            <w:pPr>
              <w:widowControl w:val="0"/>
              <w:spacing w:before="60" w:after="60" w:line="364" w:lineRule="exact"/>
              <w:jc w:val="both"/>
            </w:pPr>
            <w:r w:rsidRPr="00121C21">
              <w:lastRenderedPageBreak/>
              <w:t>- Có phương án cảnh báo thời gian thực trực tiếp đến người quản trị hệ thống thông qua hệ thống giám sát khi phát hiện sự cố trên các thiết bị mạ</w:t>
            </w:r>
            <w:r>
              <w:t>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7AD917F1" w14:textId="77777777" w:rsidR="00B059B7" w:rsidRPr="00317A70" w:rsidRDefault="00B059B7" w:rsidP="00E32468">
            <w:pPr>
              <w:widowControl w:val="0"/>
              <w:spacing w:before="60" w:after="60" w:line="364" w:lineRule="exact"/>
              <w:jc w:val="both"/>
              <w:rPr>
                <w:spacing w:val="-6"/>
              </w:rPr>
            </w:pPr>
            <w:r w:rsidRPr="00317A70">
              <w:rPr>
                <w:spacing w:val="-6"/>
              </w:rPr>
              <w:t xml:space="preserve">- </w:t>
            </w:r>
            <w:r>
              <w:rPr>
                <w:spacing w:val="-6"/>
              </w:rPr>
              <w:t xml:space="preserve">Thiết kế </w:t>
            </w:r>
            <w:r w:rsidRPr="00317A70">
              <w:rPr>
                <w:spacing w:val="-6"/>
              </w:rPr>
              <w:t xml:space="preserve">cảnh báo thời gian thực các sự cố của hệ thống </w:t>
            </w:r>
            <w:r>
              <w:rPr>
                <w:spacing w:val="-6"/>
              </w:rPr>
              <w:t xml:space="preserve">trên màn hình </w:t>
            </w:r>
            <w:r w:rsidRPr="00317A70">
              <w:rPr>
                <w:spacing w:val="-6"/>
              </w:rPr>
              <w:t>hệ thống.</w:t>
            </w:r>
          </w:p>
          <w:p w14:paraId="430F3F09" w14:textId="77777777" w:rsidR="00B059B7" w:rsidRPr="00317A70" w:rsidRDefault="00B059B7" w:rsidP="00E32468">
            <w:pPr>
              <w:widowControl w:val="0"/>
              <w:spacing w:before="60" w:after="60" w:line="364" w:lineRule="exact"/>
              <w:jc w:val="both"/>
              <w:rPr>
                <w:spacing w:val="-6"/>
              </w:rPr>
            </w:pPr>
          </w:p>
        </w:tc>
      </w:tr>
      <w:tr w:rsidR="00757679" w14:paraId="7F03499C" w14:textId="77777777" w:rsidTr="00F54215">
        <w:tc>
          <w:tcPr>
            <w:tcW w:w="4412" w:type="dxa"/>
            <w:tcBorders>
              <w:top w:val="single" w:sz="4" w:space="0" w:color="000000"/>
              <w:left w:val="single" w:sz="4" w:space="0" w:color="000000"/>
              <w:bottom w:val="single" w:sz="4" w:space="0" w:color="000000"/>
            </w:tcBorders>
            <w:shd w:val="clear" w:color="auto" w:fill="auto"/>
          </w:tcPr>
          <w:p w14:paraId="1C4A699A" w14:textId="5DFE420F" w:rsidR="00757679" w:rsidRDefault="00757679" w:rsidP="00E32468">
            <w:pPr>
              <w:widowControl w:val="0"/>
              <w:spacing w:before="60" w:after="60" w:line="364" w:lineRule="exact"/>
              <w:jc w:val="both"/>
            </w:pPr>
            <w:r w:rsidRPr="00121C21">
              <w:t>- Có phương án chống thất thoát dữ liệu trong hệ thố</w:t>
            </w:r>
            <w:r>
              <w:t>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1F21458" w14:textId="67349188" w:rsidR="00757679" w:rsidRPr="00317A70" w:rsidRDefault="00874E1D" w:rsidP="00E32468">
            <w:pPr>
              <w:widowControl w:val="0"/>
              <w:spacing w:before="60" w:after="60" w:line="364" w:lineRule="exact"/>
              <w:jc w:val="both"/>
              <w:rPr>
                <w:spacing w:val="-6"/>
              </w:rPr>
            </w:pPr>
            <w:r w:rsidRPr="00317A70">
              <w:rPr>
                <w:spacing w:val="-6"/>
              </w:rPr>
              <w:t>- Có chính sách bảo mật, truy cập và sử dụng hệ thống để ngăn ngừa việc thất thoát thông tin.</w:t>
            </w:r>
            <w:r>
              <w:rPr>
                <w:spacing w:val="-6"/>
              </w:rPr>
              <w:t xml:space="preserve"> </w:t>
            </w:r>
          </w:p>
        </w:tc>
      </w:tr>
      <w:tr w:rsidR="00F16FDC" w14:paraId="33301813" w14:textId="77777777" w:rsidTr="00F54215">
        <w:tc>
          <w:tcPr>
            <w:tcW w:w="4412" w:type="dxa"/>
            <w:tcBorders>
              <w:top w:val="single" w:sz="4" w:space="0" w:color="000000"/>
              <w:left w:val="single" w:sz="4" w:space="0" w:color="000000"/>
              <w:bottom w:val="single" w:sz="4" w:space="0" w:color="000000"/>
            </w:tcBorders>
            <w:shd w:val="clear" w:color="auto" w:fill="auto"/>
          </w:tcPr>
          <w:p w14:paraId="6E0D1F75" w14:textId="3DE7D8BE" w:rsidR="00F16FDC" w:rsidRPr="00F16FDC" w:rsidRDefault="00F16FDC" w:rsidP="00E32468">
            <w:pPr>
              <w:widowControl w:val="0"/>
              <w:spacing w:before="60" w:after="60"/>
              <w:jc w:val="both"/>
              <w:rPr>
                <w:rStyle w:val="WW-DefaultParagraphFont1"/>
              </w:rPr>
            </w:pPr>
            <w:r>
              <w:rPr>
                <w:rStyle w:val="WW-DefaultParagraphFont1"/>
                <w:rFonts w:eastAsia="Times New Roman"/>
                <w:b/>
                <w:bCs/>
                <w:szCs w:val="28"/>
              </w:rPr>
              <w:t>b) An toàn máy chủ:</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87CB4C8" w14:textId="77777777" w:rsidR="00F16FDC" w:rsidRDefault="00F16FDC" w:rsidP="00E32468">
            <w:pPr>
              <w:widowControl w:val="0"/>
              <w:snapToGrid w:val="0"/>
              <w:spacing w:before="60" w:after="60"/>
              <w:jc w:val="both"/>
              <w:rPr>
                <w:rFonts w:eastAsia="Times New Roman"/>
                <w:bCs/>
                <w:szCs w:val="28"/>
              </w:rPr>
            </w:pPr>
          </w:p>
        </w:tc>
      </w:tr>
      <w:tr w:rsidR="00F16FDC" w14:paraId="29427DF2" w14:textId="77777777" w:rsidTr="00F54215">
        <w:tc>
          <w:tcPr>
            <w:tcW w:w="4412" w:type="dxa"/>
            <w:tcBorders>
              <w:top w:val="single" w:sz="4" w:space="0" w:color="000000"/>
              <w:left w:val="single" w:sz="4" w:space="0" w:color="000000"/>
              <w:bottom w:val="single" w:sz="4" w:space="0" w:color="000000"/>
            </w:tcBorders>
            <w:shd w:val="clear" w:color="auto" w:fill="auto"/>
          </w:tcPr>
          <w:p w14:paraId="3C244752" w14:textId="6A0B2041" w:rsidR="00F16FDC" w:rsidRPr="00F16FDC" w:rsidRDefault="00F16FDC" w:rsidP="00E32468">
            <w:pPr>
              <w:widowControl w:val="0"/>
              <w:spacing w:before="60" w:after="60" w:line="364" w:lineRule="exact"/>
              <w:jc w:val="both"/>
              <w:rPr>
                <w:rStyle w:val="WW-DefaultParagraphFont1"/>
              </w:rPr>
            </w:pPr>
            <w:r w:rsidRPr="00121C21">
              <w:t>- Có phương án lưu trữ nhật ký độc lập và phù hợp với hoạt động của máy chủ. Dữ liệu nhật ký phải được lưu tối thiểu 06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80E248" w14:textId="78DDA2AC" w:rsidR="00F16FDC" w:rsidRDefault="00F16FDC" w:rsidP="00E32468">
            <w:pPr>
              <w:widowControl w:val="0"/>
              <w:spacing w:before="60" w:after="60"/>
              <w:jc w:val="both"/>
            </w:pPr>
            <w:r>
              <w:rPr>
                <w:rStyle w:val="WW-DefaultParagraphFont1"/>
                <w:rFonts w:eastAsia="Times New Roman"/>
                <w:bCs/>
                <w:szCs w:val="28"/>
              </w:rPr>
              <w:t>- Tạo các log file theo dõi hoạt động của người sử dụng và lưu trữ các log file tối thiểu 06 tháng.</w:t>
            </w:r>
          </w:p>
          <w:p w14:paraId="56D0F48C" w14:textId="77777777" w:rsidR="00F16FDC" w:rsidRDefault="00F16FDC" w:rsidP="00E32468">
            <w:pPr>
              <w:widowControl w:val="0"/>
              <w:snapToGrid w:val="0"/>
              <w:spacing w:before="60" w:after="60"/>
              <w:jc w:val="both"/>
              <w:rPr>
                <w:rFonts w:eastAsia="Times New Roman"/>
                <w:bCs/>
                <w:szCs w:val="28"/>
              </w:rPr>
            </w:pPr>
          </w:p>
        </w:tc>
      </w:tr>
      <w:tr w:rsidR="00E32468" w14:paraId="1E499BEC" w14:textId="77777777" w:rsidTr="00F54215">
        <w:tc>
          <w:tcPr>
            <w:tcW w:w="4412" w:type="dxa"/>
            <w:tcBorders>
              <w:top w:val="single" w:sz="4" w:space="0" w:color="000000"/>
              <w:left w:val="single" w:sz="4" w:space="0" w:color="000000"/>
              <w:bottom w:val="single" w:sz="4" w:space="0" w:color="000000"/>
            </w:tcBorders>
            <w:shd w:val="clear" w:color="auto" w:fill="auto"/>
          </w:tcPr>
          <w:p w14:paraId="7B3374B2" w14:textId="4146ED33" w:rsidR="00E32468" w:rsidRPr="00121C21" w:rsidRDefault="003A393A" w:rsidP="00E32468">
            <w:pPr>
              <w:widowControl w:val="0"/>
              <w:spacing w:before="60" w:after="60" w:line="364" w:lineRule="exact"/>
              <w:jc w:val="both"/>
            </w:pPr>
            <w:r w:rsidRPr="00121C21">
              <w:t xml:space="preserve">- Có phương án kiểm tra tính toàn vẹn của các </w:t>
            </w:r>
            <w:r w:rsidRPr="00B36CBE">
              <w:t>tệp tin hệ thống</w:t>
            </w:r>
            <w:r w:rsidRPr="00121C21">
              <w:t xml:space="preserve"> và tính toàn vẹn của các quyền đã được cấp trên các tài khoản hệ thố</w:t>
            </w:r>
            <w:r>
              <w:t>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8ECFCCB" w14:textId="2C1978A2" w:rsidR="003A393A" w:rsidRDefault="003A393A" w:rsidP="003A393A">
            <w:pPr>
              <w:widowControl w:val="0"/>
              <w:spacing w:before="60" w:after="60"/>
              <w:jc w:val="both"/>
              <w:rPr>
                <w:rStyle w:val="WW-DefaultParagraphFont1"/>
                <w:rFonts w:eastAsia="Times New Roman"/>
                <w:bCs/>
                <w:szCs w:val="28"/>
              </w:rPr>
            </w:pPr>
            <w:r>
              <w:rPr>
                <w:rStyle w:val="WW-DefaultParagraphFont1"/>
                <w:rFonts w:eastAsia="Times New Roman"/>
                <w:bCs/>
                <w:szCs w:val="28"/>
              </w:rPr>
              <w:t>- Sử dụng các giao thức mạng tiêu chuẩn để đảm bảo tính toàn vẹn của dữ liệu.</w:t>
            </w:r>
          </w:p>
          <w:p w14:paraId="66AAF52D" w14:textId="6FC9A59F" w:rsidR="003A393A" w:rsidRDefault="003A393A" w:rsidP="003A393A">
            <w:pPr>
              <w:widowControl w:val="0"/>
              <w:spacing w:before="60" w:after="60"/>
              <w:jc w:val="both"/>
              <w:rPr>
                <w:rStyle w:val="WW-DefaultParagraphFont1"/>
                <w:rFonts w:eastAsia="Times New Roman"/>
                <w:bCs/>
                <w:szCs w:val="28"/>
              </w:rPr>
            </w:pPr>
            <w:r>
              <w:rPr>
                <w:rStyle w:val="WW-DefaultParagraphFont1"/>
                <w:rFonts w:eastAsia="Times New Roman"/>
                <w:bCs/>
                <w:szCs w:val="28"/>
              </w:rPr>
              <w:t xml:space="preserve">- Sử dụng quyền truy cập có xác thực để ngăn chặn các truy cập trái phép </w:t>
            </w:r>
            <w:r w:rsidR="00B00AE1">
              <w:rPr>
                <w:rStyle w:val="WW-DefaultParagraphFont1"/>
                <w:rFonts w:eastAsia="Times New Roman"/>
                <w:bCs/>
                <w:szCs w:val="28"/>
              </w:rPr>
              <w:t xml:space="preserve">vào hệ thống </w:t>
            </w:r>
            <w:r>
              <w:rPr>
                <w:rStyle w:val="WW-DefaultParagraphFont1"/>
                <w:rFonts w:eastAsia="Times New Roman"/>
                <w:bCs/>
                <w:szCs w:val="28"/>
              </w:rPr>
              <w:t>và theo dõi nhật ký truy cập</w:t>
            </w:r>
            <w:r w:rsidR="00B00AE1">
              <w:rPr>
                <w:rStyle w:val="WW-DefaultParagraphFont1"/>
                <w:rFonts w:eastAsia="Times New Roman"/>
                <w:bCs/>
                <w:szCs w:val="28"/>
              </w:rPr>
              <w:t>, hoạt động trên</w:t>
            </w:r>
            <w:r>
              <w:rPr>
                <w:rStyle w:val="WW-DefaultParagraphFont1"/>
                <w:rFonts w:eastAsia="Times New Roman"/>
                <w:bCs/>
                <w:szCs w:val="28"/>
              </w:rPr>
              <w:t xml:space="preserve"> hệ thống.</w:t>
            </w:r>
          </w:p>
          <w:p w14:paraId="478C9BBC" w14:textId="566588F6" w:rsidR="003A393A" w:rsidRDefault="003A393A" w:rsidP="003A393A">
            <w:pPr>
              <w:widowControl w:val="0"/>
              <w:spacing w:before="60" w:after="60"/>
              <w:jc w:val="both"/>
              <w:rPr>
                <w:rStyle w:val="WW-DefaultParagraphFont1"/>
                <w:rFonts w:eastAsia="Times New Roman"/>
                <w:bCs/>
                <w:szCs w:val="28"/>
              </w:rPr>
            </w:pPr>
            <w:r>
              <w:rPr>
                <w:rStyle w:val="WW-DefaultParagraphFont1"/>
                <w:rFonts w:eastAsia="Times New Roman"/>
                <w:bCs/>
                <w:szCs w:val="28"/>
              </w:rPr>
              <w:t>- Sử dụng phần mềm công cụ để kiểm tra tính toàn vẹn dữ liệu.</w:t>
            </w:r>
          </w:p>
          <w:p w14:paraId="159C8BEA" w14:textId="77777777" w:rsidR="004972F2" w:rsidRDefault="004972F2" w:rsidP="004972F2">
            <w:pPr>
              <w:widowControl w:val="0"/>
              <w:spacing w:before="60" w:after="60"/>
              <w:jc w:val="both"/>
            </w:pPr>
            <w:r>
              <w:rPr>
                <w:rStyle w:val="WW-DefaultParagraphFont1"/>
                <w:rFonts w:eastAsia="Times New Roman"/>
                <w:bCs/>
                <w:szCs w:val="28"/>
              </w:rPr>
              <w:t>- Bố trí, lắp đặt các máy chủ trong vùng bảo mật an toàn thông tin (DMZ). Thiết lập firewall cho máy chủ không cho các kết nối tới toàn bộ các cổng, ngoại trừ cổng dịch vụ sử dụng cho riêng hệ thống.</w:t>
            </w:r>
          </w:p>
          <w:p w14:paraId="31B05FCF" w14:textId="77777777" w:rsidR="004972F2" w:rsidRDefault="004972F2" w:rsidP="004972F2">
            <w:pPr>
              <w:widowControl w:val="0"/>
              <w:spacing w:before="60" w:after="60"/>
              <w:jc w:val="both"/>
            </w:pPr>
            <w:r>
              <w:rPr>
                <w:rStyle w:val="WW-DefaultParagraphFont1"/>
                <w:rFonts w:eastAsia="Times New Roman"/>
                <w:bCs/>
                <w:szCs w:val="28"/>
              </w:rPr>
              <w:t xml:space="preserve">- Loại bỏ toàn bộ các dịch vụ không cần thiết khỏi máy chủ để ngăn ngừa các dịch vụ không cần thiết sẽ bị lợi </w:t>
            </w:r>
            <w:r>
              <w:rPr>
                <w:rStyle w:val="WW-DefaultParagraphFont1"/>
                <w:rFonts w:eastAsia="Times New Roman"/>
                <w:bCs/>
                <w:szCs w:val="28"/>
              </w:rPr>
              <w:lastRenderedPageBreak/>
              <w:t>dụng để tấn công hệ thống nếu không có chế độ bảo mật tốt.</w:t>
            </w:r>
          </w:p>
          <w:p w14:paraId="56584CD5" w14:textId="77777777" w:rsidR="004972F2" w:rsidRDefault="004972F2" w:rsidP="004972F2">
            <w:pPr>
              <w:widowControl w:val="0"/>
              <w:spacing w:before="60" w:after="60"/>
              <w:jc w:val="both"/>
            </w:pPr>
            <w:r>
              <w:rPr>
                <w:rStyle w:val="WW-DefaultParagraphFont1"/>
                <w:rFonts w:eastAsia="Times New Roman"/>
                <w:bCs/>
                <w:szCs w:val="28"/>
              </w:rPr>
              <w:t>- Giới hạn số người có quyền quản trị hay truy cập mức tối cao.</w:t>
            </w:r>
          </w:p>
          <w:p w14:paraId="14886FE8" w14:textId="786CF8FD" w:rsidR="004972F2" w:rsidRDefault="004972F2" w:rsidP="004972F2">
            <w:pPr>
              <w:widowControl w:val="0"/>
              <w:spacing w:before="60" w:after="60"/>
              <w:jc w:val="both"/>
            </w:pPr>
            <w:r>
              <w:rPr>
                <w:rStyle w:val="WW-DefaultParagraphFont1"/>
                <w:rFonts w:eastAsia="Times New Roman"/>
                <w:bCs/>
                <w:szCs w:val="28"/>
              </w:rPr>
              <w:t>- Ghi log file cho cho các hoạt động của hệ thống. Cài đặt các bẫy macro để xem các tấn công vào máy chủ. Tạo các macro chạy liên tục hoặc ít ra có thể kiểm tra tính nguyên vẹn của file password và các file hệ thống khác. Khi các macro kiểm tra một sự thay đổi, chúng nên gửi một email thông báo tới Bộ phận quản lý hệ thống.</w:t>
            </w:r>
          </w:p>
          <w:p w14:paraId="5139D9AB" w14:textId="77777777" w:rsidR="004972F2" w:rsidRDefault="004972F2" w:rsidP="004972F2">
            <w:pPr>
              <w:widowControl w:val="0"/>
              <w:spacing w:before="60" w:after="60"/>
              <w:jc w:val="both"/>
            </w:pPr>
            <w:r>
              <w:rPr>
                <w:rStyle w:val="WW-DefaultParagraphFont1"/>
                <w:rFonts w:eastAsia="Times New Roman"/>
                <w:bCs/>
                <w:szCs w:val="28"/>
              </w:rPr>
              <w:t>- Loại bỏ toàn bộ các file không cần thiết khỏi thư mục chứa các file kịch bản thi hành.</w:t>
            </w:r>
          </w:p>
          <w:p w14:paraId="33604C6A" w14:textId="77777777" w:rsidR="004972F2" w:rsidRDefault="004972F2" w:rsidP="004972F2">
            <w:pPr>
              <w:widowControl w:val="0"/>
              <w:spacing w:before="60" w:after="60"/>
              <w:jc w:val="both"/>
            </w:pPr>
            <w:r>
              <w:rPr>
                <w:rStyle w:val="WW-DefaultParagraphFont1"/>
                <w:rFonts w:eastAsia="Times New Roman"/>
                <w:bCs/>
                <w:szCs w:val="28"/>
              </w:rPr>
              <w:t xml:space="preserve"> - Đăng ký và cập nhật định kỳ các bản sửa lỗi mới nhất về an toàn, bảo mật từ các nhà cung cấp.</w:t>
            </w:r>
          </w:p>
          <w:p w14:paraId="10604970" w14:textId="77777777" w:rsidR="004972F2" w:rsidRDefault="004972F2" w:rsidP="004972F2">
            <w:pPr>
              <w:widowControl w:val="0"/>
              <w:spacing w:before="60" w:after="60"/>
              <w:jc w:val="both"/>
              <w:rPr>
                <w:rStyle w:val="WW-DefaultParagraphFont1"/>
                <w:rFonts w:eastAsia="Times New Roman"/>
                <w:bCs/>
                <w:szCs w:val="28"/>
              </w:rPr>
            </w:pPr>
            <w:r>
              <w:rPr>
                <w:rStyle w:val="WW-DefaultParagraphFont1"/>
                <w:rFonts w:eastAsia="Times New Roman"/>
                <w:bCs/>
                <w:szCs w:val="28"/>
              </w:rPr>
              <w:t>- Nếu hệ thống phải được quản trị từ xa, đòi hỏi một cơ chế bảo mật, kết nối bảo mật có mã xác thực, giới hạn số kết nối trong các hệ thống bảo mật và các hệ thống bên trong mạng của Công ty.</w:t>
            </w:r>
          </w:p>
          <w:p w14:paraId="321F9A34" w14:textId="77777777" w:rsidR="004972F2" w:rsidRDefault="004972F2" w:rsidP="004972F2">
            <w:pPr>
              <w:widowControl w:val="0"/>
              <w:spacing w:before="60" w:after="60"/>
              <w:jc w:val="both"/>
            </w:pPr>
            <w:r>
              <w:rPr>
                <w:rStyle w:val="WW-DefaultParagraphFont1"/>
                <w:rFonts w:eastAsia="Times New Roman"/>
                <w:bCs/>
                <w:szCs w:val="28"/>
              </w:rPr>
              <w:t>- Đặt quyền truy cập và quyền sử dụng, chỉ có người quản trị mới có thể truy cập hệ thống thực.</w:t>
            </w:r>
          </w:p>
          <w:p w14:paraId="016B7803" w14:textId="50340B72" w:rsidR="004972F2" w:rsidRDefault="004972F2" w:rsidP="004972F2">
            <w:pPr>
              <w:widowControl w:val="0"/>
              <w:spacing w:before="60" w:after="60"/>
              <w:jc w:val="both"/>
            </w:pPr>
            <w:r>
              <w:rPr>
                <w:rStyle w:val="WW-DefaultParagraphFont1"/>
                <w:rFonts w:eastAsia="Times New Roman"/>
                <w:bCs/>
                <w:szCs w:val="28"/>
              </w:rPr>
              <w:t xml:space="preserve">- Quét máy chủ theo định </w:t>
            </w:r>
            <w:r w:rsidR="0029717E">
              <w:rPr>
                <w:rStyle w:val="WW-DefaultParagraphFont1"/>
                <w:rFonts w:eastAsia="Times New Roman"/>
                <w:bCs/>
                <w:szCs w:val="28"/>
              </w:rPr>
              <w:t xml:space="preserve">kỳ với các công cụ như ISS hay </w:t>
            </w:r>
            <w:r>
              <w:rPr>
                <w:rStyle w:val="WW-DefaultParagraphFont1"/>
                <w:rFonts w:eastAsia="Times New Roman"/>
                <w:bCs/>
                <w:szCs w:val="28"/>
              </w:rPr>
              <w:t>map để tìm kiếm lỗ hổng bảo mật.</w:t>
            </w:r>
          </w:p>
          <w:p w14:paraId="0010C45C" w14:textId="6755EE84" w:rsidR="00E32468" w:rsidRDefault="004972F2" w:rsidP="004972F2">
            <w:pPr>
              <w:widowControl w:val="0"/>
              <w:spacing w:before="60" w:after="60"/>
              <w:jc w:val="both"/>
              <w:rPr>
                <w:rStyle w:val="WW-DefaultParagraphFont1"/>
                <w:rFonts w:eastAsia="Times New Roman"/>
                <w:bCs/>
                <w:szCs w:val="28"/>
              </w:rPr>
            </w:pPr>
            <w:r>
              <w:rPr>
                <w:rStyle w:val="WW-DefaultParagraphFont1"/>
                <w:rFonts w:eastAsia="Times New Roman"/>
                <w:bCs/>
                <w:szCs w:val="28"/>
              </w:rPr>
              <w:t>- Trang bị phần mềm phát hiện truy nhập trái phép tới các máy chủ, đặt phần mềm này cảnh báo các hành động nguy hiểm và bắt các session truy nhập. Việc này có thể giúp lấy được thông tin về cách thức phá hoại mạng, cũng như mức độ bảo mật trong hệ thống.</w:t>
            </w:r>
          </w:p>
        </w:tc>
      </w:tr>
      <w:tr w:rsidR="00757679" w14:paraId="362A3EC7" w14:textId="77777777" w:rsidTr="00F54215">
        <w:tc>
          <w:tcPr>
            <w:tcW w:w="4412" w:type="dxa"/>
            <w:tcBorders>
              <w:top w:val="single" w:sz="4" w:space="0" w:color="000000"/>
              <w:left w:val="single" w:sz="4" w:space="0" w:color="000000"/>
              <w:bottom w:val="single" w:sz="4" w:space="0" w:color="000000"/>
            </w:tcBorders>
            <w:shd w:val="clear" w:color="auto" w:fill="auto"/>
          </w:tcPr>
          <w:p w14:paraId="202D6256" w14:textId="51EDDCF6" w:rsidR="00757679" w:rsidRDefault="00BD3DE6" w:rsidP="00BD3DE6">
            <w:pPr>
              <w:widowControl w:val="0"/>
              <w:spacing w:before="60" w:after="60"/>
              <w:jc w:val="both"/>
            </w:pPr>
            <w:r>
              <w:rPr>
                <w:rStyle w:val="WW-DefaultParagraphFont1"/>
                <w:rFonts w:eastAsia="Times New Roman"/>
                <w:b/>
                <w:bCs/>
                <w:szCs w:val="28"/>
              </w:rPr>
              <w:lastRenderedPageBreak/>
              <w:t>c) An toàn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50D3155" w14:textId="3EC610F1" w:rsidR="00757679" w:rsidRDefault="00757679" w:rsidP="00E32468">
            <w:pPr>
              <w:widowControl w:val="0"/>
              <w:spacing w:before="60" w:after="60"/>
              <w:jc w:val="both"/>
            </w:pPr>
          </w:p>
        </w:tc>
      </w:tr>
      <w:tr w:rsidR="0008650C" w14:paraId="20F156BF" w14:textId="77777777" w:rsidTr="00F54215">
        <w:tc>
          <w:tcPr>
            <w:tcW w:w="4412" w:type="dxa"/>
            <w:tcBorders>
              <w:top w:val="single" w:sz="4" w:space="0" w:color="000000"/>
              <w:left w:val="single" w:sz="4" w:space="0" w:color="000000"/>
              <w:bottom w:val="single" w:sz="4" w:space="0" w:color="000000"/>
            </w:tcBorders>
            <w:shd w:val="clear" w:color="auto" w:fill="auto"/>
          </w:tcPr>
          <w:p w14:paraId="1FE9BD1E" w14:textId="37B7E8C2" w:rsidR="0008650C" w:rsidRPr="0008650C" w:rsidRDefault="0008650C" w:rsidP="0008650C">
            <w:pPr>
              <w:widowControl w:val="0"/>
              <w:spacing w:before="60" w:after="60" w:line="358" w:lineRule="exact"/>
              <w:jc w:val="both"/>
              <w:rPr>
                <w:rStyle w:val="WW-DefaultParagraphFont1"/>
              </w:rPr>
            </w:pPr>
            <w:r w:rsidRPr="00121C21">
              <w:t>- Có phương án lưu trữ nhật ký độc lập và phù hợp với hoạt động của ứng dụng. Dữ liệu nhật ký phải được lưu tối thiể</w:t>
            </w:r>
            <w:r>
              <w:t>u 06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508E2CA" w14:textId="758EF051" w:rsidR="0008650C" w:rsidRDefault="0008650C" w:rsidP="00E32468">
            <w:pPr>
              <w:widowControl w:val="0"/>
              <w:spacing w:before="60" w:after="60"/>
              <w:jc w:val="both"/>
            </w:pPr>
            <w:r w:rsidRPr="00317A70">
              <w:rPr>
                <w:spacing w:val="-6"/>
              </w:rPr>
              <w:t>- Lưu trữ nhật ký hoạt động của hệ thống tối thiể</w:t>
            </w:r>
            <w:r>
              <w:rPr>
                <w:spacing w:val="-6"/>
              </w:rPr>
              <w:t>u 06 tháng.</w:t>
            </w:r>
          </w:p>
        </w:tc>
      </w:tr>
      <w:tr w:rsidR="00BA7F12" w14:paraId="659373E5" w14:textId="77777777" w:rsidTr="00F54215">
        <w:tc>
          <w:tcPr>
            <w:tcW w:w="4412" w:type="dxa"/>
            <w:tcBorders>
              <w:top w:val="single" w:sz="4" w:space="0" w:color="000000"/>
              <w:left w:val="single" w:sz="4" w:space="0" w:color="000000"/>
              <w:bottom w:val="single" w:sz="4" w:space="0" w:color="000000"/>
            </w:tcBorders>
            <w:shd w:val="clear" w:color="auto" w:fill="auto"/>
          </w:tcPr>
          <w:p w14:paraId="07C2DCF4" w14:textId="3A8F3484" w:rsidR="00BA7F12" w:rsidRPr="00121C21" w:rsidRDefault="00BA7F12" w:rsidP="00BA7F12">
            <w:pPr>
              <w:widowControl w:val="0"/>
              <w:spacing w:before="60" w:after="60" w:line="358" w:lineRule="exact"/>
              <w:jc w:val="both"/>
            </w:pPr>
            <w:r w:rsidRPr="00121C21">
              <w:t>- Có cơ chế xác thực của người sử dụng trước khi gửi đến ứng dụng qua môi trường mạ</w:t>
            </w:r>
            <w:r>
              <w:t xml:space="preserve">ng; </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BCC904E" w14:textId="77777777" w:rsidR="00482A3E" w:rsidRPr="00B522D9" w:rsidRDefault="00482A3E" w:rsidP="00482A3E">
            <w:pPr>
              <w:pStyle w:val="ListParagraph"/>
              <w:widowControl w:val="0"/>
              <w:numPr>
                <w:ilvl w:val="0"/>
                <w:numId w:val="41"/>
              </w:numPr>
              <w:tabs>
                <w:tab w:val="left" w:pos="198"/>
                <w:tab w:val="left" w:pos="851"/>
              </w:tabs>
              <w:suppressAutoHyphens/>
              <w:spacing w:after="0" w:line="240" w:lineRule="auto"/>
              <w:ind w:left="0" w:firstLine="0"/>
              <w:jc w:val="both"/>
              <w:rPr>
                <w:rFonts w:eastAsia="Times New Roman"/>
                <w:bCs/>
                <w:szCs w:val="28"/>
              </w:rPr>
            </w:pPr>
            <w:r w:rsidRPr="00B522D9">
              <w:rPr>
                <w:rFonts w:eastAsia="Times New Roman"/>
                <w:bCs/>
                <w:szCs w:val="28"/>
              </w:rPr>
              <w:t>Trong mô hình kết nối hệ thống, hệ thống Băng phi diễn điện tử chủ yếu là thu dữ liệu thụ động từ các hệ thống khác để xử lý. Chỉ có truy cập hệ thống AMHS để phát điện văn cần phải sử dụng User name và Password của hệ thống. Các thông số truy cập này phải được bảo mật và xác thực khi tiến hành truy cập tới hệ thống AMHS.</w:t>
            </w:r>
          </w:p>
          <w:p w14:paraId="21C8FF7E" w14:textId="77777777" w:rsidR="00482A3E" w:rsidRPr="00B522D9" w:rsidRDefault="00482A3E" w:rsidP="00482A3E">
            <w:pPr>
              <w:pStyle w:val="ListParagraph"/>
              <w:widowControl w:val="0"/>
              <w:numPr>
                <w:ilvl w:val="0"/>
                <w:numId w:val="41"/>
              </w:numPr>
              <w:tabs>
                <w:tab w:val="left" w:pos="198"/>
                <w:tab w:val="left" w:pos="851"/>
              </w:tabs>
              <w:suppressAutoHyphens/>
              <w:spacing w:after="0" w:line="240" w:lineRule="auto"/>
              <w:ind w:left="0" w:firstLine="0"/>
              <w:jc w:val="both"/>
              <w:rPr>
                <w:rFonts w:eastAsia="Times New Roman"/>
                <w:bCs/>
                <w:szCs w:val="28"/>
              </w:rPr>
            </w:pPr>
            <w:r w:rsidRPr="00B522D9">
              <w:rPr>
                <w:rFonts w:eastAsia="Times New Roman"/>
                <w:bCs/>
                <w:szCs w:val="28"/>
              </w:rPr>
              <w:t>Việc truy cập cơ sở dữ liệu của hệ thống phải sử dụng Username và Password của hệ thống. Các phần mềm phải được bảo mật và xác thực khi khi truy cập cơ sở dữ liệu hệ thống.</w:t>
            </w:r>
          </w:p>
          <w:p w14:paraId="59A33775" w14:textId="228ADBA7" w:rsidR="00482A3E" w:rsidRPr="00482A3E" w:rsidRDefault="00482A3E" w:rsidP="00482A3E">
            <w:pPr>
              <w:pStyle w:val="ListParagraph"/>
              <w:widowControl w:val="0"/>
              <w:numPr>
                <w:ilvl w:val="0"/>
                <w:numId w:val="41"/>
              </w:numPr>
              <w:tabs>
                <w:tab w:val="left" w:pos="198"/>
                <w:tab w:val="left" w:pos="851"/>
              </w:tabs>
              <w:suppressAutoHyphens/>
              <w:spacing w:after="0" w:line="240" w:lineRule="auto"/>
              <w:ind w:left="0" w:firstLine="0"/>
              <w:jc w:val="both"/>
              <w:rPr>
                <w:rFonts w:eastAsia="Times New Roman"/>
                <w:bCs/>
                <w:szCs w:val="28"/>
              </w:rPr>
            </w:pPr>
            <w:r w:rsidRPr="00B522D9">
              <w:rPr>
                <w:rFonts w:eastAsia="Times New Roman"/>
                <w:bCs/>
                <w:szCs w:val="28"/>
              </w:rPr>
              <w:t>Việc truy cập các chức năng cấu hình phần mềm phải sử dụng mật khẩu truy cập.</w:t>
            </w:r>
          </w:p>
        </w:tc>
      </w:tr>
      <w:tr w:rsidR="00757679" w14:paraId="20D7F718" w14:textId="77777777" w:rsidTr="00F54215">
        <w:tc>
          <w:tcPr>
            <w:tcW w:w="4412" w:type="dxa"/>
            <w:tcBorders>
              <w:top w:val="single" w:sz="4" w:space="0" w:color="000000"/>
              <w:left w:val="single" w:sz="4" w:space="0" w:color="000000"/>
              <w:bottom w:val="single" w:sz="4" w:space="0" w:color="000000"/>
            </w:tcBorders>
            <w:shd w:val="clear" w:color="auto" w:fill="auto"/>
          </w:tcPr>
          <w:p w14:paraId="364FFF01" w14:textId="6F06CA22" w:rsidR="00757679" w:rsidRDefault="00AC36AB" w:rsidP="006C353B">
            <w:pPr>
              <w:widowControl w:val="0"/>
              <w:spacing w:before="60" w:after="60" w:line="358" w:lineRule="exact"/>
              <w:jc w:val="both"/>
            </w:pPr>
            <w:r w:rsidRPr="00121C21">
              <w:t xml:space="preserve">- Có cơ chế xác thực thông tin, nguồn gửi khi trao đổi thông tin trong quá trình </w:t>
            </w:r>
            <w:r w:rsidRPr="00121C21">
              <w:rPr>
                <w:spacing w:val="-4"/>
              </w:rPr>
              <w:t>quản trị ứng dụng (không phải là thông tin, dữ liệu công khai) qua môi trường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7A47E31" w14:textId="5507B698" w:rsidR="00BD01EE" w:rsidRDefault="00BD01EE" w:rsidP="00BD01EE">
            <w:pPr>
              <w:widowControl w:val="0"/>
              <w:spacing w:before="60" w:after="60"/>
              <w:jc w:val="both"/>
            </w:pPr>
            <w:r>
              <w:rPr>
                <w:rStyle w:val="WW-DefaultParagraphFont1"/>
                <w:rFonts w:eastAsia="Times New Roman"/>
                <w:bCs/>
                <w:szCs w:val="28"/>
              </w:rPr>
              <w:t xml:space="preserve">- Sử dụng đăng nhập </w:t>
            </w:r>
            <w:r w:rsidR="00430A5D">
              <w:rPr>
                <w:rStyle w:val="WW-DefaultParagraphFont1"/>
                <w:rFonts w:eastAsia="Times New Roman"/>
                <w:bCs/>
                <w:szCs w:val="28"/>
              </w:rPr>
              <w:t xml:space="preserve">hệ thống </w:t>
            </w:r>
            <w:r>
              <w:rPr>
                <w:rStyle w:val="WW-DefaultParagraphFont1"/>
                <w:rFonts w:eastAsia="Times New Roman"/>
                <w:bCs/>
                <w:szCs w:val="28"/>
              </w:rPr>
              <w:t>có mã chứng thực.</w:t>
            </w:r>
          </w:p>
          <w:p w14:paraId="4C89C2AA" w14:textId="6AA3A761" w:rsidR="00BD01EE" w:rsidRDefault="00BD01EE" w:rsidP="00BD01EE">
            <w:pPr>
              <w:widowControl w:val="0"/>
              <w:spacing w:before="60" w:after="60"/>
              <w:jc w:val="both"/>
              <w:rPr>
                <w:rStyle w:val="WW-DefaultParagraphFont1"/>
                <w:rFonts w:eastAsia="Times New Roman"/>
                <w:bCs/>
                <w:szCs w:val="28"/>
              </w:rPr>
            </w:pPr>
            <w:r>
              <w:rPr>
                <w:rStyle w:val="WW-DefaultParagraphFont1"/>
                <w:rFonts w:eastAsia="Times New Roman"/>
                <w:bCs/>
                <w:szCs w:val="28"/>
              </w:rPr>
              <w:t xml:space="preserve">- Các ứng dụng chỉ được kết nối bằng tài khoản người dùng </w:t>
            </w:r>
            <w:r w:rsidR="00016E2F">
              <w:rPr>
                <w:rStyle w:val="WW-DefaultParagraphFont1"/>
                <w:rFonts w:eastAsia="Times New Roman"/>
                <w:bCs/>
                <w:szCs w:val="28"/>
              </w:rPr>
              <w:t>có</w:t>
            </w:r>
            <w:r>
              <w:rPr>
                <w:rStyle w:val="WW-DefaultParagraphFont1"/>
                <w:rFonts w:eastAsia="Times New Roman"/>
                <w:bCs/>
                <w:szCs w:val="28"/>
              </w:rPr>
              <w:t xml:space="preserve"> mật khẩu truy nhập.</w:t>
            </w:r>
          </w:p>
          <w:p w14:paraId="55E72DE1" w14:textId="01F8758A" w:rsidR="006C353B" w:rsidRDefault="00757679" w:rsidP="0053157A">
            <w:pPr>
              <w:widowControl w:val="0"/>
              <w:spacing w:before="60" w:after="60"/>
              <w:jc w:val="both"/>
            </w:pPr>
            <w:r>
              <w:rPr>
                <w:rStyle w:val="WW-DefaultParagraphFont1"/>
                <w:rFonts w:eastAsia="Times New Roman"/>
                <w:bCs/>
                <w:szCs w:val="28"/>
              </w:rPr>
              <w:t>- Sử dụng Firewall mềm</w:t>
            </w:r>
            <w:r w:rsidR="0038627F">
              <w:rPr>
                <w:rStyle w:val="WW-DefaultParagraphFont1"/>
                <w:rFonts w:eastAsia="Times New Roman"/>
                <w:bCs/>
                <w:szCs w:val="28"/>
              </w:rPr>
              <w:t xml:space="preserve"> của hệ điều hành Centos trên server của của hệ thống.</w:t>
            </w:r>
          </w:p>
        </w:tc>
      </w:tr>
      <w:tr w:rsidR="006C353B" w14:paraId="7DFCA062" w14:textId="77777777" w:rsidTr="00F54215">
        <w:tc>
          <w:tcPr>
            <w:tcW w:w="4412" w:type="dxa"/>
            <w:tcBorders>
              <w:top w:val="single" w:sz="4" w:space="0" w:color="000000"/>
              <w:left w:val="single" w:sz="4" w:space="0" w:color="000000"/>
              <w:bottom w:val="single" w:sz="4" w:space="0" w:color="000000"/>
            </w:tcBorders>
            <w:shd w:val="clear" w:color="auto" w:fill="auto"/>
          </w:tcPr>
          <w:p w14:paraId="69744B71" w14:textId="779159B1" w:rsidR="006C353B" w:rsidRPr="006C353B" w:rsidRDefault="006C353B" w:rsidP="00E32468">
            <w:pPr>
              <w:widowControl w:val="0"/>
              <w:spacing w:before="60" w:after="60"/>
              <w:jc w:val="both"/>
              <w:rPr>
                <w:rStyle w:val="WW-DefaultParagraphFont1"/>
              </w:rPr>
            </w:pPr>
            <w:r>
              <w:rPr>
                <w:rStyle w:val="WW-DefaultParagraphFont1"/>
                <w:rFonts w:eastAsia="Times New Roman"/>
                <w:b/>
                <w:bCs/>
                <w:szCs w:val="28"/>
              </w:rPr>
              <w:t>d) An toàn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D7F0C03" w14:textId="77777777" w:rsidR="006C353B" w:rsidRDefault="006C353B" w:rsidP="00E32468">
            <w:pPr>
              <w:widowControl w:val="0"/>
              <w:snapToGrid w:val="0"/>
              <w:spacing w:before="60" w:after="60"/>
              <w:jc w:val="both"/>
              <w:rPr>
                <w:rFonts w:eastAsia="Times New Roman"/>
                <w:bCs/>
                <w:szCs w:val="28"/>
              </w:rPr>
            </w:pPr>
          </w:p>
        </w:tc>
      </w:tr>
      <w:tr w:rsidR="006C353B" w14:paraId="0314366E" w14:textId="77777777" w:rsidTr="00F54215">
        <w:tc>
          <w:tcPr>
            <w:tcW w:w="4412" w:type="dxa"/>
            <w:tcBorders>
              <w:top w:val="single" w:sz="4" w:space="0" w:color="000000"/>
              <w:left w:val="single" w:sz="4" w:space="0" w:color="000000"/>
              <w:bottom w:val="single" w:sz="4" w:space="0" w:color="000000"/>
            </w:tcBorders>
            <w:shd w:val="clear" w:color="auto" w:fill="auto"/>
          </w:tcPr>
          <w:p w14:paraId="23EFE959" w14:textId="57FCA287" w:rsidR="006C353B" w:rsidRDefault="006C353B" w:rsidP="006C353B">
            <w:pPr>
              <w:widowControl w:val="0"/>
              <w:spacing w:before="60" w:after="60" w:line="358" w:lineRule="exact"/>
              <w:jc w:val="both"/>
              <w:rPr>
                <w:rStyle w:val="WW-DefaultParagraphFont1"/>
                <w:rFonts w:eastAsia="Times New Roman"/>
                <w:b/>
                <w:bCs/>
                <w:szCs w:val="28"/>
              </w:rPr>
            </w:pPr>
            <w:r w:rsidRPr="0053157A">
              <w:t>- Có phương án kiểm tra tính toàn vẹn của dữ liệu và phát hiện, cảnh báo khi dữ liệu có sự thay đổi;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66CD356" w14:textId="77777777" w:rsidR="0099359D" w:rsidRDefault="0099359D" w:rsidP="0099359D">
            <w:pPr>
              <w:widowControl w:val="0"/>
              <w:spacing w:before="60" w:after="60"/>
              <w:jc w:val="both"/>
              <w:rPr>
                <w:rStyle w:val="WW-DefaultParagraphFont1"/>
                <w:rFonts w:eastAsia="Times New Roman"/>
                <w:bCs/>
                <w:szCs w:val="28"/>
              </w:rPr>
            </w:pPr>
            <w:r>
              <w:rPr>
                <w:rStyle w:val="WW-DefaultParagraphFont1"/>
                <w:rFonts w:eastAsia="Times New Roman"/>
                <w:bCs/>
                <w:szCs w:val="28"/>
              </w:rPr>
              <w:t>- Sử dụng các giao thức mạng tiêu chuẩn để đ</w:t>
            </w:r>
            <w:bookmarkStart w:id="43" w:name="_GoBack"/>
            <w:bookmarkEnd w:id="43"/>
            <w:r>
              <w:rPr>
                <w:rStyle w:val="WW-DefaultParagraphFont1"/>
                <w:rFonts w:eastAsia="Times New Roman"/>
                <w:bCs/>
                <w:szCs w:val="28"/>
              </w:rPr>
              <w:t>ảm bảo tính toàn vẹn của dữ liệu.</w:t>
            </w:r>
          </w:p>
          <w:p w14:paraId="57F4711E" w14:textId="77777777" w:rsidR="0099359D" w:rsidRDefault="0099359D" w:rsidP="0099359D">
            <w:pPr>
              <w:widowControl w:val="0"/>
              <w:spacing w:before="60" w:after="60"/>
              <w:jc w:val="both"/>
              <w:rPr>
                <w:rStyle w:val="WW-DefaultParagraphFont1"/>
                <w:rFonts w:eastAsia="Times New Roman"/>
                <w:bCs/>
                <w:szCs w:val="28"/>
              </w:rPr>
            </w:pPr>
            <w:r>
              <w:rPr>
                <w:rStyle w:val="WW-DefaultParagraphFont1"/>
                <w:rFonts w:eastAsia="Times New Roman"/>
                <w:bCs/>
                <w:szCs w:val="28"/>
              </w:rPr>
              <w:t>- Sử dụng quyền truy cập có xác thực để ngăn chặn các truy cập trái phép vào hệ thống và theo dõi nhật ký truy cập, hoạt động trên hệ thống.</w:t>
            </w:r>
          </w:p>
          <w:p w14:paraId="57A474CC" w14:textId="50B8D9BA" w:rsidR="0099359D" w:rsidRDefault="0099359D" w:rsidP="0099359D">
            <w:pPr>
              <w:widowControl w:val="0"/>
              <w:spacing w:before="60" w:after="60"/>
              <w:jc w:val="both"/>
              <w:rPr>
                <w:rStyle w:val="WW-DefaultParagraphFont1"/>
                <w:rFonts w:eastAsia="Times New Roman"/>
                <w:bCs/>
                <w:szCs w:val="28"/>
              </w:rPr>
            </w:pPr>
            <w:r>
              <w:rPr>
                <w:rStyle w:val="WW-DefaultParagraphFont1"/>
                <w:rFonts w:eastAsia="Times New Roman"/>
                <w:bCs/>
                <w:szCs w:val="28"/>
              </w:rPr>
              <w:t xml:space="preserve">- Sử dụng phần mềm công cụ để kiểm </w:t>
            </w:r>
            <w:r>
              <w:rPr>
                <w:rStyle w:val="WW-DefaultParagraphFont1"/>
                <w:rFonts w:eastAsia="Times New Roman"/>
                <w:bCs/>
                <w:szCs w:val="28"/>
              </w:rPr>
              <w:lastRenderedPageBreak/>
              <w:t>tra tính toàn vẹn dữ liệu.</w:t>
            </w:r>
          </w:p>
          <w:p w14:paraId="45D7CE5A" w14:textId="2336233E" w:rsidR="006C353B" w:rsidRDefault="0099359D" w:rsidP="0099359D">
            <w:pPr>
              <w:widowControl w:val="0"/>
              <w:spacing w:before="60" w:after="60"/>
              <w:jc w:val="both"/>
              <w:rPr>
                <w:rFonts w:eastAsia="Times New Roman"/>
                <w:bCs/>
                <w:szCs w:val="28"/>
              </w:rPr>
            </w:pPr>
            <w:r>
              <w:rPr>
                <w:rStyle w:val="WW-DefaultParagraphFont1"/>
                <w:rFonts w:eastAsia="Times New Roman"/>
                <w:bCs/>
                <w:szCs w:val="28"/>
              </w:rPr>
              <w:t>- Xây dựng, triển khai ứng dụng và an toàn dữ liệu, sử dụng một chương trình phần mềm bảo mật, giải quyết các lỗ hổng. Tích hợp những yêu cầu bảo mật vào tiến trình phát triển; Giải quyết lỗ hổng, phân tích các kịch bản tấn công và có phương án phòng ngừa để hiệu quả cho phòng chống để triển khai với thiết kế an toàn, mã hóa và kiểm thử đi kèm với đào tạo kiến thức và tham chiếu tài liệu cung cấp bởi các chuyên gia bảo mật.</w:t>
            </w:r>
          </w:p>
        </w:tc>
      </w:tr>
      <w:tr w:rsidR="00593D1C" w14:paraId="6192F5DF" w14:textId="77777777" w:rsidTr="00F54215">
        <w:tc>
          <w:tcPr>
            <w:tcW w:w="4412" w:type="dxa"/>
            <w:tcBorders>
              <w:top w:val="single" w:sz="4" w:space="0" w:color="000000"/>
              <w:left w:val="single" w:sz="4" w:space="0" w:color="000000"/>
              <w:bottom w:val="single" w:sz="4" w:space="0" w:color="000000"/>
            </w:tcBorders>
            <w:shd w:val="clear" w:color="auto" w:fill="auto"/>
          </w:tcPr>
          <w:p w14:paraId="590433F5" w14:textId="31513008" w:rsidR="00593D1C" w:rsidRPr="00121C21" w:rsidRDefault="00593D1C" w:rsidP="00E32468">
            <w:pPr>
              <w:widowControl w:val="0"/>
              <w:spacing w:before="60" w:after="60" w:line="358" w:lineRule="exact"/>
              <w:jc w:val="both"/>
            </w:pPr>
            <w:r w:rsidRPr="00121C21">
              <w:lastRenderedPageBreak/>
              <w:t>- Có phương án phân loại và quản lý các dữ liệu được lưu trữ theo từng loại/nhóm thông qua việ</w:t>
            </w:r>
            <w:r>
              <w:t>c gán các nhãn khác nhau;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EC9AF1D" w14:textId="1263097B" w:rsidR="006974A6" w:rsidRDefault="006974A6" w:rsidP="006974A6">
            <w:pPr>
              <w:widowControl w:val="0"/>
              <w:spacing w:before="60" w:after="60"/>
              <w:jc w:val="both"/>
              <w:rPr>
                <w:rStyle w:val="WW-DefaultParagraphFont1"/>
                <w:rFonts w:eastAsia="Times New Roman"/>
                <w:bCs/>
                <w:szCs w:val="28"/>
              </w:rPr>
            </w:pPr>
            <w:r>
              <w:rPr>
                <w:rStyle w:val="WW-DefaultParagraphFont1"/>
                <w:rFonts w:eastAsia="Times New Roman"/>
                <w:bCs/>
                <w:szCs w:val="28"/>
              </w:rPr>
              <w:t>- Phân loại và quản lý dữ liệu theo chức năng: log, cấu hình, dữ liệu diện văn, cơ sỡ dữ liệu…</w:t>
            </w:r>
          </w:p>
          <w:p w14:paraId="114A11A1" w14:textId="77777777" w:rsidR="00593D1C" w:rsidRDefault="00593D1C" w:rsidP="00E32468">
            <w:pPr>
              <w:widowControl w:val="0"/>
              <w:spacing w:before="60" w:after="60"/>
              <w:jc w:val="both"/>
              <w:rPr>
                <w:rStyle w:val="WW-DefaultParagraphFont1"/>
                <w:rFonts w:eastAsia="Times New Roman"/>
                <w:bCs/>
                <w:szCs w:val="28"/>
              </w:rPr>
            </w:pPr>
          </w:p>
        </w:tc>
      </w:tr>
      <w:tr w:rsidR="00757679" w14:paraId="2243E5B5" w14:textId="77777777" w:rsidTr="00F54215">
        <w:tc>
          <w:tcPr>
            <w:tcW w:w="4412" w:type="dxa"/>
            <w:tcBorders>
              <w:top w:val="single" w:sz="4" w:space="0" w:color="000000"/>
              <w:left w:val="single" w:sz="4" w:space="0" w:color="000000"/>
              <w:bottom w:val="single" w:sz="4" w:space="0" w:color="000000"/>
            </w:tcBorders>
            <w:shd w:val="clear" w:color="auto" w:fill="auto"/>
          </w:tcPr>
          <w:p w14:paraId="5FE612D1" w14:textId="51D2684E" w:rsidR="00757679" w:rsidRDefault="00CF1152" w:rsidP="00E32468">
            <w:pPr>
              <w:widowControl w:val="0"/>
              <w:spacing w:before="60" w:after="60" w:line="358" w:lineRule="exact"/>
              <w:jc w:val="both"/>
            </w:pPr>
            <w:r w:rsidRPr="00121C21">
              <w:t>- Có phương án sử dụng hệ thống sao lưu dự phòng có khả năng chịu lỗi, bảo đảm dữ liệu có khả năng phục khôi phục khi xảy ra sự cố;</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58DD03D9" w14:textId="77777777" w:rsidR="00622E77" w:rsidRDefault="00622E77" w:rsidP="00622E77">
            <w:pPr>
              <w:widowControl w:val="0"/>
              <w:spacing w:before="60" w:after="60"/>
              <w:jc w:val="both"/>
              <w:rPr>
                <w:rStyle w:val="WW-DefaultParagraphFont1"/>
                <w:rFonts w:eastAsia="Times New Roman"/>
                <w:bCs/>
                <w:szCs w:val="28"/>
              </w:rPr>
            </w:pPr>
            <w:r>
              <w:rPr>
                <w:rStyle w:val="WW-DefaultParagraphFont1"/>
                <w:rFonts w:eastAsia="Times New Roman"/>
                <w:bCs/>
                <w:szCs w:val="28"/>
              </w:rPr>
              <w:t>- Cấu hình RAID cho máy chủ, lưu trữ dự phòng.</w:t>
            </w:r>
          </w:p>
          <w:p w14:paraId="14D27566" w14:textId="0573A90B" w:rsidR="00757679" w:rsidRDefault="00757679" w:rsidP="00E32468">
            <w:pPr>
              <w:widowControl w:val="0"/>
              <w:spacing w:before="60" w:after="60"/>
              <w:jc w:val="both"/>
              <w:rPr>
                <w:rStyle w:val="WW-DefaultParagraphFont1"/>
                <w:rFonts w:eastAsia="Times New Roman"/>
                <w:bCs/>
                <w:szCs w:val="28"/>
              </w:rPr>
            </w:pPr>
            <w:r>
              <w:rPr>
                <w:rStyle w:val="WW-DefaultParagraphFont1"/>
                <w:rFonts w:eastAsia="Times New Roman"/>
                <w:bCs/>
                <w:szCs w:val="28"/>
              </w:rPr>
              <w:t xml:space="preserve">- Sao lưu dữ liệu </w:t>
            </w:r>
            <w:r w:rsidR="00E1020A">
              <w:rPr>
                <w:rStyle w:val="WW-DefaultParagraphFont1"/>
                <w:rFonts w:eastAsia="Times New Roman"/>
                <w:bCs/>
                <w:szCs w:val="28"/>
              </w:rPr>
              <w:t xml:space="preserve">ra ổ cứng </w:t>
            </w:r>
            <w:r>
              <w:rPr>
                <w:rStyle w:val="WW-DefaultParagraphFont1"/>
                <w:rFonts w:eastAsia="Times New Roman"/>
                <w:bCs/>
                <w:szCs w:val="28"/>
              </w:rPr>
              <w:t xml:space="preserve">dự phòng </w:t>
            </w:r>
            <w:r w:rsidR="00E1020A">
              <w:rPr>
                <w:rStyle w:val="WW-DefaultParagraphFont1"/>
                <w:rFonts w:eastAsia="Times New Roman"/>
                <w:bCs/>
                <w:szCs w:val="28"/>
              </w:rPr>
              <w:t>bên</w:t>
            </w:r>
            <w:r>
              <w:rPr>
                <w:rStyle w:val="WW-DefaultParagraphFont1"/>
                <w:rFonts w:eastAsia="Times New Roman"/>
                <w:bCs/>
                <w:szCs w:val="28"/>
              </w:rPr>
              <w:t xml:space="preserve"> ngoài định kỳ theo quy định.</w:t>
            </w:r>
          </w:p>
          <w:p w14:paraId="7005398D" w14:textId="77777777" w:rsidR="00757679" w:rsidRDefault="00757679" w:rsidP="00E32468">
            <w:pPr>
              <w:widowControl w:val="0"/>
              <w:spacing w:before="60" w:after="60"/>
              <w:jc w:val="both"/>
            </w:pPr>
            <w:r>
              <w:rPr>
                <w:rStyle w:val="WW-DefaultParagraphFont1"/>
                <w:rFonts w:eastAsia="Times New Roman"/>
                <w:bCs/>
                <w:szCs w:val="28"/>
              </w:rPr>
              <w:t>- Có các biện pháp thực hiện thiết lập phân quyền truy xuất dữ liệu, luân chuyển dữ liệu, m</w:t>
            </w:r>
            <w:r>
              <w:t>ã hoá dữ liệu.</w:t>
            </w:r>
          </w:p>
          <w:p w14:paraId="68EE8A7E" w14:textId="408A9A37" w:rsidR="00880E1C" w:rsidRDefault="00880E1C" w:rsidP="00E32468">
            <w:pPr>
              <w:widowControl w:val="0"/>
              <w:spacing w:before="60" w:after="60"/>
              <w:jc w:val="both"/>
            </w:pPr>
            <w:r>
              <w:rPr>
                <w:rStyle w:val="WW-DefaultParagraphFont1"/>
                <w:rFonts w:eastAsia="Times New Roman"/>
                <w:bCs/>
                <w:szCs w:val="28"/>
              </w:rPr>
              <w:t>- Có quy trình sao lưu và phục hồi dữ liệu cho hệ thống.</w:t>
            </w:r>
          </w:p>
        </w:tc>
      </w:tr>
    </w:tbl>
    <w:p w14:paraId="19E14AFD" w14:textId="695CCFA3" w:rsidR="00283AD1" w:rsidRDefault="00283AD1" w:rsidP="00FC64DD">
      <w:pPr>
        <w:pStyle w:val="ListParagraph"/>
        <w:tabs>
          <w:tab w:val="left" w:pos="426"/>
        </w:tabs>
        <w:spacing w:after="120"/>
        <w:ind w:left="426"/>
        <w:jc w:val="both"/>
        <w:rPr>
          <w:szCs w:val="28"/>
        </w:rPr>
      </w:pPr>
    </w:p>
    <w:p w14:paraId="45526B9F" w14:textId="77777777" w:rsidR="00856232" w:rsidRPr="002C5367" w:rsidRDefault="00856232" w:rsidP="00B215C3">
      <w:pPr>
        <w:pStyle w:val="Heading2"/>
        <w:keepLines w:val="0"/>
        <w:widowControl w:val="0"/>
        <w:numPr>
          <w:ilvl w:val="1"/>
          <w:numId w:val="37"/>
        </w:numPr>
        <w:tabs>
          <w:tab w:val="left" w:pos="993"/>
        </w:tabs>
        <w:suppressAutoHyphens/>
        <w:spacing w:before="120" w:after="120" w:line="360" w:lineRule="auto"/>
        <w:ind w:left="0" w:firstLine="567"/>
        <w:jc w:val="both"/>
        <w:rPr>
          <w:rFonts w:ascii="Times New Roman" w:hAnsi="Times New Roman" w:cs="Times New Roman"/>
          <w:szCs w:val="28"/>
          <w:lang w:val="vi-VN"/>
        </w:rPr>
      </w:pPr>
      <w:bookmarkStart w:id="44" w:name="_Toc33104845"/>
      <w:r w:rsidRPr="002431AF">
        <w:rPr>
          <w:rFonts w:ascii="Times New Roman" w:hAnsi="Times New Roman" w:cs="Times New Roman"/>
          <w:szCs w:val="28"/>
          <w:lang w:val="vi-VN"/>
        </w:rPr>
        <w:lastRenderedPageBreak/>
        <w:t>Đối tượng sử dụng</w:t>
      </w:r>
      <w:r w:rsidRPr="002C5367">
        <w:rPr>
          <w:rFonts w:ascii="Times New Roman" w:hAnsi="Times New Roman" w:cs="Times New Roman"/>
          <w:szCs w:val="28"/>
          <w:lang w:val="vi-VN"/>
        </w:rPr>
        <w:t xml:space="preserve"> (</w:t>
      </w:r>
      <w:r w:rsidRPr="002431AF">
        <w:rPr>
          <w:rFonts w:ascii="Times New Roman" w:hAnsi="Times New Roman" w:cs="Times New Roman"/>
          <w:szCs w:val="28"/>
          <w:lang w:val="vi-VN"/>
        </w:rPr>
        <w:t>Tác nhân - Actor</w:t>
      </w:r>
      <w:r w:rsidRPr="002C5367">
        <w:rPr>
          <w:rFonts w:ascii="Times New Roman" w:hAnsi="Times New Roman" w:cs="Times New Roman"/>
          <w:szCs w:val="28"/>
          <w:lang w:val="vi-VN"/>
        </w:rPr>
        <w:t>)</w:t>
      </w:r>
      <w:bookmarkEnd w:id="44"/>
    </w:p>
    <w:p w14:paraId="05F77A2C" w14:textId="14804E42" w:rsidR="00856232" w:rsidRPr="002C5367" w:rsidRDefault="00DB6A13" w:rsidP="00856232">
      <w:pPr>
        <w:jc w:val="center"/>
        <w:rPr>
          <w:rFonts w:cs="Times New Roman"/>
          <w:b/>
          <w:lang w:val="vi-VN"/>
        </w:rPr>
      </w:pPr>
      <w:r w:rsidRPr="002C5367">
        <w:rPr>
          <w:rFonts w:cs="Times New Roman"/>
          <w:szCs w:val="28"/>
        </w:rPr>
        <w:fldChar w:fldCharType="begin"/>
      </w:r>
      <w:r w:rsidRPr="002C5367">
        <w:rPr>
          <w:rFonts w:cs="Times New Roman"/>
          <w:szCs w:val="28"/>
        </w:rPr>
        <w:instrText xml:space="preserve"> LINK </w:instrText>
      </w:r>
      <w:r w:rsidR="00A1015C">
        <w:rPr>
          <w:rFonts w:cs="Times New Roman"/>
          <w:szCs w:val="28"/>
        </w:rPr>
        <w:instrText xml:space="preserve"> "M:\\Strip\\2018\\HS TK\\Anh\\UseCase Strip.vsd"  </w:instrText>
      </w:r>
      <w:r w:rsidRPr="002C5367">
        <w:rPr>
          <w:rFonts w:cs="Times New Roman"/>
          <w:szCs w:val="28"/>
        </w:rPr>
        <w:instrText xml:space="preserve">\a \p \f 0 \* MERGEFORMAT </w:instrText>
      </w:r>
      <w:r w:rsidRPr="002C5367">
        <w:rPr>
          <w:rFonts w:cs="Times New Roman"/>
          <w:szCs w:val="28"/>
        </w:rPr>
        <w:fldChar w:fldCharType="separate"/>
      </w:r>
      <w:r w:rsidR="0029717E">
        <w:rPr>
          <w:rFonts w:cs="Times New Roman"/>
          <w:szCs w:val="28"/>
        </w:rPr>
        <w:object w:dxaOrig="19170" w:dyaOrig="10000" w14:anchorId="2AC43C84">
          <v:shape id="_x0000_i1027" type="#_x0000_t75" style="width:442.5pt;height:231.75pt">
            <v:imagedata r:id="rId11" o:title=""/>
          </v:shape>
        </w:object>
      </w:r>
      <w:r w:rsidRPr="002C5367">
        <w:rPr>
          <w:rFonts w:cs="Times New Roman"/>
          <w:szCs w:val="28"/>
        </w:rPr>
        <w:fldChar w:fldCharType="end"/>
      </w:r>
    </w:p>
    <w:p w14:paraId="0216A16F" w14:textId="77777777" w:rsidR="00856232" w:rsidRPr="002C5367" w:rsidRDefault="00856232" w:rsidP="00856232">
      <w:pPr>
        <w:tabs>
          <w:tab w:val="left" w:pos="360"/>
        </w:tabs>
        <w:jc w:val="center"/>
        <w:rPr>
          <w:rFonts w:cs="Times New Roman"/>
        </w:rPr>
      </w:pPr>
    </w:p>
    <w:p w14:paraId="393BE2AF" w14:textId="77777777" w:rsidR="00856232" w:rsidRPr="002C5367" w:rsidRDefault="00856232" w:rsidP="00856232">
      <w:pPr>
        <w:tabs>
          <w:tab w:val="left" w:pos="360"/>
        </w:tabs>
        <w:jc w:val="center"/>
        <w:rPr>
          <w:rFonts w:cs="Times New Roman"/>
        </w:rPr>
      </w:pPr>
      <w:r w:rsidRPr="002C5367">
        <w:rPr>
          <w:rFonts w:cs="Times New Roman"/>
        </w:rPr>
        <w:t>Hình 2: Mô hình Use</w:t>
      </w:r>
      <w:r>
        <w:rPr>
          <w:rFonts w:cs="Times New Roman"/>
        </w:rPr>
        <w:t xml:space="preserve"> Case</w:t>
      </w:r>
      <w:r w:rsidRPr="002C5367">
        <w:rPr>
          <w:rFonts w:cs="Times New Roman"/>
        </w:rPr>
        <w:t xml:space="preserve"> của hệ thống </w:t>
      </w:r>
      <w:r>
        <w:rPr>
          <w:rFonts w:cs="Times New Roman"/>
        </w:rPr>
        <w:t>Băng phi diễn</w:t>
      </w:r>
      <w:r w:rsidRPr="002C5367">
        <w:rPr>
          <w:rFonts w:cs="Times New Roman"/>
        </w:rPr>
        <w:t xml:space="preserve"> điện tử</w:t>
      </w:r>
    </w:p>
    <w:p w14:paraId="497438BB" w14:textId="77777777" w:rsidR="00856232" w:rsidRPr="002C5367" w:rsidRDefault="00856232" w:rsidP="00FC64DD">
      <w:pPr>
        <w:tabs>
          <w:tab w:val="left" w:pos="0"/>
        </w:tabs>
        <w:ind w:firstLine="567"/>
        <w:jc w:val="both"/>
        <w:rPr>
          <w:rFonts w:cs="Times New Roman"/>
        </w:rPr>
      </w:pPr>
      <w:r w:rsidRPr="002C5367">
        <w:rPr>
          <w:rFonts w:cs="Times New Roman"/>
        </w:rPr>
        <w:t xml:space="preserve"> Mô hình Use case đặc tả hoạt động của Hệ thống </w:t>
      </w:r>
      <w:r>
        <w:rPr>
          <w:rFonts w:cs="Times New Roman"/>
        </w:rPr>
        <w:t>Băng phi diễn</w:t>
      </w:r>
      <w:r w:rsidRPr="002C5367">
        <w:rPr>
          <w:rFonts w:cs="Times New Roman"/>
        </w:rPr>
        <w:t xml:space="preserve"> điện tử được xác định theo bảng sau:</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5"/>
        <w:gridCol w:w="2790"/>
        <w:gridCol w:w="5755"/>
      </w:tblGrid>
      <w:tr w:rsidR="00856232" w:rsidRPr="0003673A" w14:paraId="06163F35" w14:textId="77777777" w:rsidTr="00AB341D">
        <w:tc>
          <w:tcPr>
            <w:tcW w:w="805" w:type="dxa"/>
            <w:shd w:val="clear" w:color="auto" w:fill="D9D9D9" w:themeFill="background1" w:themeFillShade="D9"/>
          </w:tcPr>
          <w:p w14:paraId="0AB130A8" w14:textId="77777777" w:rsidR="00856232" w:rsidRPr="0003673A" w:rsidRDefault="00856232" w:rsidP="00AB341D">
            <w:pPr>
              <w:jc w:val="center"/>
              <w:rPr>
                <w:b/>
                <w:szCs w:val="28"/>
              </w:rPr>
            </w:pPr>
            <w:r w:rsidRPr="0003673A">
              <w:rPr>
                <w:b/>
                <w:szCs w:val="28"/>
              </w:rPr>
              <w:t>STT</w:t>
            </w:r>
          </w:p>
        </w:tc>
        <w:tc>
          <w:tcPr>
            <w:tcW w:w="2790" w:type="dxa"/>
            <w:shd w:val="clear" w:color="auto" w:fill="D9D9D9" w:themeFill="background1" w:themeFillShade="D9"/>
          </w:tcPr>
          <w:p w14:paraId="4AA464E3" w14:textId="77777777" w:rsidR="00856232" w:rsidRPr="0003673A" w:rsidRDefault="00856232" w:rsidP="00AB341D">
            <w:pPr>
              <w:jc w:val="center"/>
              <w:rPr>
                <w:b/>
                <w:szCs w:val="28"/>
              </w:rPr>
            </w:pPr>
            <w:r w:rsidRPr="0003673A">
              <w:rPr>
                <w:b/>
                <w:szCs w:val="28"/>
              </w:rPr>
              <w:t>Đối tượng</w:t>
            </w:r>
          </w:p>
        </w:tc>
        <w:tc>
          <w:tcPr>
            <w:tcW w:w="5755" w:type="dxa"/>
            <w:shd w:val="clear" w:color="auto" w:fill="D9D9D9" w:themeFill="background1" w:themeFillShade="D9"/>
          </w:tcPr>
          <w:p w14:paraId="1FBF39B9" w14:textId="51E946C2" w:rsidR="00856232" w:rsidRPr="0003673A" w:rsidRDefault="00447404" w:rsidP="00447404">
            <w:pPr>
              <w:jc w:val="center"/>
              <w:rPr>
                <w:b/>
                <w:szCs w:val="28"/>
              </w:rPr>
            </w:pPr>
            <w:r>
              <w:rPr>
                <w:b/>
                <w:szCs w:val="28"/>
              </w:rPr>
              <w:t>Nội dung công việc thực hiện</w:t>
            </w:r>
          </w:p>
        </w:tc>
      </w:tr>
      <w:tr w:rsidR="00856232" w:rsidRPr="0003673A" w14:paraId="2B6CDABC" w14:textId="77777777" w:rsidTr="00AB341D">
        <w:tc>
          <w:tcPr>
            <w:tcW w:w="805" w:type="dxa"/>
          </w:tcPr>
          <w:p w14:paraId="1E83954B" w14:textId="77777777" w:rsidR="00856232" w:rsidRPr="0003673A" w:rsidRDefault="00856232" w:rsidP="004713A9">
            <w:pPr>
              <w:jc w:val="both"/>
              <w:rPr>
                <w:szCs w:val="28"/>
              </w:rPr>
            </w:pPr>
            <w:r>
              <w:rPr>
                <w:szCs w:val="28"/>
              </w:rPr>
              <w:t>1</w:t>
            </w:r>
          </w:p>
        </w:tc>
        <w:tc>
          <w:tcPr>
            <w:tcW w:w="2790" w:type="dxa"/>
          </w:tcPr>
          <w:p w14:paraId="39032B33" w14:textId="77777777" w:rsidR="00856232" w:rsidRPr="0003673A" w:rsidRDefault="00856232" w:rsidP="004713A9">
            <w:pPr>
              <w:jc w:val="both"/>
              <w:rPr>
                <w:szCs w:val="28"/>
              </w:rPr>
            </w:pPr>
            <w:r w:rsidRPr="0003673A">
              <w:rPr>
                <w:rFonts w:cs="Times New Roman"/>
                <w:szCs w:val="28"/>
              </w:rPr>
              <w:t>KSVKL Hiệp đồng.</w:t>
            </w:r>
          </w:p>
        </w:tc>
        <w:tc>
          <w:tcPr>
            <w:tcW w:w="5755" w:type="dxa"/>
          </w:tcPr>
          <w:p w14:paraId="499D0BE8" w14:textId="78FB51AC" w:rsidR="00856232" w:rsidRPr="00665A4F" w:rsidRDefault="00447404" w:rsidP="006632D3">
            <w:pPr>
              <w:jc w:val="both"/>
              <w:rPr>
                <w:rFonts w:cs="Times New Roman"/>
                <w:szCs w:val="28"/>
              </w:rPr>
            </w:pPr>
            <w:r>
              <w:rPr>
                <w:szCs w:val="28"/>
              </w:rPr>
              <w:t xml:space="preserve">Trên phần mềm Controller ở vị trí FDP, </w:t>
            </w:r>
            <w:r w:rsidR="00856232">
              <w:rPr>
                <w:rFonts w:cs="Times New Roman"/>
                <w:szCs w:val="28"/>
              </w:rPr>
              <w:t>KSVKL Hiệp đồng thực hiện các công việc:</w:t>
            </w:r>
          </w:p>
          <w:p w14:paraId="28DEAEF4" w14:textId="77777777" w:rsidR="00856232" w:rsidRPr="00665A4F" w:rsidRDefault="00856232" w:rsidP="006632D3">
            <w:pPr>
              <w:pStyle w:val="ListParagraph"/>
              <w:numPr>
                <w:ilvl w:val="0"/>
                <w:numId w:val="31"/>
              </w:numPr>
              <w:ind w:left="259" w:hanging="259"/>
              <w:jc w:val="both"/>
              <w:rPr>
                <w:szCs w:val="28"/>
              </w:rPr>
            </w:pPr>
            <w:r w:rsidRPr="00665A4F">
              <w:rPr>
                <w:szCs w:val="28"/>
              </w:rPr>
              <w:t>Quản lý thông tin phục vụ chuyến bay.</w:t>
            </w:r>
          </w:p>
          <w:p w14:paraId="01EAA128" w14:textId="77777777" w:rsidR="00856232" w:rsidRPr="00665A4F" w:rsidRDefault="00856232" w:rsidP="006632D3">
            <w:pPr>
              <w:pStyle w:val="ListParagraph"/>
              <w:numPr>
                <w:ilvl w:val="0"/>
                <w:numId w:val="31"/>
              </w:numPr>
              <w:ind w:left="259" w:hanging="259"/>
              <w:jc w:val="both"/>
              <w:rPr>
                <w:szCs w:val="28"/>
              </w:rPr>
            </w:pPr>
            <w:r w:rsidRPr="00665A4F">
              <w:rPr>
                <w:szCs w:val="28"/>
              </w:rPr>
              <w:t>Quản lý Băng phi diễn.</w:t>
            </w:r>
          </w:p>
          <w:p w14:paraId="21353F32" w14:textId="77777777" w:rsidR="00856232" w:rsidRPr="00665A4F" w:rsidRDefault="00856232" w:rsidP="006632D3">
            <w:pPr>
              <w:pStyle w:val="ListParagraph"/>
              <w:numPr>
                <w:ilvl w:val="0"/>
                <w:numId w:val="31"/>
              </w:numPr>
              <w:ind w:left="259" w:hanging="259"/>
              <w:jc w:val="both"/>
              <w:rPr>
                <w:szCs w:val="28"/>
              </w:rPr>
            </w:pPr>
            <w:r w:rsidRPr="00665A4F">
              <w:rPr>
                <w:szCs w:val="28"/>
              </w:rPr>
              <w:t>Chỉnh sửa Băng phi diễn</w:t>
            </w:r>
          </w:p>
          <w:p w14:paraId="54325ED4" w14:textId="25AE59FA" w:rsidR="00856232" w:rsidRPr="0003673A" w:rsidRDefault="00856232" w:rsidP="006632D3">
            <w:pPr>
              <w:pStyle w:val="ListParagraph"/>
              <w:numPr>
                <w:ilvl w:val="0"/>
                <w:numId w:val="31"/>
              </w:numPr>
              <w:ind w:left="259" w:hanging="259"/>
              <w:jc w:val="both"/>
              <w:rPr>
                <w:szCs w:val="28"/>
              </w:rPr>
            </w:pPr>
            <w:r w:rsidRPr="00665A4F">
              <w:rPr>
                <w:szCs w:val="28"/>
              </w:rPr>
              <w:t>Phát điện văn kết thúc</w:t>
            </w:r>
          </w:p>
        </w:tc>
      </w:tr>
      <w:tr w:rsidR="00856232" w:rsidRPr="0003673A" w14:paraId="514F43D2" w14:textId="77777777" w:rsidTr="00AB341D">
        <w:tc>
          <w:tcPr>
            <w:tcW w:w="805" w:type="dxa"/>
          </w:tcPr>
          <w:p w14:paraId="0A103179" w14:textId="77777777" w:rsidR="00856232" w:rsidRPr="0003673A" w:rsidRDefault="00856232" w:rsidP="004713A9">
            <w:pPr>
              <w:jc w:val="both"/>
              <w:rPr>
                <w:szCs w:val="28"/>
              </w:rPr>
            </w:pPr>
            <w:r w:rsidRPr="0003673A">
              <w:rPr>
                <w:szCs w:val="28"/>
              </w:rPr>
              <w:t>2</w:t>
            </w:r>
          </w:p>
        </w:tc>
        <w:tc>
          <w:tcPr>
            <w:tcW w:w="2790" w:type="dxa"/>
          </w:tcPr>
          <w:p w14:paraId="2A4693E6" w14:textId="77777777" w:rsidR="00856232" w:rsidRPr="0003673A" w:rsidRDefault="00856232" w:rsidP="004713A9">
            <w:pPr>
              <w:jc w:val="both"/>
              <w:rPr>
                <w:rFonts w:cs="Times New Roman"/>
                <w:szCs w:val="28"/>
              </w:rPr>
            </w:pPr>
            <w:r w:rsidRPr="0003673A">
              <w:rPr>
                <w:rFonts w:cs="Times New Roman"/>
                <w:szCs w:val="28"/>
              </w:rPr>
              <w:t xml:space="preserve">KSVKL </w:t>
            </w:r>
            <w:r>
              <w:rPr>
                <w:rFonts w:cs="Times New Roman"/>
                <w:szCs w:val="28"/>
              </w:rPr>
              <w:t>Chính</w:t>
            </w:r>
            <w:r w:rsidRPr="0003673A">
              <w:rPr>
                <w:rFonts w:cs="Times New Roman"/>
                <w:szCs w:val="28"/>
              </w:rPr>
              <w:t>.</w:t>
            </w:r>
          </w:p>
        </w:tc>
        <w:tc>
          <w:tcPr>
            <w:tcW w:w="5755" w:type="dxa"/>
          </w:tcPr>
          <w:p w14:paraId="70A4A715" w14:textId="0FEFC7BE" w:rsidR="00856232" w:rsidRPr="00665A4F" w:rsidRDefault="00447404" w:rsidP="006632D3">
            <w:pPr>
              <w:jc w:val="both"/>
              <w:rPr>
                <w:rFonts w:cs="Times New Roman"/>
                <w:szCs w:val="28"/>
              </w:rPr>
            </w:pPr>
            <w:r>
              <w:rPr>
                <w:szCs w:val="28"/>
              </w:rPr>
              <w:t>Trên phần mềm Controller ở vị trí Controller, KSKL c</w:t>
            </w:r>
            <w:r w:rsidR="007302F4">
              <w:rPr>
                <w:rFonts w:cs="Times New Roman"/>
                <w:szCs w:val="28"/>
              </w:rPr>
              <w:t>hính</w:t>
            </w:r>
            <w:r w:rsidR="00856232">
              <w:rPr>
                <w:rFonts w:cs="Times New Roman"/>
                <w:szCs w:val="28"/>
              </w:rPr>
              <w:t xml:space="preserve"> thực hiện các công việc:</w:t>
            </w:r>
          </w:p>
          <w:p w14:paraId="77AACA3C" w14:textId="77777777" w:rsidR="00856232" w:rsidRPr="0003673A" w:rsidRDefault="00856232" w:rsidP="006632D3">
            <w:pPr>
              <w:pStyle w:val="ListParagraph"/>
              <w:numPr>
                <w:ilvl w:val="0"/>
                <w:numId w:val="31"/>
              </w:numPr>
              <w:ind w:left="259" w:hanging="259"/>
              <w:jc w:val="both"/>
              <w:rPr>
                <w:szCs w:val="28"/>
              </w:rPr>
            </w:pPr>
            <w:r w:rsidRPr="0003673A">
              <w:rPr>
                <w:szCs w:val="28"/>
              </w:rPr>
              <w:t>Quản lý thông tin phục vụ chuyến bay.</w:t>
            </w:r>
          </w:p>
          <w:p w14:paraId="6E1D5881" w14:textId="77777777" w:rsidR="00856232" w:rsidRPr="0003673A" w:rsidRDefault="00856232" w:rsidP="006632D3">
            <w:pPr>
              <w:pStyle w:val="ListParagraph"/>
              <w:numPr>
                <w:ilvl w:val="0"/>
                <w:numId w:val="31"/>
              </w:numPr>
              <w:ind w:left="259" w:hanging="259"/>
              <w:jc w:val="both"/>
              <w:rPr>
                <w:szCs w:val="28"/>
              </w:rPr>
            </w:pPr>
            <w:r w:rsidRPr="0003673A">
              <w:rPr>
                <w:szCs w:val="28"/>
              </w:rPr>
              <w:t>Quản lý Băng phi diễn.</w:t>
            </w:r>
          </w:p>
          <w:p w14:paraId="76D93EAD" w14:textId="77777777" w:rsidR="00856232" w:rsidRPr="0003673A" w:rsidRDefault="00856232" w:rsidP="006632D3">
            <w:pPr>
              <w:pStyle w:val="ListParagraph"/>
              <w:numPr>
                <w:ilvl w:val="0"/>
                <w:numId w:val="31"/>
              </w:numPr>
              <w:ind w:left="259" w:hanging="259"/>
              <w:jc w:val="both"/>
              <w:rPr>
                <w:szCs w:val="28"/>
              </w:rPr>
            </w:pPr>
            <w:r w:rsidRPr="0003673A">
              <w:rPr>
                <w:szCs w:val="28"/>
              </w:rPr>
              <w:t>Chỉnh sửa Băng phi diễn</w:t>
            </w:r>
          </w:p>
          <w:p w14:paraId="07466FC2" w14:textId="77777777" w:rsidR="00856232" w:rsidRPr="0003673A" w:rsidRDefault="00856232" w:rsidP="006632D3">
            <w:pPr>
              <w:pStyle w:val="ListParagraph"/>
              <w:numPr>
                <w:ilvl w:val="0"/>
                <w:numId w:val="31"/>
              </w:numPr>
              <w:ind w:left="259" w:hanging="259"/>
              <w:jc w:val="both"/>
              <w:rPr>
                <w:szCs w:val="28"/>
              </w:rPr>
            </w:pPr>
            <w:r w:rsidRPr="0003673A">
              <w:rPr>
                <w:szCs w:val="28"/>
              </w:rPr>
              <w:t>Phát điện văn kết thúc</w:t>
            </w:r>
          </w:p>
          <w:p w14:paraId="32B127C3" w14:textId="7679A76C" w:rsidR="00856232" w:rsidRPr="00665A4F" w:rsidRDefault="00856232" w:rsidP="006632D3">
            <w:pPr>
              <w:pStyle w:val="ListParagraph"/>
              <w:numPr>
                <w:ilvl w:val="0"/>
                <w:numId w:val="31"/>
              </w:numPr>
              <w:ind w:left="259" w:hanging="259"/>
              <w:jc w:val="both"/>
              <w:rPr>
                <w:szCs w:val="28"/>
              </w:rPr>
            </w:pPr>
            <w:r w:rsidRPr="0003673A">
              <w:rPr>
                <w:szCs w:val="28"/>
              </w:rPr>
              <w:t>Hiển thị, thao tác, sử dụng Băng phi diễn điện tử.</w:t>
            </w:r>
          </w:p>
        </w:tc>
      </w:tr>
      <w:tr w:rsidR="009D27EA" w:rsidRPr="0003673A" w14:paraId="66CB264C" w14:textId="77777777" w:rsidTr="00AB341D">
        <w:tc>
          <w:tcPr>
            <w:tcW w:w="805" w:type="dxa"/>
          </w:tcPr>
          <w:p w14:paraId="4D6453EF" w14:textId="73B2BB66" w:rsidR="009D27EA" w:rsidRPr="0003673A" w:rsidRDefault="009D27EA" w:rsidP="00AB341D">
            <w:pPr>
              <w:jc w:val="center"/>
              <w:rPr>
                <w:szCs w:val="28"/>
              </w:rPr>
            </w:pPr>
            <w:r>
              <w:rPr>
                <w:szCs w:val="28"/>
              </w:rPr>
              <w:t>3</w:t>
            </w:r>
          </w:p>
        </w:tc>
        <w:tc>
          <w:tcPr>
            <w:tcW w:w="2790" w:type="dxa"/>
          </w:tcPr>
          <w:p w14:paraId="1CF4E6F2" w14:textId="7FC7FC33" w:rsidR="009D27EA" w:rsidRPr="0003673A" w:rsidRDefault="009D27EA" w:rsidP="009D27EA">
            <w:pPr>
              <w:rPr>
                <w:rFonts w:cs="Times New Roman"/>
                <w:szCs w:val="28"/>
              </w:rPr>
            </w:pPr>
            <w:r>
              <w:rPr>
                <w:rFonts w:cs="Times New Roman"/>
                <w:szCs w:val="28"/>
              </w:rPr>
              <w:t>Nhân viên kỹ thuật</w:t>
            </w:r>
          </w:p>
        </w:tc>
        <w:tc>
          <w:tcPr>
            <w:tcW w:w="5755" w:type="dxa"/>
          </w:tcPr>
          <w:p w14:paraId="25EEEF42" w14:textId="50C69596" w:rsidR="009D27EA" w:rsidRPr="009D27EA" w:rsidRDefault="00633FD6" w:rsidP="006632D3">
            <w:pPr>
              <w:jc w:val="both"/>
              <w:rPr>
                <w:szCs w:val="28"/>
              </w:rPr>
            </w:pPr>
            <w:r>
              <w:rPr>
                <w:szCs w:val="28"/>
              </w:rPr>
              <w:t>Trên phần mềm Xử lý trung tâm, n</w:t>
            </w:r>
            <w:r w:rsidR="009D27EA">
              <w:rPr>
                <w:szCs w:val="28"/>
              </w:rPr>
              <w:t>hân viên kỹ thuật thực hiện các công việc:</w:t>
            </w:r>
          </w:p>
          <w:p w14:paraId="09D3F8FC" w14:textId="77777777" w:rsidR="009D27EA" w:rsidRPr="009D27EA" w:rsidRDefault="009D27EA" w:rsidP="006632D3">
            <w:pPr>
              <w:pStyle w:val="ListParagraph"/>
              <w:numPr>
                <w:ilvl w:val="0"/>
                <w:numId w:val="31"/>
              </w:numPr>
              <w:ind w:left="259" w:hanging="259"/>
              <w:jc w:val="both"/>
              <w:rPr>
                <w:szCs w:val="28"/>
              </w:rPr>
            </w:pPr>
            <w:r>
              <w:rPr>
                <w:szCs w:val="28"/>
                <w:lang w:val="en-US"/>
              </w:rPr>
              <w:t>Giám sát hoạ</w:t>
            </w:r>
            <w:r w:rsidRPr="009D27EA">
              <w:rPr>
                <w:szCs w:val="28"/>
              </w:rPr>
              <w:t>t động của hệ thống.</w:t>
            </w:r>
          </w:p>
          <w:p w14:paraId="7A4C93B3" w14:textId="01397494" w:rsidR="00460DB0" w:rsidRPr="00460DB0" w:rsidRDefault="009D27EA" w:rsidP="006632D3">
            <w:pPr>
              <w:pStyle w:val="ListParagraph"/>
              <w:numPr>
                <w:ilvl w:val="0"/>
                <w:numId w:val="31"/>
              </w:numPr>
              <w:ind w:left="259" w:hanging="259"/>
              <w:jc w:val="both"/>
              <w:rPr>
                <w:szCs w:val="28"/>
              </w:rPr>
            </w:pPr>
            <w:r w:rsidRPr="009D27EA">
              <w:rPr>
                <w:szCs w:val="28"/>
              </w:rPr>
              <w:t>Cấu hình hoạt</w:t>
            </w:r>
            <w:r>
              <w:rPr>
                <w:szCs w:val="28"/>
                <w:lang w:val="en-US"/>
              </w:rPr>
              <w:t xml:space="preserve"> động của hệ thống.</w:t>
            </w:r>
          </w:p>
        </w:tc>
      </w:tr>
    </w:tbl>
    <w:p w14:paraId="68E9C347" w14:textId="77777777" w:rsidR="00856232" w:rsidRPr="00E77688" w:rsidRDefault="00856232" w:rsidP="00856232">
      <w:pPr>
        <w:pStyle w:val="ListParagraph"/>
        <w:ind w:left="426"/>
        <w:jc w:val="both"/>
        <w:rPr>
          <w:b/>
          <w:lang w:val="en-US"/>
        </w:rPr>
      </w:pPr>
    </w:p>
    <w:p w14:paraId="25A683C6" w14:textId="72C173F5" w:rsidR="008F1E3D" w:rsidRPr="00C61D50" w:rsidRDefault="008F1E3D" w:rsidP="00B215C3">
      <w:pPr>
        <w:pStyle w:val="Heading2"/>
        <w:keepLines w:val="0"/>
        <w:widowControl w:val="0"/>
        <w:numPr>
          <w:ilvl w:val="1"/>
          <w:numId w:val="37"/>
        </w:numPr>
        <w:tabs>
          <w:tab w:val="left" w:pos="142"/>
        </w:tabs>
        <w:suppressAutoHyphens/>
        <w:spacing w:before="120" w:after="120" w:line="360" w:lineRule="auto"/>
        <w:ind w:left="284" w:hanging="568"/>
        <w:jc w:val="both"/>
        <w:rPr>
          <w:rFonts w:ascii="Times New Roman" w:hAnsi="Times New Roman" w:cs="Times New Roman"/>
          <w:szCs w:val="28"/>
          <w:lang w:val="vi-VN"/>
        </w:rPr>
      </w:pPr>
      <w:bookmarkStart w:id="45" w:name="_Toc33104846"/>
      <w:bookmarkStart w:id="46" w:name="_Toc472674202"/>
      <w:bookmarkStart w:id="47" w:name="_Toc465356388"/>
      <w:bookmarkEnd w:id="42"/>
      <w:r w:rsidRPr="00C61D50">
        <w:rPr>
          <w:rFonts w:ascii="Times New Roman" w:hAnsi="Times New Roman" w:cs="Times New Roman"/>
          <w:szCs w:val="28"/>
          <w:lang w:val="vi-VN"/>
        </w:rPr>
        <w:lastRenderedPageBreak/>
        <w:t>Thiết kế chi tiết các bảng cơ sở dữ liệu.</w:t>
      </w:r>
      <w:bookmarkEnd w:id="45"/>
    </w:p>
    <w:tbl>
      <w:tblPr>
        <w:tblW w:w="9930" w:type="dxa"/>
        <w:tblLook w:val="04A0" w:firstRow="1" w:lastRow="0" w:firstColumn="1" w:lastColumn="0" w:noHBand="0" w:noVBand="1"/>
      </w:tblPr>
      <w:tblGrid>
        <w:gridCol w:w="559"/>
        <w:gridCol w:w="3331"/>
        <w:gridCol w:w="2651"/>
        <w:gridCol w:w="630"/>
        <w:gridCol w:w="630"/>
        <w:gridCol w:w="528"/>
        <w:gridCol w:w="1601"/>
      </w:tblGrid>
      <w:tr w:rsidR="003F20D1" w:rsidRPr="00B200D6" w14:paraId="37D96972" w14:textId="77777777" w:rsidTr="003F20D1">
        <w:trPr>
          <w:trHeight w:val="375"/>
        </w:trPr>
        <w:tc>
          <w:tcPr>
            <w:tcW w:w="9930"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67BD64E" w14:textId="77777777" w:rsidR="003F20D1" w:rsidRPr="00B200D6" w:rsidRDefault="003F20D1" w:rsidP="003F20D1">
            <w:pPr>
              <w:rPr>
                <w:rFonts w:eastAsia="Times New Roman" w:cs="Times New Roman"/>
                <w:b/>
                <w:bCs/>
                <w:color w:val="FFFFFF"/>
                <w:sz w:val="24"/>
                <w:szCs w:val="24"/>
              </w:rPr>
            </w:pPr>
            <w:r w:rsidRPr="00B200D6">
              <w:rPr>
                <w:rFonts w:eastAsia="Times New Roman" w:cs="Times New Roman"/>
                <w:b/>
                <w:bCs/>
                <w:color w:val="FFFFFF"/>
                <w:sz w:val="24"/>
                <w:szCs w:val="24"/>
              </w:rPr>
              <w:t>ADDRESS</w:t>
            </w:r>
          </w:p>
        </w:tc>
      </w:tr>
      <w:tr w:rsidR="003F20D1" w:rsidRPr="00B200D6" w14:paraId="1FED6935" w14:textId="77777777" w:rsidTr="003F20D1">
        <w:trPr>
          <w:trHeight w:val="330"/>
        </w:trPr>
        <w:tc>
          <w:tcPr>
            <w:tcW w:w="559" w:type="dxa"/>
            <w:tcBorders>
              <w:top w:val="nil"/>
              <w:left w:val="single" w:sz="4" w:space="0" w:color="auto"/>
              <w:bottom w:val="single" w:sz="4" w:space="0" w:color="auto"/>
              <w:right w:val="single" w:sz="4" w:space="0" w:color="auto"/>
            </w:tcBorders>
            <w:shd w:val="clear" w:color="000000" w:fill="D9D9D9"/>
            <w:noWrap/>
            <w:vAlign w:val="bottom"/>
            <w:hideMark/>
          </w:tcPr>
          <w:p w14:paraId="2AAEFE9A"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No</w:t>
            </w:r>
          </w:p>
        </w:tc>
        <w:tc>
          <w:tcPr>
            <w:tcW w:w="3331" w:type="dxa"/>
            <w:tcBorders>
              <w:top w:val="nil"/>
              <w:left w:val="nil"/>
              <w:bottom w:val="single" w:sz="4" w:space="0" w:color="auto"/>
              <w:right w:val="single" w:sz="4" w:space="0" w:color="auto"/>
            </w:tcBorders>
            <w:shd w:val="clear" w:color="000000" w:fill="D9D9D9"/>
            <w:noWrap/>
            <w:vAlign w:val="bottom"/>
            <w:hideMark/>
          </w:tcPr>
          <w:p w14:paraId="166A18AA"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Name</w:t>
            </w:r>
          </w:p>
        </w:tc>
        <w:tc>
          <w:tcPr>
            <w:tcW w:w="2651" w:type="dxa"/>
            <w:tcBorders>
              <w:top w:val="nil"/>
              <w:left w:val="nil"/>
              <w:bottom w:val="single" w:sz="4" w:space="0" w:color="auto"/>
              <w:right w:val="single" w:sz="4" w:space="0" w:color="auto"/>
            </w:tcBorders>
            <w:shd w:val="clear" w:color="000000" w:fill="D9D9D9"/>
            <w:noWrap/>
            <w:vAlign w:val="bottom"/>
            <w:hideMark/>
          </w:tcPr>
          <w:p w14:paraId="7F40E681"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Data Type</w:t>
            </w:r>
          </w:p>
        </w:tc>
        <w:tc>
          <w:tcPr>
            <w:tcW w:w="630" w:type="dxa"/>
            <w:tcBorders>
              <w:top w:val="nil"/>
              <w:left w:val="nil"/>
              <w:bottom w:val="single" w:sz="4" w:space="0" w:color="auto"/>
              <w:right w:val="single" w:sz="4" w:space="0" w:color="auto"/>
            </w:tcBorders>
            <w:shd w:val="clear" w:color="000000" w:fill="D9D9D9"/>
            <w:noWrap/>
            <w:vAlign w:val="bottom"/>
            <w:hideMark/>
          </w:tcPr>
          <w:p w14:paraId="77D7DE44"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PK</w:t>
            </w:r>
          </w:p>
        </w:tc>
        <w:tc>
          <w:tcPr>
            <w:tcW w:w="630" w:type="dxa"/>
            <w:tcBorders>
              <w:top w:val="nil"/>
              <w:left w:val="nil"/>
              <w:bottom w:val="single" w:sz="4" w:space="0" w:color="auto"/>
              <w:right w:val="single" w:sz="4" w:space="0" w:color="auto"/>
            </w:tcBorders>
            <w:shd w:val="clear" w:color="000000" w:fill="D9D9D9"/>
            <w:noWrap/>
            <w:vAlign w:val="bottom"/>
            <w:hideMark/>
          </w:tcPr>
          <w:p w14:paraId="2F76DD33"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NN</w:t>
            </w:r>
          </w:p>
        </w:tc>
        <w:tc>
          <w:tcPr>
            <w:tcW w:w="528" w:type="dxa"/>
            <w:tcBorders>
              <w:top w:val="nil"/>
              <w:left w:val="nil"/>
              <w:bottom w:val="single" w:sz="4" w:space="0" w:color="auto"/>
              <w:right w:val="single" w:sz="4" w:space="0" w:color="auto"/>
            </w:tcBorders>
            <w:shd w:val="clear" w:color="000000" w:fill="D9D9D9"/>
            <w:noWrap/>
            <w:vAlign w:val="bottom"/>
            <w:hideMark/>
          </w:tcPr>
          <w:p w14:paraId="7E10C929"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AI</w:t>
            </w:r>
          </w:p>
        </w:tc>
        <w:tc>
          <w:tcPr>
            <w:tcW w:w="1601" w:type="dxa"/>
            <w:tcBorders>
              <w:top w:val="nil"/>
              <w:left w:val="nil"/>
              <w:bottom w:val="single" w:sz="4" w:space="0" w:color="auto"/>
              <w:right w:val="single" w:sz="4" w:space="0" w:color="auto"/>
            </w:tcBorders>
            <w:shd w:val="clear" w:color="000000" w:fill="D9D9D9"/>
            <w:noWrap/>
            <w:vAlign w:val="bottom"/>
            <w:hideMark/>
          </w:tcPr>
          <w:p w14:paraId="65022FB7"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Description</w:t>
            </w:r>
          </w:p>
        </w:tc>
      </w:tr>
      <w:tr w:rsidR="003F20D1" w:rsidRPr="00B200D6" w14:paraId="3683B10B"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1E9D50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w:t>
            </w:r>
          </w:p>
        </w:tc>
        <w:tc>
          <w:tcPr>
            <w:tcW w:w="3331" w:type="dxa"/>
            <w:tcBorders>
              <w:top w:val="nil"/>
              <w:left w:val="nil"/>
              <w:bottom w:val="single" w:sz="4" w:space="0" w:color="auto"/>
              <w:right w:val="single" w:sz="4" w:space="0" w:color="auto"/>
            </w:tcBorders>
            <w:shd w:val="clear" w:color="auto" w:fill="auto"/>
            <w:noWrap/>
            <w:vAlign w:val="bottom"/>
            <w:hideMark/>
          </w:tcPr>
          <w:p w14:paraId="329EE91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ID</w:t>
            </w:r>
          </w:p>
        </w:tc>
        <w:tc>
          <w:tcPr>
            <w:tcW w:w="2651" w:type="dxa"/>
            <w:tcBorders>
              <w:top w:val="nil"/>
              <w:left w:val="nil"/>
              <w:bottom w:val="single" w:sz="4" w:space="0" w:color="auto"/>
              <w:right w:val="single" w:sz="4" w:space="0" w:color="auto"/>
            </w:tcBorders>
            <w:shd w:val="clear" w:color="auto" w:fill="auto"/>
            <w:noWrap/>
            <w:vAlign w:val="bottom"/>
            <w:hideMark/>
          </w:tcPr>
          <w:p w14:paraId="1560754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307F72B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630" w:type="dxa"/>
            <w:tcBorders>
              <w:top w:val="nil"/>
              <w:left w:val="nil"/>
              <w:bottom w:val="single" w:sz="4" w:space="0" w:color="auto"/>
              <w:right w:val="single" w:sz="4" w:space="0" w:color="auto"/>
            </w:tcBorders>
            <w:shd w:val="clear" w:color="auto" w:fill="auto"/>
            <w:noWrap/>
            <w:vAlign w:val="bottom"/>
            <w:hideMark/>
          </w:tcPr>
          <w:p w14:paraId="2461AFF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52A8D23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1601" w:type="dxa"/>
            <w:tcBorders>
              <w:top w:val="nil"/>
              <w:left w:val="nil"/>
              <w:bottom w:val="single" w:sz="4" w:space="0" w:color="auto"/>
              <w:right w:val="single" w:sz="4" w:space="0" w:color="auto"/>
            </w:tcBorders>
            <w:shd w:val="clear" w:color="auto" w:fill="auto"/>
            <w:noWrap/>
            <w:vAlign w:val="bottom"/>
            <w:hideMark/>
          </w:tcPr>
          <w:p w14:paraId="3194DA3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26A9988"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52BB6A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w:t>
            </w:r>
          </w:p>
        </w:tc>
        <w:tc>
          <w:tcPr>
            <w:tcW w:w="3331" w:type="dxa"/>
            <w:tcBorders>
              <w:top w:val="nil"/>
              <w:left w:val="nil"/>
              <w:bottom w:val="single" w:sz="4" w:space="0" w:color="auto"/>
              <w:right w:val="single" w:sz="4" w:space="0" w:color="auto"/>
            </w:tcBorders>
            <w:shd w:val="clear" w:color="auto" w:fill="auto"/>
            <w:noWrap/>
            <w:vAlign w:val="bottom"/>
            <w:hideMark/>
          </w:tcPr>
          <w:p w14:paraId="290B25B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IPM_ID</w:t>
            </w:r>
          </w:p>
        </w:tc>
        <w:tc>
          <w:tcPr>
            <w:tcW w:w="2651" w:type="dxa"/>
            <w:tcBorders>
              <w:top w:val="nil"/>
              <w:left w:val="nil"/>
              <w:bottom w:val="single" w:sz="4" w:space="0" w:color="auto"/>
              <w:right w:val="single" w:sz="4" w:space="0" w:color="auto"/>
            </w:tcBorders>
            <w:shd w:val="clear" w:color="auto" w:fill="auto"/>
            <w:noWrap/>
            <w:vAlign w:val="bottom"/>
            <w:hideMark/>
          </w:tcPr>
          <w:p w14:paraId="2BB1EF6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643A6F8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30D471F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6125033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63F96A2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6DEE6B0"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7E90F32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3</w:t>
            </w:r>
          </w:p>
        </w:tc>
        <w:tc>
          <w:tcPr>
            <w:tcW w:w="3331" w:type="dxa"/>
            <w:tcBorders>
              <w:top w:val="nil"/>
              <w:left w:val="nil"/>
              <w:bottom w:val="single" w:sz="4" w:space="0" w:color="auto"/>
              <w:right w:val="single" w:sz="4" w:space="0" w:color="auto"/>
            </w:tcBorders>
            <w:shd w:val="clear" w:color="auto" w:fill="auto"/>
            <w:noWrap/>
            <w:vAlign w:val="bottom"/>
            <w:hideMark/>
          </w:tcPr>
          <w:p w14:paraId="19CD565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SEQUENCE</w:t>
            </w:r>
          </w:p>
        </w:tc>
        <w:tc>
          <w:tcPr>
            <w:tcW w:w="2651" w:type="dxa"/>
            <w:tcBorders>
              <w:top w:val="nil"/>
              <w:left w:val="nil"/>
              <w:bottom w:val="single" w:sz="4" w:space="0" w:color="auto"/>
              <w:right w:val="single" w:sz="4" w:space="0" w:color="auto"/>
            </w:tcBorders>
            <w:shd w:val="clear" w:color="auto" w:fill="auto"/>
            <w:noWrap/>
            <w:vAlign w:val="bottom"/>
            <w:hideMark/>
          </w:tcPr>
          <w:p w14:paraId="7577325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78D2CD1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4A126F2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403FF56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70B5508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105076F"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044EF3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4</w:t>
            </w:r>
          </w:p>
        </w:tc>
        <w:tc>
          <w:tcPr>
            <w:tcW w:w="3331" w:type="dxa"/>
            <w:tcBorders>
              <w:top w:val="nil"/>
              <w:left w:val="nil"/>
              <w:bottom w:val="single" w:sz="4" w:space="0" w:color="auto"/>
              <w:right w:val="single" w:sz="4" w:space="0" w:color="auto"/>
            </w:tcBorders>
            <w:shd w:val="clear" w:color="auto" w:fill="auto"/>
            <w:noWrap/>
            <w:vAlign w:val="bottom"/>
            <w:hideMark/>
          </w:tcPr>
          <w:p w14:paraId="4F98EB0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DATE</w:t>
            </w:r>
          </w:p>
        </w:tc>
        <w:tc>
          <w:tcPr>
            <w:tcW w:w="2651" w:type="dxa"/>
            <w:tcBorders>
              <w:top w:val="nil"/>
              <w:left w:val="nil"/>
              <w:bottom w:val="single" w:sz="4" w:space="0" w:color="auto"/>
              <w:right w:val="single" w:sz="4" w:space="0" w:color="auto"/>
            </w:tcBorders>
            <w:shd w:val="clear" w:color="auto" w:fill="auto"/>
            <w:noWrap/>
            <w:vAlign w:val="bottom"/>
            <w:hideMark/>
          </w:tcPr>
          <w:p w14:paraId="387CC57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VARCHAR(6)</w:t>
            </w:r>
          </w:p>
        </w:tc>
        <w:tc>
          <w:tcPr>
            <w:tcW w:w="630" w:type="dxa"/>
            <w:tcBorders>
              <w:top w:val="nil"/>
              <w:left w:val="nil"/>
              <w:bottom w:val="single" w:sz="4" w:space="0" w:color="auto"/>
              <w:right w:val="single" w:sz="4" w:space="0" w:color="auto"/>
            </w:tcBorders>
            <w:shd w:val="clear" w:color="auto" w:fill="auto"/>
            <w:noWrap/>
            <w:vAlign w:val="bottom"/>
            <w:hideMark/>
          </w:tcPr>
          <w:p w14:paraId="25B0CF0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34D7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18BF5C6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00484ED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3F7345AC"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68FB272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5</w:t>
            </w:r>
          </w:p>
        </w:tc>
        <w:tc>
          <w:tcPr>
            <w:tcW w:w="3331" w:type="dxa"/>
            <w:tcBorders>
              <w:top w:val="nil"/>
              <w:left w:val="nil"/>
              <w:bottom w:val="single" w:sz="4" w:space="0" w:color="auto"/>
              <w:right w:val="single" w:sz="4" w:space="0" w:color="auto"/>
            </w:tcBorders>
            <w:shd w:val="clear" w:color="auto" w:fill="auto"/>
            <w:noWrap/>
            <w:vAlign w:val="bottom"/>
            <w:hideMark/>
          </w:tcPr>
          <w:p w14:paraId="061A1F1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TYPE</w:t>
            </w:r>
          </w:p>
        </w:tc>
        <w:tc>
          <w:tcPr>
            <w:tcW w:w="2651" w:type="dxa"/>
            <w:tcBorders>
              <w:top w:val="nil"/>
              <w:left w:val="nil"/>
              <w:bottom w:val="single" w:sz="4" w:space="0" w:color="auto"/>
              <w:right w:val="single" w:sz="4" w:space="0" w:color="auto"/>
            </w:tcBorders>
            <w:shd w:val="clear" w:color="auto" w:fill="auto"/>
            <w:noWrap/>
            <w:vAlign w:val="bottom"/>
            <w:hideMark/>
          </w:tcPr>
          <w:p w14:paraId="3327B55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w:t>
            </w:r>
          </w:p>
        </w:tc>
        <w:tc>
          <w:tcPr>
            <w:tcW w:w="630" w:type="dxa"/>
            <w:tcBorders>
              <w:top w:val="nil"/>
              <w:left w:val="nil"/>
              <w:bottom w:val="single" w:sz="4" w:space="0" w:color="auto"/>
              <w:right w:val="single" w:sz="4" w:space="0" w:color="auto"/>
            </w:tcBorders>
            <w:shd w:val="clear" w:color="auto" w:fill="auto"/>
            <w:noWrap/>
            <w:vAlign w:val="bottom"/>
            <w:hideMark/>
          </w:tcPr>
          <w:p w14:paraId="1564610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A6F7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2AC38EC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2B498B5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2CF52BC1"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4444B2B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6</w:t>
            </w:r>
          </w:p>
        </w:tc>
        <w:tc>
          <w:tcPr>
            <w:tcW w:w="3331" w:type="dxa"/>
            <w:tcBorders>
              <w:top w:val="nil"/>
              <w:left w:val="nil"/>
              <w:bottom w:val="single" w:sz="4" w:space="0" w:color="auto"/>
              <w:right w:val="single" w:sz="4" w:space="0" w:color="auto"/>
            </w:tcBorders>
            <w:shd w:val="clear" w:color="auto" w:fill="auto"/>
            <w:noWrap/>
            <w:vAlign w:val="bottom"/>
            <w:hideMark/>
          </w:tcPr>
          <w:p w14:paraId="1A8A2C5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ADDRESS</w:t>
            </w:r>
          </w:p>
        </w:tc>
        <w:tc>
          <w:tcPr>
            <w:tcW w:w="2651" w:type="dxa"/>
            <w:tcBorders>
              <w:top w:val="nil"/>
              <w:left w:val="nil"/>
              <w:bottom w:val="single" w:sz="4" w:space="0" w:color="auto"/>
              <w:right w:val="single" w:sz="4" w:space="0" w:color="auto"/>
            </w:tcBorders>
            <w:shd w:val="clear" w:color="auto" w:fill="auto"/>
            <w:noWrap/>
            <w:vAlign w:val="bottom"/>
            <w:hideMark/>
          </w:tcPr>
          <w:p w14:paraId="41D4E9F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630" w:type="dxa"/>
            <w:tcBorders>
              <w:top w:val="nil"/>
              <w:left w:val="nil"/>
              <w:bottom w:val="single" w:sz="4" w:space="0" w:color="auto"/>
              <w:right w:val="single" w:sz="4" w:space="0" w:color="auto"/>
            </w:tcBorders>
            <w:shd w:val="clear" w:color="auto" w:fill="auto"/>
            <w:noWrap/>
            <w:vAlign w:val="bottom"/>
            <w:hideMark/>
          </w:tcPr>
          <w:p w14:paraId="20207E1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1991747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28" w:type="dxa"/>
            <w:tcBorders>
              <w:top w:val="nil"/>
              <w:left w:val="nil"/>
              <w:bottom w:val="single" w:sz="4" w:space="0" w:color="auto"/>
              <w:right w:val="single" w:sz="4" w:space="0" w:color="auto"/>
            </w:tcBorders>
            <w:shd w:val="clear" w:color="auto" w:fill="auto"/>
            <w:noWrap/>
            <w:vAlign w:val="bottom"/>
            <w:hideMark/>
          </w:tcPr>
          <w:p w14:paraId="7C2E0A1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0D450C4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3D3EF982"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549C5FC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7</w:t>
            </w:r>
          </w:p>
        </w:tc>
        <w:tc>
          <w:tcPr>
            <w:tcW w:w="3331" w:type="dxa"/>
            <w:tcBorders>
              <w:top w:val="nil"/>
              <w:left w:val="nil"/>
              <w:bottom w:val="single" w:sz="4" w:space="0" w:color="auto"/>
              <w:right w:val="single" w:sz="4" w:space="0" w:color="auto"/>
            </w:tcBorders>
            <w:shd w:val="clear" w:color="auto" w:fill="auto"/>
            <w:noWrap/>
            <w:vAlign w:val="bottom"/>
            <w:hideMark/>
          </w:tcPr>
          <w:p w14:paraId="0E135F3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DELIVERY_TIME</w:t>
            </w:r>
          </w:p>
        </w:tc>
        <w:tc>
          <w:tcPr>
            <w:tcW w:w="2651" w:type="dxa"/>
            <w:tcBorders>
              <w:top w:val="nil"/>
              <w:left w:val="nil"/>
              <w:bottom w:val="single" w:sz="4" w:space="0" w:color="auto"/>
              <w:right w:val="single" w:sz="4" w:space="0" w:color="auto"/>
            </w:tcBorders>
            <w:shd w:val="clear" w:color="auto" w:fill="auto"/>
            <w:noWrap/>
            <w:vAlign w:val="bottom"/>
            <w:hideMark/>
          </w:tcPr>
          <w:p w14:paraId="18396A0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VARCHAR(20)</w:t>
            </w:r>
          </w:p>
        </w:tc>
        <w:tc>
          <w:tcPr>
            <w:tcW w:w="630" w:type="dxa"/>
            <w:tcBorders>
              <w:top w:val="nil"/>
              <w:left w:val="nil"/>
              <w:bottom w:val="single" w:sz="4" w:space="0" w:color="auto"/>
              <w:right w:val="single" w:sz="4" w:space="0" w:color="auto"/>
            </w:tcBorders>
            <w:shd w:val="clear" w:color="auto" w:fill="auto"/>
            <w:noWrap/>
            <w:vAlign w:val="bottom"/>
            <w:hideMark/>
          </w:tcPr>
          <w:p w14:paraId="6DA4365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4FC6D97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28" w:type="dxa"/>
            <w:tcBorders>
              <w:top w:val="nil"/>
              <w:left w:val="nil"/>
              <w:bottom w:val="single" w:sz="4" w:space="0" w:color="auto"/>
              <w:right w:val="single" w:sz="4" w:space="0" w:color="auto"/>
            </w:tcBorders>
            <w:shd w:val="clear" w:color="auto" w:fill="auto"/>
            <w:noWrap/>
            <w:vAlign w:val="bottom"/>
            <w:hideMark/>
          </w:tcPr>
          <w:p w14:paraId="1A90928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3751192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CB6A06A"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33F6D23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8</w:t>
            </w:r>
          </w:p>
        </w:tc>
        <w:tc>
          <w:tcPr>
            <w:tcW w:w="3331" w:type="dxa"/>
            <w:tcBorders>
              <w:top w:val="nil"/>
              <w:left w:val="nil"/>
              <w:bottom w:val="single" w:sz="4" w:space="0" w:color="auto"/>
              <w:right w:val="single" w:sz="4" w:space="0" w:color="auto"/>
            </w:tcBorders>
            <w:shd w:val="clear" w:color="auto" w:fill="auto"/>
            <w:noWrap/>
            <w:vAlign w:val="bottom"/>
            <w:hideMark/>
          </w:tcPr>
          <w:p w14:paraId="1EEC11C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NON_DELIVERY_CODE</w:t>
            </w:r>
          </w:p>
        </w:tc>
        <w:tc>
          <w:tcPr>
            <w:tcW w:w="2651" w:type="dxa"/>
            <w:tcBorders>
              <w:top w:val="nil"/>
              <w:left w:val="nil"/>
              <w:bottom w:val="single" w:sz="4" w:space="0" w:color="auto"/>
              <w:right w:val="single" w:sz="4" w:space="0" w:color="auto"/>
            </w:tcBorders>
            <w:shd w:val="clear" w:color="auto" w:fill="auto"/>
            <w:noWrap/>
            <w:vAlign w:val="bottom"/>
            <w:hideMark/>
          </w:tcPr>
          <w:p w14:paraId="6171D74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675D9C0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0D37D0C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28" w:type="dxa"/>
            <w:tcBorders>
              <w:top w:val="nil"/>
              <w:left w:val="nil"/>
              <w:bottom w:val="single" w:sz="4" w:space="0" w:color="auto"/>
              <w:right w:val="single" w:sz="4" w:space="0" w:color="auto"/>
            </w:tcBorders>
            <w:shd w:val="clear" w:color="auto" w:fill="auto"/>
            <w:noWrap/>
            <w:vAlign w:val="bottom"/>
            <w:hideMark/>
          </w:tcPr>
          <w:p w14:paraId="3151FF8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31C564B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053FACD"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0535091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9</w:t>
            </w:r>
          </w:p>
        </w:tc>
        <w:tc>
          <w:tcPr>
            <w:tcW w:w="3331" w:type="dxa"/>
            <w:tcBorders>
              <w:top w:val="nil"/>
              <w:left w:val="nil"/>
              <w:bottom w:val="single" w:sz="4" w:space="0" w:color="auto"/>
              <w:right w:val="single" w:sz="4" w:space="0" w:color="auto"/>
            </w:tcBorders>
            <w:shd w:val="clear" w:color="auto" w:fill="auto"/>
            <w:noWrap/>
            <w:vAlign w:val="bottom"/>
            <w:hideMark/>
          </w:tcPr>
          <w:p w14:paraId="5EAA26C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DIAGNOSTIC_CODE</w:t>
            </w:r>
          </w:p>
        </w:tc>
        <w:tc>
          <w:tcPr>
            <w:tcW w:w="2651" w:type="dxa"/>
            <w:tcBorders>
              <w:top w:val="nil"/>
              <w:left w:val="nil"/>
              <w:bottom w:val="single" w:sz="4" w:space="0" w:color="auto"/>
              <w:right w:val="single" w:sz="4" w:space="0" w:color="auto"/>
            </w:tcBorders>
            <w:shd w:val="clear" w:color="auto" w:fill="auto"/>
            <w:noWrap/>
            <w:vAlign w:val="bottom"/>
            <w:hideMark/>
          </w:tcPr>
          <w:p w14:paraId="409F347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36AD1A6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A41A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28" w:type="dxa"/>
            <w:tcBorders>
              <w:top w:val="nil"/>
              <w:left w:val="nil"/>
              <w:bottom w:val="single" w:sz="4" w:space="0" w:color="auto"/>
              <w:right w:val="single" w:sz="4" w:space="0" w:color="auto"/>
            </w:tcBorders>
            <w:shd w:val="clear" w:color="auto" w:fill="auto"/>
            <w:noWrap/>
            <w:vAlign w:val="bottom"/>
            <w:hideMark/>
          </w:tcPr>
          <w:p w14:paraId="3515568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0EA5F92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519A176B"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00C955B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10</w:t>
            </w:r>
          </w:p>
        </w:tc>
        <w:tc>
          <w:tcPr>
            <w:tcW w:w="3331" w:type="dxa"/>
            <w:tcBorders>
              <w:top w:val="nil"/>
              <w:left w:val="nil"/>
              <w:bottom w:val="single" w:sz="4" w:space="0" w:color="auto"/>
              <w:right w:val="single" w:sz="4" w:space="0" w:color="auto"/>
            </w:tcBorders>
            <w:shd w:val="clear" w:color="auto" w:fill="auto"/>
            <w:noWrap/>
            <w:vAlign w:val="bottom"/>
            <w:hideMark/>
          </w:tcPr>
          <w:p w14:paraId="46E99BF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SUPLEMENTINFO</w:t>
            </w:r>
          </w:p>
        </w:tc>
        <w:tc>
          <w:tcPr>
            <w:tcW w:w="2651" w:type="dxa"/>
            <w:tcBorders>
              <w:top w:val="nil"/>
              <w:left w:val="nil"/>
              <w:bottom w:val="single" w:sz="4" w:space="0" w:color="auto"/>
              <w:right w:val="single" w:sz="4" w:space="0" w:color="auto"/>
            </w:tcBorders>
            <w:shd w:val="clear" w:color="auto" w:fill="auto"/>
            <w:noWrap/>
            <w:vAlign w:val="bottom"/>
            <w:hideMark/>
          </w:tcPr>
          <w:p w14:paraId="0B10B70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VARCHAR(200)</w:t>
            </w:r>
          </w:p>
        </w:tc>
        <w:tc>
          <w:tcPr>
            <w:tcW w:w="630" w:type="dxa"/>
            <w:tcBorders>
              <w:top w:val="nil"/>
              <w:left w:val="nil"/>
              <w:bottom w:val="single" w:sz="4" w:space="0" w:color="auto"/>
              <w:right w:val="single" w:sz="4" w:space="0" w:color="auto"/>
            </w:tcBorders>
            <w:shd w:val="clear" w:color="auto" w:fill="auto"/>
            <w:noWrap/>
            <w:vAlign w:val="bottom"/>
            <w:hideMark/>
          </w:tcPr>
          <w:p w14:paraId="1B49A51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734F234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28" w:type="dxa"/>
            <w:tcBorders>
              <w:top w:val="nil"/>
              <w:left w:val="nil"/>
              <w:bottom w:val="single" w:sz="4" w:space="0" w:color="auto"/>
              <w:right w:val="single" w:sz="4" w:space="0" w:color="auto"/>
            </w:tcBorders>
            <w:shd w:val="clear" w:color="auto" w:fill="auto"/>
            <w:noWrap/>
            <w:vAlign w:val="bottom"/>
            <w:hideMark/>
          </w:tcPr>
          <w:p w14:paraId="3E08E59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765C64F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1599D8B" w14:textId="77777777" w:rsidTr="003F20D1">
        <w:trPr>
          <w:trHeight w:val="31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14:paraId="1F814CF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11</w:t>
            </w:r>
          </w:p>
        </w:tc>
        <w:tc>
          <w:tcPr>
            <w:tcW w:w="3331" w:type="dxa"/>
            <w:tcBorders>
              <w:top w:val="nil"/>
              <w:left w:val="nil"/>
              <w:bottom w:val="single" w:sz="4" w:space="0" w:color="auto"/>
              <w:right w:val="single" w:sz="4" w:space="0" w:color="auto"/>
            </w:tcBorders>
            <w:shd w:val="clear" w:color="auto" w:fill="auto"/>
            <w:noWrap/>
            <w:vAlign w:val="bottom"/>
            <w:hideMark/>
          </w:tcPr>
          <w:p w14:paraId="3E73A66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READ_TIME</w:t>
            </w:r>
          </w:p>
        </w:tc>
        <w:tc>
          <w:tcPr>
            <w:tcW w:w="2651" w:type="dxa"/>
            <w:tcBorders>
              <w:top w:val="nil"/>
              <w:left w:val="nil"/>
              <w:bottom w:val="single" w:sz="4" w:space="0" w:color="auto"/>
              <w:right w:val="single" w:sz="4" w:space="0" w:color="auto"/>
            </w:tcBorders>
            <w:shd w:val="clear" w:color="auto" w:fill="auto"/>
            <w:noWrap/>
            <w:vAlign w:val="bottom"/>
            <w:hideMark/>
          </w:tcPr>
          <w:p w14:paraId="75C3C07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630" w:type="dxa"/>
            <w:tcBorders>
              <w:top w:val="nil"/>
              <w:left w:val="nil"/>
              <w:bottom w:val="single" w:sz="4" w:space="0" w:color="auto"/>
              <w:right w:val="single" w:sz="4" w:space="0" w:color="auto"/>
            </w:tcBorders>
            <w:shd w:val="clear" w:color="auto" w:fill="auto"/>
            <w:noWrap/>
            <w:vAlign w:val="bottom"/>
            <w:hideMark/>
          </w:tcPr>
          <w:p w14:paraId="71BB898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4297898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28" w:type="dxa"/>
            <w:tcBorders>
              <w:top w:val="nil"/>
              <w:left w:val="nil"/>
              <w:bottom w:val="single" w:sz="4" w:space="0" w:color="auto"/>
              <w:right w:val="single" w:sz="4" w:space="0" w:color="auto"/>
            </w:tcBorders>
            <w:shd w:val="clear" w:color="auto" w:fill="auto"/>
            <w:noWrap/>
            <w:vAlign w:val="bottom"/>
            <w:hideMark/>
          </w:tcPr>
          <w:p w14:paraId="4A850F7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601" w:type="dxa"/>
            <w:tcBorders>
              <w:top w:val="nil"/>
              <w:left w:val="nil"/>
              <w:bottom w:val="single" w:sz="4" w:space="0" w:color="auto"/>
              <w:right w:val="single" w:sz="4" w:space="0" w:color="auto"/>
            </w:tcBorders>
            <w:shd w:val="clear" w:color="auto" w:fill="auto"/>
            <w:noWrap/>
            <w:vAlign w:val="bottom"/>
            <w:hideMark/>
          </w:tcPr>
          <w:p w14:paraId="6DAFEE6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bl>
    <w:p w14:paraId="2A6569BC" w14:textId="77777777" w:rsidR="003F20D1" w:rsidRPr="00B07735" w:rsidRDefault="003F20D1" w:rsidP="003F20D1"/>
    <w:tbl>
      <w:tblPr>
        <w:tblW w:w="9634" w:type="dxa"/>
        <w:tblLook w:val="04A0" w:firstRow="1" w:lastRow="0" w:firstColumn="1" w:lastColumn="0" w:noHBand="0" w:noVBand="1"/>
      </w:tblPr>
      <w:tblGrid>
        <w:gridCol w:w="534"/>
        <w:gridCol w:w="2791"/>
        <w:gridCol w:w="2700"/>
        <w:gridCol w:w="578"/>
        <w:gridCol w:w="592"/>
        <w:gridCol w:w="540"/>
        <w:gridCol w:w="1899"/>
      </w:tblGrid>
      <w:tr w:rsidR="003F20D1" w:rsidRPr="00B200D6" w14:paraId="0B24DBE1" w14:textId="77777777" w:rsidTr="00AB341D">
        <w:trPr>
          <w:trHeight w:val="375"/>
        </w:trPr>
        <w:tc>
          <w:tcPr>
            <w:tcW w:w="9634"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96115D" w14:textId="77777777" w:rsidR="003F20D1" w:rsidRPr="00B200D6" w:rsidRDefault="003F20D1" w:rsidP="003F20D1">
            <w:pPr>
              <w:rPr>
                <w:rFonts w:eastAsia="Times New Roman" w:cs="Times New Roman"/>
                <w:b/>
                <w:bCs/>
                <w:color w:val="FFFFFF"/>
                <w:sz w:val="24"/>
                <w:szCs w:val="24"/>
              </w:rPr>
            </w:pPr>
            <w:r w:rsidRPr="00B200D6">
              <w:rPr>
                <w:rFonts w:eastAsia="Times New Roman" w:cs="Times New Roman"/>
                <w:b/>
                <w:bCs/>
                <w:color w:val="FFFFFF"/>
                <w:sz w:val="24"/>
                <w:szCs w:val="24"/>
              </w:rPr>
              <w:t>IPM</w:t>
            </w:r>
          </w:p>
        </w:tc>
      </w:tr>
      <w:tr w:rsidR="003F20D1" w:rsidRPr="00B200D6" w14:paraId="32BAD31E" w14:textId="77777777" w:rsidTr="00AB341D">
        <w:trPr>
          <w:trHeight w:val="330"/>
        </w:trPr>
        <w:tc>
          <w:tcPr>
            <w:tcW w:w="534" w:type="dxa"/>
            <w:tcBorders>
              <w:top w:val="nil"/>
              <w:left w:val="single" w:sz="4" w:space="0" w:color="auto"/>
              <w:bottom w:val="single" w:sz="4" w:space="0" w:color="auto"/>
              <w:right w:val="single" w:sz="4" w:space="0" w:color="auto"/>
            </w:tcBorders>
            <w:shd w:val="clear" w:color="000000" w:fill="D9D9D9"/>
            <w:noWrap/>
            <w:vAlign w:val="bottom"/>
            <w:hideMark/>
          </w:tcPr>
          <w:p w14:paraId="2013F7F8"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No</w:t>
            </w:r>
          </w:p>
        </w:tc>
        <w:tc>
          <w:tcPr>
            <w:tcW w:w="2791" w:type="dxa"/>
            <w:tcBorders>
              <w:top w:val="nil"/>
              <w:left w:val="nil"/>
              <w:bottom w:val="single" w:sz="4" w:space="0" w:color="auto"/>
              <w:right w:val="single" w:sz="4" w:space="0" w:color="auto"/>
            </w:tcBorders>
            <w:shd w:val="clear" w:color="000000" w:fill="D9D9D9"/>
            <w:noWrap/>
            <w:vAlign w:val="bottom"/>
            <w:hideMark/>
          </w:tcPr>
          <w:p w14:paraId="391CA588"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Name</w:t>
            </w:r>
          </w:p>
        </w:tc>
        <w:tc>
          <w:tcPr>
            <w:tcW w:w="2700" w:type="dxa"/>
            <w:tcBorders>
              <w:top w:val="nil"/>
              <w:left w:val="nil"/>
              <w:bottom w:val="single" w:sz="4" w:space="0" w:color="auto"/>
              <w:right w:val="single" w:sz="4" w:space="0" w:color="auto"/>
            </w:tcBorders>
            <w:shd w:val="clear" w:color="000000" w:fill="D9D9D9"/>
            <w:noWrap/>
            <w:vAlign w:val="bottom"/>
            <w:hideMark/>
          </w:tcPr>
          <w:p w14:paraId="1B073457"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Data Type</w:t>
            </w:r>
          </w:p>
        </w:tc>
        <w:tc>
          <w:tcPr>
            <w:tcW w:w="578" w:type="dxa"/>
            <w:tcBorders>
              <w:top w:val="nil"/>
              <w:left w:val="nil"/>
              <w:bottom w:val="single" w:sz="4" w:space="0" w:color="auto"/>
              <w:right w:val="single" w:sz="4" w:space="0" w:color="auto"/>
            </w:tcBorders>
            <w:shd w:val="clear" w:color="000000" w:fill="D9D9D9"/>
            <w:noWrap/>
            <w:vAlign w:val="bottom"/>
            <w:hideMark/>
          </w:tcPr>
          <w:p w14:paraId="7E6FB096"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PK</w:t>
            </w:r>
          </w:p>
        </w:tc>
        <w:tc>
          <w:tcPr>
            <w:tcW w:w="592" w:type="dxa"/>
            <w:tcBorders>
              <w:top w:val="nil"/>
              <w:left w:val="nil"/>
              <w:bottom w:val="single" w:sz="4" w:space="0" w:color="auto"/>
              <w:right w:val="single" w:sz="4" w:space="0" w:color="auto"/>
            </w:tcBorders>
            <w:shd w:val="clear" w:color="000000" w:fill="D9D9D9"/>
            <w:noWrap/>
            <w:vAlign w:val="bottom"/>
            <w:hideMark/>
          </w:tcPr>
          <w:p w14:paraId="1DD67988"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NN</w:t>
            </w:r>
          </w:p>
        </w:tc>
        <w:tc>
          <w:tcPr>
            <w:tcW w:w="540" w:type="dxa"/>
            <w:tcBorders>
              <w:top w:val="nil"/>
              <w:left w:val="nil"/>
              <w:bottom w:val="single" w:sz="4" w:space="0" w:color="auto"/>
              <w:right w:val="single" w:sz="4" w:space="0" w:color="auto"/>
            </w:tcBorders>
            <w:shd w:val="clear" w:color="000000" w:fill="D9D9D9"/>
            <w:noWrap/>
            <w:vAlign w:val="bottom"/>
            <w:hideMark/>
          </w:tcPr>
          <w:p w14:paraId="480126CE"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AI</w:t>
            </w:r>
          </w:p>
        </w:tc>
        <w:tc>
          <w:tcPr>
            <w:tcW w:w="1899" w:type="dxa"/>
            <w:tcBorders>
              <w:top w:val="nil"/>
              <w:left w:val="nil"/>
              <w:bottom w:val="single" w:sz="4" w:space="0" w:color="auto"/>
              <w:right w:val="single" w:sz="4" w:space="0" w:color="auto"/>
            </w:tcBorders>
            <w:shd w:val="clear" w:color="000000" w:fill="D9D9D9"/>
            <w:noWrap/>
            <w:vAlign w:val="bottom"/>
            <w:hideMark/>
          </w:tcPr>
          <w:p w14:paraId="6F3A82DA" w14:textId="77777777" w:rsidR="003F20D1" w:rsidRPr="00B200D6" w:rsidRDefault="003F20D1" w:rsidP="003F20D1">
            <w:pPr>
              <w:rPr>
                <w:rFonts w:eastAsia="Times New Roman" w:cs="Times New Roman"/>
                <w:b/>
                <w:bCs/>
                <w:color w:val="000000"/>
                <w:sz w:val="24"/>
                <w:szCs w:val="24"/>
              </w:rPr>
            </w:pPr>
            <w:r w:rsidRPr="00B200D6">
              <w:rPr>
                <w:rFonts w:eastAsia="Times New Roman" w:cs="Times New Roman"/>
                <w:b/>
                <w:bCs/>
                <w:color w:val="000000"/>
                <w:sz w:val="24"/>
                <w:szCs w:val="24"/>
              </w:rPr>
              <w:t>Description</w:t>
            </w:r>
          </w:p>
        </w:tc>
      </w:tr>
      <w:tr w:rsidR="003F20D1" w:rsidRPr="00B200D6" w14:paraId="34237F91"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441EB5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w:t>
            </w:r>
          </w:p>
        </w:tc>
        <w:tc>
          <w:tcPr>
            <w:tcW w:w="2791" w:type="dxa"/>
            <w:tcBorders>
              <w:top w:val="nil"/>
              <w:left w:val="nil"/>
              <w:bottom w:val="single" w:sz="4" w:space="0" w:color="auto"/>
              <w:right w:val="single" w:sz="4" w:space="0" w:color="auto"/>
            </w:tcBorders>
            <w:shd w:val="clear" w:color="auto" w:fill="auto"/>
            <w:noWrap/>
            <w:vAlign w:val="bottom"/>
            <w:hideMark/>
          </w:tcPr>
          <w:p w14:paraId="2FEEEA8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ID</w:t>
            </w:r>
          </w:p>
        </w:tc>
        <w:tc>
          <w:tcPr>
            <w:tcW w:w="2700" w:type="dxa"/>
            <w:tcBorders>
              <w:top w:val="nil"/>
              <w:left w:val="nil"/>
              <w:bottom w:val="single" w:sz="4" w:space="0" w:color="auto"/>
              <w:right w:val="single" w:sz="4" w:space="0" w:color="auto"/>
            </w:tcBorders>
            <w:shd w:val="clear" w:color="auto" w:fill="auto"/>
            <w:noWrap/>
            <w:vAlign w:val="bottom"/>
            <w:hideMark/>
          </w:tcPr>
          <w:p w14:paraId="7BA75F0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5EF4AB2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92" w:type="dxa"/>
            <w:tcBorders>
              <w:top w:val="nil"/>
              <w:left w:val="nil"/>
              <w:bottom w:val="single" w:sz="4" w:space="0" w:color="auto"/>
              <w:right w:val="single" w:sz="4" w:space="0" w:color="auto"/>
            </w:tcBorders>
            <w:shd w:val="clear" w:color="auto" w:fill="auto"/>
            <w:noWrap/>
            <w:vAlign w:val="bottom"/>
            <w:hideMark/>
          </w:tcPr>
          <w:p w14:paraId="6B564EA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40" w:type="dxa"/>
            <w:tcBorders>
              <w:top w:val="nil"/>
              <w:left w:val="nil"/>
              <w:bottom w:val="single" w:sz="4" w:space="0" w:color="auto"/>
              <w:right w:val="single" w:sz="4" w:space="0" w:color="auto"/>
            </w:tcBorders>
            <w:shd w:val="clear" w:color="auto" w:fill="auto"/>
            <w:noWrap/>
            <w:vAlign w:val="bottom"/>
            <w:hideMark/>
          </w:tcPr>
          <w:p w14:paraId="69136C6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293367D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4341AAC9"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0E1BD0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w:t>
            </w:r>
          </w:p>
        </w:tc>
        <w:tc>
          <w:tcPr>
            <w:tcW w:w="2791" w:type="dxa"/>
            <w:tcBorders>
              <w:top w:val="nil"/>
              <w:left w:val="nil"/>
              <w:bottom w:val="single" w:sz="4" w:space="0" w:color="auto"/>
              <w:right w:val="single" w:sz="4" w:space="0" w:color="auto"/>
            </w:tcBorders>
            <w:shd w:val="clear" w:color="auto" w:fill="auto"/>
            <w:noWrap/>
            <w:vAlign w:val="bottom"/>
            <w:hideMark/>
          </w:tcPr>
          <w:p w14:paraId="7F1ECB0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SEQUENCE</w:t>
            </w:r>
          </w:p>
        </w:tc>
        <w:tc>
          <w:tcPr>
            <w:tcW w:w="2700" w:type="dxa"/>
            <w:tcBorders>
              <w:top w:val="nil"/>
              <w:left w:val="nil"/>
              <w:bottom w:val="single" w:sz="4" w:space="0" w:color="auto"/>
              <w:right w:val="single" w:sz="4" w:space="0" w:color="auto"/>
            </w:tcBorders>
            <w:shd w:val="clear" w:color="auto" w:fill="auto"/>
            <w:noWrap/>
            <w:vAlign w:val="bottom"/>
            <w:hideMark/>
          </w:tcPr>
          <w:p w14:paraId="5B60B36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27D0204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6725EA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w:t>
            </w:r>
          </w:p>
        </w:tc>
        <w:tc>
          <w:tcPr>
            <w:tcW w:w="540" w:type="dxa"/>
            <w:tcBorders>
              <w:top w:val="nil"/>
              <w:left w:val="nil"/>
              <w:bottom w:val="single" w:sz="4" w:space="0" w:color="auto"/>
              <w:right w:val="single" w:sz="4" w:space="0" w:color="auto"/>
            </w:tcBorders>
            <w:shd w:val="clear" w:color="auto" w:fill="auto"/>
            <w:noWrap/>
            <w:vAlign w:val="bottom"/>
            <w:hideMark/>
          </w:tcPr>
          <w:p w14:paraId="1CA58B2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15D90FD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E6FB7E5"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941A84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3</w:t>
            </w:r>
          </w:p>
        </w:tc>
        <w:tc>
          <w:tcPr>
            <w:tcW w:w="2791" w:type="dxa"/>
            <w:tcBorders>
              <w:top w:val="nil"/>
              <w:left w:val="nil"/>
              <w:bottom w:val="single" w:sz="4" w:space="0" w:color="auto"/>
              <w:right w:val="single" w:sz="4" w:space="0" w:color="auto"/>
            </w:tcBorders>
            <w:shd w:val="clear" w:color="auto" w:fill="auto"/>
            <w:noWrap/>
            <w:vAlign w:val="bottom"/>
            <w:hideMark/>
          </w:tcPr>
          <w:p w14:paraId="76E17BA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SUBJECT_ID</w:t>
            </w:r>
          </w:p>
        </w:tc>
        <w:tc>
          <w:tcPr>
            <w:tcW w:w="2700" w:type="dxa"/>
            <w:tcBorders>
              <w:top w:val="nil"/>
              <w:left w:val="nil"/>
              <w:bottom w:val="single" w:sz="4" w:space="0" w:color="auto"/>
              <w:right w:val="single" w:sz="4" w:space="0" w:color="auto"/>
            </w:tcBorders>
            <w:shd w:val="clear" w:color="auto" w:fill="auto"/>
            <w:noWrap/>
            <w:vAlign w:val="bottom"/>
            <w:hideMark/>
          </w:tcPr>
          <w:p w14:paraId="43521AB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578" w:type="dxa"/>
            <w:tcBorders>
              <w:top w:val="nil"/>
              <w:left w:val="nil"/>
              <w:bottom w:val="single" w:sz="4" w:space="0" w:color="auto"/>
              <w:right w:val="single" w:sz="4" w:space="0" w:color="auto"/>
            </w:tcBorders>
            <w:shd w:val="clear" w:color="auto" w:fill="auto"/>
            <w:noWrap/>
            <w:vAlign w:val="bottom"/>
            <w:hideMark/>
          </w:tcPr>
          <w:p w14:paraId="3FD80FB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5EDE9CA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1D2D1BC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668F31A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3FF915E6"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EEE8DD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4</w:t>
            </w:r>
          </w:p>
        </w:tc>
        <w:tc>
          <w:tcPr>
            <w:tcW w:w="2791" w:type="dxa"/>
            <w:tcBorders>
              <w:top w:val="nil"/>
              <w:left w:val="nil"/>
              <w:bottom w:val="single" w:sz="4" w:space="0" w:color="auto"/>
              <w:right w:val="single" w:sz="4" w:space="0" w:color="auto"/>
            </w:tcBorders>
            <w:shd w:val="clear" w:color="auto" w:fill="auto"/>
            <w:noWrap/>
            <w:vAlign w:val="bottom"/>
            <w:hideMark/>
          </w:tcPr>
          <w:p w14:paraId="60C3DC5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SUBJECT_IPM</w:t>
            </w:r>
          </w:p>
        </w:tc>
        <w:tc>
          <w:tcPr>
            <w:tcW w:w="2700" w:type="dxa"/>
            <w:tcBorders>
              <w:top w:val="nil"/>
              <w:left w:val="nil"/>
              <w:bottom w:val="single" w:sz="4" w:space="0" w:color="auto"/>
              <w:right w:val="single" w:sz="4" w:space="0" w:color="auto"/>
            </w:tcBorders>
            <w:shd w:val="clear" w:color="auto" w:fill="auto"/>
            <w:noWrap/>
            <w:vAlign w:val="bottom"/>
            <w:hideMark/>
          </w:tcPr>
          <w:p w14:paraId="54E9367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578" w:type="dxa"/>
            <w:tcBorders>
              <w:top w:val="nil"/>
              <w:left w:val="nil"/>
              <w:bottom w:val="single" w:sz="4" w:space="0" w:color="auto"/>
              <w:right w:val="single" w:sz="4" w:space="0" w:color="auto"/>
            </w:tcBorders>
            <w:shd w:val="clear" w:color="auto" w:fill="auto"/>
            <w:noWrap/>
            <w:vAlign w:val="bottom"/>
            <w:hideMark/>
          </w:tcPr>
          <w:p w14:paraId="11DB884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E07570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6AA31FA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F014D2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21E8AF28"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1C9FEC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5</w:t>
            </w:r>
          </w:p>
        </w:tc>
        <w:tc>
          <w:tcPr>
            <w:tcW w:w="2791" w:type="dxa"/>
            <w:tcBorders>
              <w:top w:val="nil"/>
              <w:left w:val="nil"/>
              <w:bottom w:val="single" w:sz="4" w:space="0" w:color="auto"/>
              <w:right w:val="single" w:sz="4" w:space="0" w:color="auto"/>
            </w:tcBorders>
            <w:shd w:val="clear" w:color="auto" w:fill="auto"/>
            <w:noWrap/>
            <w:vAlign w:val="bottom"/>
            <w:hideMark/>
          </w:tcPr>
          <w:p w14:paraId="4D3F290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MESSAGE_TYPE</w:t>
            </w:r>
          </w:p>
        </w:tc>
        <w:tc>
          <w:tcPr>
            <w:tcW w:w="2700" w:type="dxa"/>
            <w:tcBorders>
              <w:top w:val="nil"/>
              <w:left w:val="nil"/>
              <w:bottom w:val="single" w:sz="4" w:space="0" w:color="auto"/>
              <w:right w:val="single" w:sz="4" w:space="0" w:color="auto"/>
            </w:tcBorders>
            <w:shd w:val="clear" w:color="auto" w:fill="auto"/>
            <w:noWrap/>
            <w:vAlign w:val="bottom"/>
            <w:hideMark/>
          </w:tcPr>
          <w:p w14:paraId="0B15AF2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VARCHAR(3)</w:t>
            </w:r>
          </w:p>
        </w:tc>
        <w:tc>
          <w:tcPr>
            <w:tcW w:w="578" w:type="dxa"/>
            <w:tcBorders>
              <w:top w:val="nil"/>
              <w:left w:val="nil"/>
              <w:bottom w:val="single" w:sz="4" w:space="0" w:color="auto"/>
              <w:right w:val="single" w:sz="4" w:space="0" w:color="auto"/>
            </w:tcBorders>
            <w:shd w:val="clear" w:color="auto" w:fill="auto"/>
            <w:noWrap/>
            <w:vAlign w:val="bottom"/>
            <w:hideMark/>
          </w:tcPr>
          <w:p w14:paraId="59EC910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384A60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2E2A81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C569D9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5C333D40"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6944A6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6</w:t>
            </w:r>
          </w:p>
        </w:tc>
        <w:tc>
          <w:tcPr>
            <w:tcW w:w="2791" w:type="dxa"/>
            <w:tcBorders>
              <w:top w:val="nil"/>
              <w:left w:val="nil"/>
              <w:bottom w:val="single" w:sz="4" w:space="0" w:color="auto"/>
              <w:right w:val="single" w:sz="4" w:space="0" w:color="auto"/>
            </w:tcBorders>
            <w:shd w:val="clear" w:color="auto" w:fill="auto"/>
            <w:noWrap/>
            <w:vAlign w:val="bottom"/>
            <w:hideMark/>
          </w:tcPr>
          <w:p w14:paraId="31F7261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DATE</w:t>
            </w:r>
          </w:p>
        </w:tc>
        <w:tc>
          <w:tcPr>
            <w:tcW w:w="2700" w:type="dxa"/>
            <w:tcBorders>
              <w:top w:val="nil"/>
              <w:left w:val="nil"/>
              <w:bottom w:val="single" w:sz="4" w:space="0" w:color="auto"/>
              <w:right w:val="single" w:sz="4" w:space="0" w:color="auto"/>
            </w:tcBorders>
            <w:shd w:val="clear" w:color="auto" w:fill="auto"/>
            <w:noWrap/>
            <w:vAlign w:val="bottom"/>
            <w:hideMark/>
          </w:tcPr>
          <w:p w14:paraId="717CFDB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VARCHAR(6)</w:t>
            </w:r>
          </w:p>
        </w:tc>
        <w:tc>
          <w:tcPr>
            <w:tcW w:w="578" w:type="dxa"/>
            <w:tcBorders>
              <w:top w:val="nil"/>
              <w:left w:val="nil"/>
              <w:bottom w:val="single" w:sz="4" w:space="0" w:color="auto"/>
              <w:right w:val="single" w:sz="4" w:space="0" w:color="auto"/>
            </w:tcBorders>
            <w:shd w:val="clear" w:color="auto" w:fill="auto"/>
            <w:noWrap/>
            <w:vAlign w:val="bottom"/>
            <w:hideMark/>
          </w:tcPr>
          <w:p w14:paraId="631E72F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22DD9D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540A814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320DF31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00DAAC95"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4C1AB2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7</w:t>
            </w:r>
          </w:p>
        </w:tc>
        <w:tc>
          <w:tcPr>
            <w:tcW w:w="2791" w:type="dxa"/>
            <w:tcBorders>
              <w:top w:val="nil"/>
              <w:left w:val="nil"/>
              <w:bottom w:val="single" w:sz="4" w:space="0" w:color="auto"/>
              <w:right w:val="single" w:sz="4" w:space="0" w:color="auto"/>
            </w:tcBorders>
            <w:shd w:val="clear" w:color="auto" w:fill="auto"/>
            <w:noWrap/>
            <w:vAlign w:val="bottom"/>
            <w:hideMark/>
          </w:tcPr>
          <w:p w14:paraId="04D0988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MESSAGE_GROUP</w:t>
            </w:r>
          </w:p>
        </w:tc>
        <w:tc>
          <w:tcPr>
            <w:tcW w:w="2700" w:type="dxa"/>
            <w:tcBorders>
              <w:top w:val="nil"/>
              <w:left w:val="nil"/>
              <w:bottom w:val="single" w:sz="4" w:space="0" w:color="auto"/>
              <w:right w:val="single" w:sz="4" w:space="0" w:color="auto"/>
            </w:tcBorders>
            <w:shd w:val="clear" w:color="auto" w:fill="auto"/>
            <w:noWrap/>
            <w:vAlign w:val="bottom"/>
            <w:hideMark/>
          </w:tcPr>
          <w:p w14:paraId="5178D30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VARCHAR(6)</w:t>
            </w:r>
          </w:p>
        </w:tc>
        <w:tc>
          <w:tcPr>
            <w:tcW w:w="578" w:type="dxa"/>
            <w:tcBorders>
              <w:top w:val="nil"/>
              <w:left w:val="nil"/>
              <w:bottom w:val="single" w:sz="4" w:space="0" w:color="auto"/>
              <w:right w:val="single" w:sz="4" w:space="0" w:color="auto"/>
            </w:tcBorders>
            <w:shd w:val="clear" w:color="auto" w:fill="auto"/>
            <w:noWrap/>
            <w:vAlign w:val="bottom"/>
            <w:hideMark/>
          </w:tcPr>
          <w:p w14:paraId="2343A44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5022C9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6F7616F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205BE7D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C21C77F"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01B727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8</w:t>
            </w:r>
          </w:p>
        </w:tc>
        <w:tc>
          <w:tcPr>
            <w:tcW w:w="2791" w:type="dxa"/>
            <w:tcBorders>
              <w:top w:val="nil"/>
              <w:left w:val="nil"/>
              <w:bottom w:val="single" w:sz="4" w:space="0" w:color="auto"/>
              <w:right w:val="single" w:sz="4" w:space="0" w:color="auto"/>
            </w:tcBorders>
            <w:shd w:val="clear" w:color="auto" w:fill="auto"/>
            <w:noWrap/>
            <w:vAlign w:val="bottom"/>
            <w:hideMark/>
          </w:tcPr>
          <w:p w14:paraId="1802609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SUBJECT</w:t>
            </w:r>
          </w:p>
        </w:tc>
        <w:tc>
          <w:tcPr>
            <w:tcW w:w="2700" w:type="dxa"/>
            <w:tcBorders>
              <w:top w:val="nil"/>
              <w:left w:val="nil"/>
              <w:bottom w:val="single" w:sz="4" w:space="0" w:color="auto"/>
              <w:right w:val="single" w:sz="4" w:space="0" w:color="auto"/>
            </w:tcBorders>
            <w:shd w:val="clear" w:color="auto" w:fill="auto"/>
            <w:noWrap/>
            <w:vAlign w:val="bottom"/>
            <w:hideMark/>
          </w:tcPr>
          <w:p w14:paraId="2E40A31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VARCHAR(512)</w:t>
            </w:r>
          </w:p>
        </w:tc>
        <w:tc>
          <w:tcPr>
            <w:tcW w:w="578" w:type="dxa"/>
            <w:tcBorders>
              <w:top w:val="nil"/>
              <w:left w:val="nil"/>
              <w:bottom w:val="single" w:sz="4" w:space="0" w:color="auto"/>
              <w:right w:val="single" w:sz="4" w:space="0" w:color="auto"/>
            </w:tcBorders>
            <w:shd w:val="clear" w:color="auto" w:fill="auto"/>
            <w:noWrap/>
            <w:vAlign w:val="bottom"/>
            <w:hideMark/>
          </w:tcPr>
          <w:p w14:paraId="00BCF36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BD2BF0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0EF6B4F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2988B20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0FE14A1B"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6EF4BF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9</w:t>
            </w:r>
          </w:p>
        </w:tc>
        <w:tc>
          <w:tcPr>
            <w:tcW w:w="2791" w:type="dxa"/>
            <w:tcBorders>
              <w:top w:val="nil"/>
              <w:left w:val="nil"/>
              <w:bottom w:val="single" w:sz="4" w:space="0" w:color="auto"/>
              <w:right w:val="single" w:sz="4" w:space="0" w:color="auto"/>
            </w:tcBorders>
            <w:shd w:val="clear" w:color="auto" w:fill="auto"/>
            <w:noWrap/>
            <w:vAlign w:val="bottom"/>
            <w:hideMark/>
          </w:tcPr>
          <w:p w14:paraId="15434F0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CONTENT</w:t>
            </w:r>
          </w:p>
        </w:tc>
        <w:tc>
          <w:tcPr>
            <w:tcW w:w="2700" w:type="dxa"/>
            <w:tcBorders>
              <w:top w:val="nil"/>
              <w:left w:val="nil"/>
              <w:bottom w:val="single" w:sz="4" w:space="0" w:color="auto"/>
              <w:right w:val="single" w:sz="4" w:space="0" w:color="auto"/>
            </w:tcBorders>
            <w:shd w:val="clear" w:color="auto" w:fill="auto"/>
            <w:noWrap/>
            <w:vAlign w:val="bottom"/>
            <w:hideMark/>
          </w:tcPr>
          <w:p w14:paraId="523B8DC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VARCHAR(1800)</w:t>
            </w:r>
          </w:p>
        </w:tc>
        <w:tc>
          <w:tcPr>
            <w:tcW w:w="578" w:type="dxa"/>
            <w:tcBorders>
              <w:top w:val="nil"/>
              <w:left w:val="nil"/>
              <w:bottom w:val="single" w:sz="4" w:space="0" w:color="auto"/>
              <w:right w:val="single" w:sz="4" w:space="0" w:color="auto"/>
            </w:tcBorders>
            <w:shd w:val="clear" w:color="auto" w:fill="auto"/>
            <w:noWrap/>
            <w:vAlign w:val="bottom"/>
            <w:hideMark/>
          </w:tcPr>
          <w:p w14:paraId="51BA8A5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C5937C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05BD3B1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47908F9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228366C6"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0E4B4C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10</w:t>
            </w:r>
          </w:p>
        </w:tc>
        <w:tc>
          <w:tcPr>
            <w:tcW w:w="2791" w:type="dxa"/>
            <w:tcBorders>
              <w:top w:val="nil"/>
              <w:left w:val="nil"/>
              <w:bottom w:val="single" w:sz="4" w:space="0" w:color="auto"/>
              <w:right w:val="single" w:sz="4" w:space="0" w:color="auto"/>
            </w:tcBorders>
            <w:shd w:val="clear" w:color="auto" w:fill="auto"/>
            <w:noWrap/>
            <w:vAlign w:val="bottom"/>
            <w:hideMark/>
          </w:tcPr>
          <w:p w14:paraId="70F79D9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ORIGIN</w:t>
            </w:r>
          </w:p>
        </w:tc>
        <w:tc>
          <w:tcPr>
            <w:tcW w:w="2700" w:type="dxa"/>
            <w:tcBorders>
              <w:top w:val="nil"/>
              <w:left w:val="nil"/>
              <w:bottom w:val="single" w:sz="4" w:space="0" w:color="auto"/>
              <w:right w:val="single" w:sz="4" w:space="0" w:color="auto"/>
            </w:tcBorders>
            <w:shd w:val="clear" w:color="auto" w:fill="auto"/>
            <w:noWrap/>
            <w:vAlign w:val="bottom"/>
            <w:hideMark/>
          </w:tcPr>
          <w:p w14:paraId="66649FC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VARCHAR(80)</w:t>
            </w:r>
          </w:p>
        </w:tc>
        <w:tc>
          <w:tcPr>
            <w:tcW w:w="578" w:type="dxa"/>
            <w:tcBorders>
              <w:top w:val="nil"/>
              <w:left w:val="nil"/>
              <w:bottom w:val="single" w:sz="4" w:space="0" w:color="auto"/>
              <w:right w:val="single" w:sz="4" w:space="0" w:color="auto"/>
            </w:tcBorders>
            <w:shd w:val="clear" w:color="auto" w:fill="auto"/>
            <w:noWrap/>
            <w:vAlign w:val="bottom"/>
            <w:hideMark/>
          </w:tcPr>
          <w:p w14:paraId="3D51DED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08DDF61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46373F2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507E90B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53BFE6A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60A71A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11</w:t>
            </w:r>
          </w:p>
        </w:tc>
        <w:tc>
          <w:tcPr>
            <w:tcW w:w="2791" w:type="dxa"/>
            <w:tcBorders>
              <w:top w:val="nil"/>
              <w:left w:val="nil"/>
              <w:bottom w:val="single" w:sz="4" w:space="0" w:color="auto"/>
              <w:right w:val="single" w:sz="4" w:space="0" w:color="auto"/>
            </w:tcBorders>
            <w:shd w:val="clear" w:color="auto" w:fill="auto"/>
            <w:noWrap/>
            <w:vAlign w:val="bottom"/>
            <w:hideMark/>
          </w:tcPr>
          <w:p w14:paraId="79B7D91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DELIVERY_TIME</w:t>
            </w:r>
          </w:p>
        </w:tc>
        <w:tc>
          <w:tcPr>
            <w:tcW w:w="2700" w:type="dxa"/>
            <w:tcBorders>
              <w:top w:val="nil"/>
              <w:left w:val="nil"/>
              <w:bottom w:val="single" w:sz="4" w:space="0" w:color="auto"/>
              <w:right w:val="single" w:sz="4" w:space="0" w:color="auto"/>
            </w:tcBorders>
            <w:shd w:val="clear" w:color="auto" w:fill="auto"/>
            <w:noWrap/>
            <w:vAlign w:val="bottom"/>
            <w:hideMark/>
          </w:tcPr>
          <w:p w14:paraId="1D0FCF4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578" w:type="dxa"/>
            <w:tcBorders>
              <w:top w:val="nil"/>
              <w:left w:val="nil"/>
              <w:bottom w:val="single" w:sz="4" w:space="0" w:color="auto"/>
              <w:right w:val="single" w:sz="4" w:space="0" w:color="auto"/>
            </w:tcBorders>
            <w:shd w:val="clear" w:color="auto" w:fill="auto"/>
            <w:noWrap/>
            <w:vAlign w:val="bottom"/>
            <w:hideMark/>
          </w:tcPr>
          <w:p w14:paraId="02907A5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BB22C6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D5D57B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0FBB79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4FC126D1"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400DF6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12</w:t>
            </w:r>
          </w:p>
        </w:tc>
        <w:tc>
          <w:tcPr>
            <w:tcW w:w="2791" w:type="dxa"/>
            <w:tcBorders>
              <w:top w:val="nil"/>
              <w:left w:val="nil"/>
              <w:bottom w:val="single" w:sz="4" w:space="0" w:color="auto"/>
              <w:right w:val="single" w:sz="4" w:space="0" w:color="auto"/>
            </w:tcBorders>
            <w:shd w:val="clear" w:color="auto" w:fill="auto"/>
            <w:noWrap/>
            <w:vAlign w:val="bottom"/>
            <w:hideMark/>
          </w:tcPr>
          <w:p w14:paraId="30882B7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SUBMITED_TIME</w:t>
            </w:r>
          </w:p>
        </w:tc>
        <w:tc>
          <w:tcPr>
            <w:tcW w:w="2700" w:type="dxa"/>
            <w:tcBorders>
              <w:top w:val="nil"/>
              <w:left w:val="nil"/>
              <w:bottom w:val="single" w:sz="4" w:space="0" w:color="auto"/>
              <w:right w:val="single" w:sz="4" w:space="0" w:color="auto"/>
            </w:tcBorders>
            <w:shd w:val="clear" w:color="auto" w:fill="auto"/>
            <w:noWrap/>
            <w:vAlign w:val="bottom"/>
            <w:hideMark/>
          </w:tcPr>
          <w:p w14:paraId="72F8706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578" w:type="dxa"/>
            <w:tcBorders>
              <w:top w:val="nil"/>
              <w:left w:val="nil"/>
              <w:bottom w:val="single" w:sz="4" w:space="0" w:color="auto"/>
              <w:right w:val="single" w:sz="4" w:space="0" w:color="auto"/>
            </w:tcBorders>
            <w:shd w:val="clear" w:color="auto" w:fill="auto"/>
            <w:noWrap/>
            <w:vAlign w:val="bottom"/>
            <w:hideMark/>
          </w:tcPr>
          <w:p w14:paraId="3FFC5EF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4FD494E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29624ED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3B76986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6BBF48F3"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FFB0EB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13</w:t>
            </w:r>
          </w:p>
        </w:tc>
        <w:tc>
          <w:tcPr>
            <w:tcW w:w="2791" w:type="dxa"/>
            <w:tcBorders>
              <w:top w:val="nil"/>
              <w:left w:val="nil"/>
              <w:bottom w:val="single" w:sz="4" w:space="0" w:color="auto"/>
              <w:right w:val="single" w:sz="4" w:space="0" w:color="auto"/>
            </w:tcBorders>
            <w:shd w:val="clear" w:color="auto" w:fill="auto"/>
            <w:noWrap/>
            <w:vAlign w:val="bottom"/>
            <w:hideMark/>
          </w:tcPr>
          <w:p w14:paraId="1D7181A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RECEIPT_TIME</w:t>
            </w:r>
          </w:p>
        </w:tc>
        <w:tc>
          <w:tcPr>
            <w:tcW w:w="2700" w:type="dxa"/>
            <w:tcBorders>
              <w:top w:val="nil"/>
              <w:left w:val="nil"/>
              <w:bottom w:val="single" w:sz="4" w:space="0" w:color="auto"/>
              <w:right w:val="single" w:sz="4" w:space="0" w:color="auto"/>
            </w:tcBorders>
            <w:shd w:val="clear" w:color="auto" w:fill="auto"/>
            <w:noWrap/>
            <w:vAlign w:val="bottom"/>
            <w:hideMark/>
          </w:tcPr>
          <w:p w14:paraId="26882D2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578" w:type="dxa"/>
            <w:tcBorders>
              <w:top w:val="nil"/>
              <w:left w:val="nil"/>
              <w:bottom w:val="single" w:sz="4" w:space="0" w:color="auto"/>
              <w:right w:val="single" w:sz="4" w:space="0" w:color="auto"/>
            </w:tcBorders>
            <w:shd w:val="clear" w:color="auto" w:fill="auto"/>
            <w:noWrap/>
            <w:vAlign w:val="bottom"/>
            <w:hideMark/>
          </w:tcPr>
          <w:p w14:paraId="5138F53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1123A30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1F324D4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67CAD7A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0E85491D"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45E901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lastRenderedPageBreak/>
              <w:t>14</w:t>
            </w:r>
          </w:p>
        </w:tc>
        <w:tc>
          <w:tcPr>
            <w:tcW w:w="2791" w:type="dxa"/>
            <w:tcBorders>
              <w:top w:val="nil"/>
              <w:left w:val="nil"/>
              <w:bottom w:val="single" w:sz="4" w:space="0" w:color="auto"/>
              <w:right w:val="single" w:sz="4" w:space="0" w:color="auto"/>
            </w:tcBorders>
            <w:shd w:val="clear" w:color="auto" w:fill="auto"/>
            <w:noWrap/>
            <w:vAlign w:val="bottom"/>
            <w:hideMark/>
          </w:tcPr>
          <w:p w14:paraId="5ACA4E9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PRIORITY</w:t>
            </w:r>
          </w:p>
        </w:tc>
        <w:tc>
          <w:tcPr>
            <w:tcW w:w="2700" w:type="dxa"/>
            <w:tcBorders>
              <w:top w:val="nil"/>
              <w:left w:val="nil"/>
              <w:bottom w:val="single" w:sz="4" w:space="0" w:color="auto"/>
              <w:right w:val="single" w:sz="4" w:space="0" w:color="auto"/>
            </w:tcBorders>
            <w:shd w:val="clear" w:color="auto" w:fill="auto"/>
            <w:noWrap/>
            <w:vAlign w:val="bottom"/>
            <w:hideMark/>
          </w:tcPr>
          <w:p w14:paraId="1E3501D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w:t>
            </w:r>
          </w:p>
        </w:tc>
        <w:tc>
          <w:tcPr>
            <w:tcW w:w="578" w:type="dxa"/>
            <w:tcBorders>
              <w:top w:val="nil"/>
              <w:left w:val="nil"/>
              <w:bottom w:val="single" w:sz="4" w:space="0" w:color="auto"/>
              <w:right w:val="single" w:sz="4" w:space="0" w:color="auto"/>
            </w:tcBorders>
            <w:shd w:val="clear" w:color="auto" w:fill="auto"/>
            <w:noWrap/>
            <w:vAlign w:val="bottom"/>
            <w:hideMark/>
          </w:tcPr>
          <w:p w14:paraId="7293936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28AC68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40EE5F3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13C8843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3488AA45"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A529F2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15</w:t>
            </w:r>
          </w:p>
        </w:tc>
        <w:tc>
          <w:tcPr>
            <w:tcW w:w="2791" w:type="dxa"/>
            <w:tcBorders>
              <w:top w:val="nil"/>
              <w:left w:val="nil"/>
              <w:bottom w:val="single" w:sz="4" w:space="0" w:color="auto"/>
              <w:right w:val="single" w:sz="4" w:space="0" w:color="auto"/>
            </w:tcBorders>
            <w:shd w:val="clear" w:color="auto" w:fill="auto"/>
            <w:noWrap/>
            <w:vAlign w:val="bottom"/>
            <w:hideMark/>
          </w:tcPr>
          <w:p w14:paraId="3EB1395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ATS_AFTN_PRIORITY</w:t>
            </w:r>
          </w:p>
        </w:tc>
        <w:tc>
          <w:tcPr>
            <w:tcW w:w="2700" w:type="dxa"/>
            <w:tcBorders>
              <w:top w:val="nil"/>
              <w:left w:val="nil"/>
              <w:bottom w:val="single" w:sz="4" w:space="0" w:color="auto"/>
              <w:right w:val="single" w:sz="4" w:space="0" w:color="auto"/>
            </w:tcBorders>
            <w:shd w:val="clear" w:color="auto" w:fill="auto"/>
            <w:noWrap/>
            <w:vAlign w:val="bottom"/>
            <w:hideMark/>
          </w:tcPr>
          <w:p w14:paraId="2FF0CC9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VARCHAR(2)</w:t>
            </w:r>
          </w:p>
        </w:tc>
        <w:tc>
          <w:tcPr>
            <w:tcW w:w="578" w:type="dxa"/>
            <w:tcBorders>
              <w:top w:val="nil"/>
              <w:left w:val="nil"/>
              <w:bottom w:val="single" w:sz="4" w:space="0" w:color="auto"/>
              <w:right w:val="single" w:sz="4" w:space="0" w:color="auto"/>
            </w:tcBorders>
            <w:shd w:val="clear" w:color="auto" w:fill="auto"/>
            <w:noWrap/>
            <w:vAlign w:val="bottom"/>
            <w:hideMark/>
          </w:tcPr>
          <w:p w14:paraId="43E49EF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34B3E7E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4D3CE1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C967EB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152248D"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9F8E6E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16</w:t>
            </w:r>
          </w:p>
        </w:tc>
        <w:tc>
          <w:tcPr>
            <w:tcW w:w="2791" w:type="dxa"/>
            <w:tcBorders>
              <w:top w:val="nil"/>
              <w:left w:val="nil"/>
              <w:bottom w:val="single" w:sz="4" w:space="0" w:color="auto"/>
              <w:right w:val="single" w:sz="4" w:space="0" w:color="auto"/>
            </w:tcBorders>
            <w:shd w:val="clear" w:color="auto" w:fill="auto"/>
            <w:noWrap/>
            <w:vAlign w:val="bottom"/>
            <w:hideMark/>
          </w:tcPr>
          <w:p w14:paraId="5CBF94A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ATS_FILING_TIME</w:t>
            </w:r>
          </w:p>
        </w:tc>
        <w:tc>
          <w:tcPr>
            <w:tcW w:w="2700" w:type="dxa"/>
            <w:tcBorders>
              <w:top w:val="nil"/>
              <w:left w:val="nil"/>
              <w:bottom w:val="single" w:sz="4" w:space="0" w:color="auto"/>
              <w:right w:val="single" w:sz="4" w:space="0" w:color="auto"/>
            </w:tcBorders>
            <w:shd w:val="clear" w:color="auto" w:fill="auto"/>
            <w:noWrap/>
            <w:vAlign w:val="bottom"/>
            <w:hideMark/>
          </w:tcPr>
          <w:p w14:paraId="3CB65EA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VARCHAR(20)</w:t>
            </w:r>
          </w:p>
        </w:tc>
        <w:tc>
          <w:tcPr>
            <w:tcW w:w="578" w:type="dxa"/>
            <w:tcBorders>
              <w:top w:val="nil"/>
              <w:left w:val="nil"/>
              <w:bottom w:val="single" w:sz="4" w:space="0" w:color="auto"/>
              <w:right w:val="single" w:sz="4" w:space="0" w:color="auto"/>
            </w:tcBorders>
            <w:shd w:val="clear" w:color="auto" w:fill="auto"/>
            <w:noWrap/>
            <w:vAlign w:val="bottom"/>
            <w:hideMark/>
          </w:tcPr>
          <w:p w14:paraId="3B5AD96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7542ED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6396052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D50D6E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FD43BD1"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75128F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17</w:t>
            </w:r>
          </w:p>
        </w:tc>
        <w:tc>
          <w:tcPr>
            <w:tcW w:w="2791" w:type="dxa"/>
            <w:tcBorders>
              <w:top w:val="nil"/>
              <w:left w:val="nil"/>
              <w:bottom w:val="single" w:sz="4" w:space="0" w:color="auto"/>
              <w:right w:val="single" w:sz="4" w:space="0" w:color="auto"/>
            </w:tcBorders>
            <w:shd w:val="clear" w:color="auto" w:fill="auto"/>
            <w:noWrap/>
            <w:vAlign w:val="bottom"/>
            <w:hideMark/>
          </w:tcPr>
          <w:p w14:paraId="7F9E3DC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ATS_EXTENTION</w:t>
            </w:r>
          </w:p>
        </w:tc>
        <w:tc>
          <w:tcPr>
            <w:tcW w:w="2700" w:type="dxa"/>
            <w:tcBorders>
              <w:top w:val="nil"/>
              <w:left w:val="nil"/>
              <w:bottom w:val="single" w:sz="4" w:space="0" w:color="auto"/>
              <w:right w:val="single" w:sz="4" w:space="0" w:color="auto"/>
            </w:tcBorders>
            <w:shd w:val="clear" w:color="auto" w:fill="auto"/>
            <w:noWrap/>
            <w:vAlign w:val="bottom"/>
            <w:hideMark/>
          </w:tcPr>
          <w:p w14:paraId="74B62E8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BOOLEAN(1)</w:t>
            </w:r>
          </w:p>
        </w:tc>
        <w:tc>
          <w:tcPr>
            <w:tcW w:w="578" w:type="dxa"/>
            <w:tcBorders>
              <w:top w:val="nil"/>
              <w:left w:val="nil"/>
              <w:bottom w:val="single" w:sz="4" w:space="0" w:color="auto"/>
              <w:right w:val="single" w:sz="4" w:space="0" w:color="auto"/>
            </w:tcBorders>
            <w:shd w:val="clear" w:color="auto" w:fill="auto"/>
            <w:noWrap/>
            <w:vAlign w:val="bottom"/>
            <w:hideMark/>
          </w:tcPr>
          <w:p w14:paraId="0C24B6E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789BA7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9C385C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5CF00A9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EA149F6"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C07BAC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18</w:t>
            </w:r>
          </w:p>
        </w:tc>
        <w:tc>
          <w:tcPr>
            <w:tcW w:w="2791" w:type="dxa"/>
            <w:tcBorders>
              <w:top w:val="nil"/>
              <w:left w:val="nil"/>
              <w:bottom w:val="single" w:sz="4" w:space="0" w:color="auto"/>
              <w:right w:val="single" w:sz="4" w:space="0" w:color="auto"/>
            </w:tcBorders>
            <w:shd w:val="clear" w:color="auto" w:fill="auto"/>
            <w:noWrap/>
            <w:vAlign w:val="bottom"/>
            <w:hideMark/>
          </w:tcPr>
          <w:p w14:paraId="1F948BC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ATS_OHI</w:t>
            </w:r>
          </w:p>
        </w:tc>
        <w:tc>
          <w:tcPr>
            <w:tcW w:w="2700" w:type="dxa"/>
            <w:tcBorders>
              <w:top w:val="nil"/>
              <w:left w:val="nil"/>
              <w:bottom w:val="single" w:sz="4" w:space="0" w:color="auto"/>
              <w:right w:val="single" w:sz="4" w:space="0" w:color="auto"/>
            </w:tcBorders>
            <w:shd w:val="clear" w:color="auto" w:fill="auto"/>
            <w:noWrap/>
            <w:vAlign w:val="bottom"/>
            <w:hideMark/>
          </w:tcPr>
          <w:p w14:paraId="20C423D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578" w:type="dxa"/>
            <w:tcBorders>
              <w:top w:val="nil"/>
              <w:left w:val="nil"/>
              <w:bottom w:val="single" w:sz="4" w:space="0" w:color="auto"/>
              <w:right w:val="single" w:sz="4" w:space="0" w:color="auto"/>
            </w:tcBorders>
            <w:shd w:val="clear" w:color="auto" w:fill="auto"/>
            <w:noWrap/>
            <w:vAlign w:val="bottom"/>
            <w:hideMark/>
          </w:tcPr>
          <w:p w14:paraId="1F9EFBC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312E5FA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5B19743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A8D6D2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71293CF"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C9F1F4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19</w:t>
            </w:r>
          </w:p>
        </w:tc>
        <w:tc>
          <w:tcPr>
            <w:tcW w:w="2791" w:type="dxa"/>
            <w:tcBorders>
              <w:top w:val="nil"/>
              <w:left w:val="nil"/>
              <w:bottom w:val="single" w:sz="4" w:space="0" w:color="auto"/>
              <w:right w:val="single" w:sz="4" w:space="0" w:color="auto"/>
            </w:tcBorders>
            <w:shd w:val="clear" w:color="auto" w:fill="auto"/>
            <w:noWrap/>
            <w:vAlign w:val="bottom"/>
            <w:hideMark/>
          </w:tcPr>
          <w:p w14:paraId="6F8000D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MESSAGE_ID</w:t>
            </w:r>
          </w:p>
        </w:tc>
        <w:tc>
          <w:tcPr>
            <w:tcW w:w="2700" w:type="dxa"/>
            <w:tcBorders>
              <w:top w:val="nil"/>
              <w:left w:val="nil"/>
              <w:bottom w:val="single" w:sz="4" w:space="0" w:color="auto"/>
              <w:right w:val="single" w:sz="4" w:space="0" w:color="auto"/>
            </w:tcBorders>
            <w:shd w:val="clear" w:color="auto" w:fill="auto"/>
            <w:noWrap/>
            <w:vAlign w:val="bottom"/>
            <w:hideMark/>
          </w:tcPr>
          <w:p w14:paraId="1CAD49B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578" w:type="dxa"/>
            <w:tcBorders>
              <w:top w:val="nil"/>
              <w:left w:val="nil"/>
              <w:bottom w:val="single" w:sz="4" w:space="0" w:color="auto"/>
              <w:right w:val="single" w:sz="4" w:space="0" w:color="auto"/>
            </w:tcBorders>
            <w:shd w:val="clear" w:color="auto" w:fill="auto"/>
            <w:noWrap/>
            <w:vAlign w:val="bottom"/>
            <w:hideMark/>
          </w:tcPr>
          <w:p w14:paraId="3EF0E27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3A2BEC6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4219261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59D68E0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7EE619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EBD1EB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20</w:t>
            </w:r>
          </w:p>
        </w:tc>
        <w:tc>
          <w:tcPr>
            <w:tcW w:w="2791" w:type="dxa"/>
            <w:tcBorders>
              <w:top w:val="nil"/>
              <w:left w:val="nil"/>
              <w:bottom w:val="single" w:sz="4" w:space="0" w:color="auto"/>
              <w:right w:val="single" w:sz="4" w:space="0" w:color="auto"/>
            </w:tcBorders>
            <w:shd w:val="clear" w:color="auto" w:fill="auto"/>
            <w:noWrap/>
            <w:vAlign w:val="bottom"/>
            <w:hideMark/>
          </w:tcPr>
          <w:p w14:paraId="784FA33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LOCATION</w:t>
            </w:r>
          </w:p>
        </w:tc>
        <w:tc>
          <w:tcPr>
            <w:tcW w:w="2700" w:type="dxa"/>
            <w:tcBorders>
              <w:top w:val="nil"/>
              <w:left w:val="nil"/>
              <w:bottom w:val="single" w:sz="4" w:space="0" w:color="auto"/>
              <w:right w:val="single" w:sz="4" w:space="0" w:color="auto"/>
            </w:tcBorders>
            <w:shd w:val="clear" w:color="auto" w:fill="auto"/>
            <w:noWrap/>
            <w:vAlign w:val="bottom"/>
            <w:hideMark/>
          </w:tcPr>
          <w:p w14:paraId="2234C42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VARCHAR(3)</w:t>
            </w:r>
          </w:p>
        </w:tc>
        <w:tc>
          <w:tcPr>
            <w:tcW w:w="578" w:type="dxa"/>
            <w:tcBorders>
              <w:top w:val="nil"/>
              <w:left w:val="nil"/>
              <w:bottom w:val="single" w:sz="4" w:space="0" w:color="auto"/>
              <w:right w:val="single" w:sz="4" w:space="0" w:color="auto"/>
            </w:tcBorders>
            <w:shd w:val="clear" w:color="auto" w:fill="auto"/>
            <w:noWrap/>
            <w:vAlign w:val="bottom"/>
            <w:hideMark/>
          </w:tcPr>
          <w:p w14:paraId="5D54EF5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1E6ED62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1D19EE6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6DAEE2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6B0084E6"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2F22FCD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21</w:t>
            </w:r>
          </w:p>
        </w:tc>
        <w:tc>
          <w:tcPr>
            <w:tcW w:w="2791" w:type="dxa"/>
            <w:tcBorders>
              <w:top w:val="nil"/>
              <w:left w:val="nil"/>
              <w:bottom w:val="single" w:sz="4" w:space="0" w:color="auto"/>
              <w:right w:val="single" w:sz="4" w:space="0" w:color="auto"/>
            </w:tcBorders>
            <w:shd w:val="clear" w:color="auto" w:fill="auto"/>
            <w:noWrap/>
            <w:vAlign w:val="bottom"/>
            <w:hideMark/>
          </w:tcPr>
          <w:p w14:paraId="6C4B21F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READ</w:t>
            </w:r>
          </w:p>
        </w:tc>
        <w:tc>
          <w:tcPr>
            <w:tcW w:w="2700" w:type="dxa"/>
            <w:tcBorders>
              <w:top w:val="nil"/>
              <w:left w:val="nil"/>
              <w:bottom w:val="single" w:sz="4" w:space="0" w:color="auto"/>
              <w:right w:val="single" w:sz="4" w:space="0" w:color="auto"/>
            </w:tcBorders>
            <w:shd w:val="clear" w:color="auto" w:fill="auto"/>
            <w:noWrap/>
            <w:vAlign w:val="bottom"/>
            <w:hideMark/>
          </w:tcPr>
          <w:p w14:paraId="1962FAB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BOOLEAN(1)</w:t>
            </w:r>
          </w:p>
        </w:tc>
        <w:tc>
          <w:tcPr>
            <w:tcW w:w="578" w:type="dxa"/>
            <w:tcBorders>
              <w:top w:val="nil"/>
              <w:left w:val="nil"/>
              <w:bottom w:val="single" w:sz="4" w:space="0" w:color="auto"/>
              <w:right w:val="single" w:sz="4" w:space="0" w:color="auto"/>
            </w:tcBorders>
            <w:shd w:val="clear" w:color="auto" w:fill="auto"/>
            <w:noWrap/>
            <w:vAlign w:val="bottom"/>
            <w:hideMark/>
          </w:tcPr>
          <w:p w14:paraId="05390D3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8BD669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1515F77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6C2674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4C509D6C"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DF76CA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22</w:t>
            </w:r>
          </w:p>
        </w:tc>
        <w:tc>
          <w:tcPr>
            <w:tcW w:w="2791" w:type="dxa"/>
            <w:tcBorders>
              <w:top w:val="nil"/>
              <w:left w:val="nil"/>
              <w:bottom w:val="single" w:sz="4" w:space="0" w:color="auto"/>
              <w:right w:val="single" w:sz="4" w:space="0" w:color="auto"/>
            </w:tcBorders>
            <w:shd w:val="clear" w:color="auto" w:fill="auto"/>
            <w:noWrap/>
            <w:vAlign w:val="bottom"/>
            <w:hideMark/>
          </w:tcPr>
          <w:p w14:paraId="681041A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READ_TIME</w:t>
            </w:r>
          </w:p>
        </w:tc>
        <w:tc>
          <w:tcPr>
            <w:tcW w:w="2700" w:type="dxa"/>
            <w:tcBorders>
              <w:top w:val="nil"/>
              <w:left w:val="nil"/>
              <w:bottom w:val="single" w:sz="4" w:space="0" w:color="auto"/>
              <w:right w:val="single" w:sz="4" w:space="0" w:color="auto"/>
            </w:tcBorders>
            <w:shd w:val="clear" w:color="auto" w:fill="auto"/>
            <w:noWrap/>
            <w:vAlign w:val="bottom"/>
            <w:hideMark/>
          </w:tcPr>
          <w:p w14:paraId="52B438C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578" w:type="dxa"/>
            <w:tcBorders>
              <w:top w:val="nil"/>
              <w:left w:val="nil"/>
              <w:bottom w:val="single" w:sz="4" w:space="0" w:color="auto"/>
              <w:right w:val="single" w:sz="4" w:space="0" w:color="auto"/>
            </w:tcBorders>
            <w:shd w:val="clear" w:color="auto" w:fill="auto"/>
            <w:noWrap/>
            <w:vAlign w:val="bottom"/>
            <w:hideMark/>
          </w:tcPr>
          <w:p w14:paraId="66F212B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FC4BEB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69D529D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31B3730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4D1FB603"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BB415D2"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23</w:t>
            </w:r>
          </w:p>
        </w:tc>
        <w:tc>
          <w:tcPr>
            <w:tcW w:w="2791" w:type="dxa"/>
            <w:tcBorders>
              <w:top w:val="nil"/>
              <w:left w:val="nil"/>
              <w:bottom w:val="single" w:sz="4" w:space="0" w:color="auto"/>
              <w:right w:val="single" w:sz="4" w:space="0" w:color="auto"/>
            </w:tcBorders>
            <w:shd w:val="clear" w:color="auto" w:fill="auto"/>
            <w:noWrap/>
            <w:vAlign w:val="bottom"/>
            <w:hideMark/>
          </w:tcPr>
          <w:p w14:paraId="56B5EE1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IPM_ID</w:t>
            </w:r>
          </w:p>
        </w:tc>
        <w:tc>
          <w:tcPr>
            <w:tcW w:w="2700" w:type="dxa"/>
            <w:tcBorders>
              <w:top w:val="nil"/>
              <w:left w:val="nil"/>
              <w:bottom w:val="single" w:sz="4" w:space="0" w:color="auto"/>
              <w:right w:val="single" w:sz="4" w:space="0" w:color="auto"/>
            </w:tcBorders>
            <w:shd w:val="clear" w:color="auto" w:fill="auto"/>
            <w:noWrap/>
            <w:vAlign w:val="bottom"/>
            <w:hideMark/>
          </w:tcPr>
          <w:p w14:paraId="1C7C735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VARCHAR(160)</w:t>
            </w:r>
          </w:p>
        </w:tc>
        <w:tc>
          <w:tcPr>
            <w:tcW w:w="578" w:type="dxa"/>
            <w:tcBorders>
              <w:top w:val="nil"/>
              <w:left w:val="nil"/>
              <w:bottom w:val="single" w:sz="4" w:space="0" w:color="auto"/>
              <w:right w:val="single" w:sz="4" w:space="0" w:color="auto"/>
            </w:tcBorders>
            <w:shd w:val="clear" w:color="auto" w:fill="auto"/>
            <w:noWrap/>
            <w:vAlign w:val="bottom"/>
            <w:hideMark/>
          </w:tcPr>
          <w:p w14:paraId="6D61181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40E6C5A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039B5F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107A3B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7E84B3C4"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4965C8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24</w:t>
            </w:r>
          </w:p>
        </w:tc>
        <w:tc>
          <w:tcPr>
            <w:tcW w:w="2791" w:type="dxa"/>
            <w:tcBorders>
              <w:top w:val="nil"/>
              <w:left w:val="nil"/>
              <w:bottom w:val="single" w:sz="4" w:space="0" w:color="auto"/>
              <w:right w:val="single" w:sz="4" w:space="0" w:color="auto"/>
            </w:tcBorders>
            <w:shd w:val="clear" w:color="auto" w:fill="auto"/>
            <w:noWrap/>
            <w:vAlign w:val="bottom"/>
            <w:hideMark/>
          </w:tcPr>
          <w:p w14:paraId="276916F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UPDATE_DATE</w:t>
            </w:r>
          </w:p>
        </w:tc>
        <w:tc>
          <w:tcPr>
            <w:tcW w:w="2700" w:type="dxa"/>
            <w:tcBorders>
              <w:top w:val="nil"/>
              <w:left w:val="nil"/>
              <w:bottom w:val="single" w:sz="4" w:space="0" w:color="auto"/>
              <w:right w:val="single" w:sz="4" w:space="0" w:color="auto"/>
            </w:tcBorders>
            <w:shd w:val="clear" w:color="auto" w:fill="auto"/>
            <w:noWrap/>
            <w:vAlign w:val="bottom"/>
            <w:hideMark/>
          </w:tcPr>
          <w:p w14:paraId="05A2CCB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TIMESTAMP(23,10)</w:t>
            </w:r>
          </w:p>
        </w:tc>
        <w:tc>
          <w:tcPr>
            <w:tcW w:w="578" w:type="dxa"/>
            <w:tcBorders>
              <w:top w:val="nil"/>
              <w:left w:val="nil"/>
              <w:bottom w:val="single" w:sz="4" w:space="0" w:color="auto"/>
              <w:right w:val="single" w:sz="4" w:space="0" w:color="auto"/>
            </w:tcBorders>
            <w:shd w:val="clear" w:color="auto" w:fill="auto"/>
            <w:noWrap/>
            <w:vAlign w:val="bottom"/>
            <w:hideMark/>
          </w:tcPr>
          <w:p w14:paraId="51951B5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045D62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2358D4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B7ABBD6"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54DCD8B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3F15AC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25</w:t>
            </w:r>
          </w:p>
        </w:tc>
        <w:tc>
          <w:tcPr>
            <w:tcW w:w="2791" w:type="dxa"/>
            <w:tcBorders>
              <w:top w:val="nil"/>
              <w:left w:val="nil"/>
              <w:bottom w:val="single" w:sz="4" w:space="0" w:color="auto"/>
              <w:right w:val="single" w:sz="4" w:space="0" w:color="auto"/>
            </w:tcBorders>
            <w:shd w:val="clear" w:color="auto" w:fill="auto"/>
            <w:noWrap/>
            <w:vAlign w:val="bottom"/>
            <w:hideMark/>
          </w:tcPr>
          <w:p w14:paraId="1D34E98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IPN_STATUS</w:t>
            </w:r>
          </w:p>
        </w:tc>
        <w:tc>
          <w:tcPr>
            <w:tcW w:w="2700" w:type="dxa"/>
            <w:tcBorders>
              <w:top w:val="nil"/>
              <w:left w:val="nil"/>
              <w:bottom w:val="single" w:sz="4" w:space="0" w:color="auto"/>
              <w:right w:val="single" w:sz="4" w:space="0" w:color="auto"/>
            </w:tcBorders>
            <w:shd w:val="clear" w:color="auto" w:fill="auto"/>
            <w:noWrap/>
            <w:vAlign w:val="bottom"/>
            <w:hideMark/>
          </w:tcPr>
          <w:p w14:paraId="11EE9F7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0A68EC3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63A5B6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37D1A0C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0012308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6C3C1A83"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773330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26</w:t>
            </w:r>
          </w:p>
        </w:tc>
        <w:tc>
          <w:tcPr>
            <w:tcW w:w="2791" w:type="dxa"/>
            <w:tcBorders>
              <w:top w:val="nil"/>
              <w:left w:val="nil"/>
              <w:bottom w:val="single" w:sz="4" w:space="0" w:color="auto"/>
              <w:right w:val="single" w:sz="4" w:space="0" w:color="auto"/>
            </w:tcBorders>
            <w:shd w:val="clear" w:color="auto" w:fill="auto"/>
            <w:noWrap/>
            <w:vAlign w:val="bottom"/>
            <w:hideMark/>
          </w:tcPr>
          <w:p w14:paraId="597AA59B"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DR_STATUS</w:t>
            </w:r>
          </w:p>
        </w:tc>
        <w:tc>
          <w:tcPr>
            <w:tcW w:w="2700" w:type="dxa"/>
            <w:tcBorders>
              <w:top w:val="nil"/>
              <w:left w:val="nil"/>
              <w:bottom w:val="single" w:sz="4" w:space="0" w:color="auto"/>
              <w:right w:val="single" w:sz="4" w:space="0" w:color="auto"/>
            </w:tcBorders>
            <w:shd w:val="clear" w:color="auto" w:fill="auto"/>
            <w:noWrap/>
            <w:vAlign w:val="bottom"/>
            <w:hideMark/>
          </w:tcPr>
          <w:p w14:paraId="51301F5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3E30673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1F46B7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8CAAC4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12413FDF"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11B1FCA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8D1FEE3"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27</w:t>
            </w:r>
          </w:p>
        </w:tc>
        <w:tc>
          <w:tcPr>
            <w:tcW w:w="2791" w:type="dxa"/>
            <w:tcBorders>
              <w:top w:val="nil"/>
              <w:left w:val="nil"/>
              <w:bottom w:val="single" w:sz="4" w:space="0" w:color="auto"/>
              <w:right w:val="single" w:sz="4" w:space="0" w:color="auto"/>
            </w:tcBorders>
            <w:shd w:val="clear" w:color="auto" w:fill="auto"/>
            <w:noWrap/>
            <w:vAlign w:val="bottom"/>
            <w:hideMark/>
          </w:tcPr>
          <w:p w14:paraId="0B2C288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IPN_NUMBER</w:t>
            </w:r>
          </w:p>
        </w:tc>
        <w:tc>
          <w:tcPr>
            <w:tcW w:w="2700" w:type="dxa"/>
            <w:tcBorders>
              <w:top w:val="nil"/>
              <w:left w:val="nil"/>
              <w:bottom w:val="single" w:sz="4" w:space="0" w:color="auto"/>
              <w:right w:val="single" w:sz="4" w:space="0" w:color="auto"/>
            </w:tcBorders>
            <w:shd w:val="clear" w:color="auto" w:fill="auto"/>
            <w:noWrap/>
            <w:vAlign w:val="bottom"/>
            <w:hideMark/>
          </w:tcPr>
          <w:p w14:paraId="381A8EC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6DE3CDF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57626C7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75E8710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1457BF9"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2B6D47E7"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436CD5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28</w:t>
            </w:r>
          </w:p>
        </w:tc>
        <w:tc>
          <w:tcPr>
            <w:tcW w:w="2791" w:type="dxa"/>
            <w:tcBorders>
              <w:top w:val="nil"/>
              <w:left w:val="nil"/>
              <w:bottom w:val="single" w:sz="4" w:space="0" w:color="auto"/>
              <w:right w:val="single" w:sz="4" w:space="0" w:color="auto"/>
            </w:tcBorders>
            <w:shd w:val="clear" w:color="auto" w:fill="auto"/>
            <w:noWrap/>
            <w:vAlign w:val="bottom"/>
            <w:hideMark/>
          </w:tcPr>
          <w:p w14:paraId="756F61C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DR_NUMBER</w:t>
            </w:r>
          </w:p>
        </w:tc>
        <w:tc>
          <w:tcPr>
            <w:tcW w:w="2700" w:type="dxa"/>
            <w:tcBorders>
              <w:top w:val="nil"/>
              <w:left w:val="nil"/>
              <w:bottom w:val="single" w:sz="4" w:space="0" w:color="auto"/>
              <w:right w:val="single" w:sz="4" w:space="0" w:color="auto"/>
            </w:tcBorders>
            <w:shd w:val="clear" w:color="auto" w:fill="auto"/>
            <w:noWrap/>
            <w:vAlign w:val="bottom"/>
            <w:hideMark/>
          </w:tcPr>
          <w:p w14:paraId="4D0823D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4C536FEE"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37F9D73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06C296C7"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21F077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53D8F416"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A6C3845"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29</w:t>
            </w:r>
          </w:p>
        </w:tc>
        <w:tc>
          <w:tcPr>
            <w:tcW w:w="2791" w:type="dxa"/>
            <w:tcBorders>
              <w:top w:val="nil"/>
              <w:left w:val="nil"/>
              <w:bottom w:val="single" w:sz="4" w:space="0" w:color="auto"/>
              <w:right w:val="single" w:sz="4" w:space="0" w:color="auto"/>
            </w:tcBorders>
            <w:shd w:val="clear" w:color="auto" w:fill="auto"/>
            <w:noWrap/>
            <w:vAlign w:val="bottom"/>
            <w:hideMark/>
          </w:tcPr>
          <w:p w14:paraId="44B7704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IPN_REQUEST</w:t>
            </w:r>
          </w:p>
        </w:tc>
        <w:tc>
          <w:tcPr>
            <w:tcW w:w="2700" w:type="dxa"/>
            <w:tcBorders>
              <w:top w:val="nil"/>
              <w:left w:val="nil"/>
              <w:bottom w:val="single" w:sz="4" w:space="0" w:color="auto"/>
              <w:right w:val="single" w:sz="4" w:space="0" w:color="auto"/>
            </w:tcBorders>
            <w:shd w:val="clear" w:color="auto" w:fill="auto"/>
            <w:noWrap/>
            <w:vAlign w:val="bottom"/>
            <w:hideMark/>
          </w:tcPr>
          <w:p w14:paraId="4C5A488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INTEGER(10)</w:t>
            </w:r>
          </w:p>
        </w:tc>
        <w:tc>
          <w:tcPr>
            <w:tcW w:w="578" w:type="dxa"/>
            <w:tcBorders>
              <w:top w:val="nil"/>
              <w:left w:val="nil"/>
              <w:bottom w:val="single" w:sz="4" w:space="0" w:color="auto"/>
              <w:right w:val="single" w:sz="4" w:space="0" w:color="auto"/>
            </w:tcBorders>
            <w:shd w:val="clear" w:color="auto" w:fill="auto"/>
            <w:noWrap/>
            <w:vAlign w:val="bottom"/>
            <w:hideMark/>
          </w:tcPr>
          <w:p w14:paraId="3E9C3D0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0ADD156D"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5E8BA3B4"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2E141791"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r w:rsidR="003F20D1" w:rsidRPr="00B200D6" w14:paraId="4297881C"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518C4B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30</w:t>
            </w:r>
          </w:p>
        </w:tc>
        <w:tc>
          <w:tcPr>
            <w:tcW w:w="2791" w:type="dxa"/>
            <w:tcBorders>
              <w:top w:val="nil"/>
              <w:left w:val="nil"/>
              <w:bottom w:val="single" w:sz="4" w:space="0" w:color="auto"/>
              <w:right w:val="single" w:sz="4" w:space="0" w:color="auto"/>
            </w:tcBorders>
            <w:shd w:val="clear" w:color="auto" w:fill="auto"/>
            <w:noWrap/>
            <w:vAlign w:val="bottom"/>
            <w:hideMark/>
          </w:tcPr>
          <w:p w14:paraId="62404AD8"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RETURN_IPN</w:t>
            </w:r>
          </w:p>
        </w:tc>
        <w:tc>
          <w:tcPr>
            <w:tcW w:w="2700" w:type="dxa"/>
            <w:tcBorders>
              <w:top w:val="nil"/>
              <w:left w:val="nil"/>
              <w:bottom w:val="single" w:sz="4" w:space="0" w:color="auto"/>
              <w:right w:val="single" w:sz="4" w:space="0" w:color="auto"/>
            </w:tcBorders>
            <w:shd w:val="clear" w:color="auto" w:fill="auto"/>
            <w:noWrap/>
            <w:vAlign w:val="bottom"/>
            <w:hideMark/>
          </w:tcPr>
          <w:p w14:paraId="5784258C"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BOOLEAN(1)</w:t>
            </w:r>
          </w:p>
        </w:tc>
        <w:tc>
          <w:tcPr>
            <w:tcW w:w="578" w:type="dxa"/>
            <w:tcBorders>
              <w:top w:val="nil"/>
              <w:left w:val="nil"/>
              <w:bottom w:val="single" w:sz="4" w:space="0" w:color="auto"/>
              <w:right w:val="single" w:sz="4" w:space="0" w:color="auto"/>
            </w:tcBorders>
            <w:shd w:val="clear" w:color="auto" w:fill="auto"/>
            <w:noWrap/>
            <w:vAlign w:val="bottom"/>
            <w:hideMark/>
          </w:tcPr>
          <w:p w14:paraId="03A146F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5D2C938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12237590"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c>
          <w:tcPr>
            <w:tcW w:w="1899" w:type="dxa"/>
            <w:tcBorders>
              <w:top w:val="nil"/>
              <w:left w:val="nil"/>
              <w:bottom w:val="single" w:sz="4" w:space="0" w:color="auto"/>
              <w:right w:val="single" w:sz="4" w:space="0" w:color="auto"/>
            </w:tcBorders>
            <w:shd w:val="clear" w:color="auto" w:fill="auto"/>
            <w:noWrap/>
            <w:vAlign w:val="bottom"/>
            <w:hideMark/>
          </w:tcPr>
          <w:p w14:paraId="7561C38A" w14:textId="77777777" w:rsidR="003F20D1" w:rsidRPr="00B200D6" w:rsidRDefault="003F20D1" w:rsidP="003F20D1">
            <w:pPr>
              <w:rPr>
                <w:rFonts w:eastAsia="Times New Roman" w:cs="Times New Roman"/>
                <w:color w:val="000000"/>
                <w:sz w:val="24"/>
                <w:szCs w:val="24"/>
              </w:rPr>
            </w:pPr>
            <w:r w:rsidRPr="00B200D6">
              <w:rPr>
                <w:rFonts w:eastAsia="Times New Roman" w:cs="Times New Roman"/>
                <w:color w:val="000000"/>
                <w:sz w:val="24"/>
                <w:szCs w:val="24"/>
              </w:rPr>
              <w:t> </w:t>
            </w:r>
          </w:p>
        </w:tc>
      </w:tr>
    </w:tbl>
    <w:p w14:paraId="1594095B" w14:textId="77777777" w:rsidR="003F20D1" w:rsidRPr="00B07735" w:rsidRDefault="003F20D1" w:rsidP="003F20D1"/>
    <w:tbl>
      <w:tblPr>
        <w:tblW w:w="9776" w:type="dxa"/>
        <w:tblLook w:val="04A0" w:firstRow="1" w:lastRow="0" w:firstColumn="1" w:lastColumn="0" w:noHBand="0" w:noVBand="1"/>
      </w:tblPr>
      <w:tblGrid>
        <w:gridCol w:w="704"/>
        <w:gridCol w:w="4070"/>
        <w:gridCol w:w="2303"/>
        <w:gridCol w:w="715"/>
        <w:gridCol w:w="567"/>
        <w:gridCol w:w="567"/>
        <w:gridCol w:w="850"/>
      </w:tblGrid>
      <w:tr w:rsidR="003F20D1" w:rsidRPr="00A84C01" w14:paraId="4FACE490" w14:textId="77777777" w:rsidTr="00AB341D">
        <w:trPr>
          <w:trHeight w:val="375"/>
        </w:trPr>
        <w:tc>
          <w:tcPr>
            <w:tcW w:w="9776"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B379DC8" w14:textId="77777777" w:rsidR="003F20D1" w:rsidRPr="00A84C01" w:rsidRDefault="003F20D1" w:rsidP="003F20D1">
            <w:pPr>
              <w:rPr>
                <w:rFonts w:eastAsia="Times New Roman" w:cs="Times New Roman"/>
                <w:b/>
                <w:bCs/>
                <w:color w:val="FFFFFF"/>
                <w:sz w:val="24"/>
                <w:szCs w:val="24"/>
              </w:rPr>
            </w:pPr>
            <w:r w:rsidRPr="00A84C01">
              <w:rPr>
                <w:rFonts w:eastAsia="Times New Roman" w:cs="Times New Roman"/>
                <w:b/>
                <w:bCs/>
                <w:color w:val="FFFFFF"/>
                <w:sz w:val="24"/>
                <w:szCs w:val="24"/>
              </w:rPr>
              <w:t>OUTBOX</w:t>
            </w:r>
          </w:p>
        </w:tc>
      </w:tr>
      <w:tr w:rsidR="003F20D1" w:rsidRPr="00A84C01" w14:paraId="0549FEBA" w14:textId="77777777" w:rsidTr="00AB341D">
        <w:trPr>
          <w:trHeight w:val="330"/>
        </w:trPr>
        <w:tc>
          <w:tcPr>
            <w:tcW w:w="704" w:type="dxa"/>
            <w:tcBorders>
              <w:top w:val="nil"/>
              <w:left w:val="single" w:sz="4" w:space="0" w:color="auto"/>
              <w:bottom w:val="single" w:sz="4" w:space="0" w:color="auto"/>
              <w:right w:val="single" w:sz="4" w:space="0" w:color="auto"/>
            </w:tcBorders>
            <w:shd w:val="clear" w:color="000000" w:fill="D9D9D9"/>
            <w:noWrap/>
            <w:vAlign w:val="bottom"/>
            <w:hideMark/>
          </w:tcPr>
          <w:p w14:paraId="36C93929"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No</w:t>
            </w:r>
          </w:p>
        </w:tc>
        <w:tc>
          <w:tcPr>
            <w:tcW w:w="4070" w:type="dxa"/>
            <w:tcBorders>
              <w:top w:val="nil"/>
              <w:left w:val="nil"/>
              <w:bottom w:val="single" w:sz="4" w:space="0" w:color="auto"/>
              <w:right w:val="single" w:sz="4" w:space="0" w:color="auto"/>
            </w:tcBorders>
            <w:shd w:val="clear" w:color="000000" w:fill="D9D9D9"/>
            <w:noWrap/>
            <w:vAlign w:val="bottom"/>
            <w:hideMark/>
          </w:tcPr>
          <w:p w14:paraId="60A2B35B"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Name</w:t>
            </w:r>
          </w:p>
        </w:tc>
        <w:tc>
          <w:tcPr>
            <w:tcW w:w="2303" w:type="dxa"/>
            <w:tcBorders>
              <w:top w:val="nil"/>
              <w:left w:val="nil"/>
              <w:bottom w:val="single" w:sz="4" w:space="0" w:color="auto"/>
              <w:right w:val="single" w:sz="4" w:space="0" w:color="auto"/>
            </w:tcBorders>
            <w:shd w:val="clear" w:color="000000" w:fill="D9D9D9"/>
            <w:noWrap/>
            <w:vAlign w:val="bottom"/>
            <w:hideMark/>
          </w:tcPr>
          <w:p w14:paraId="5CC7A59D"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Data Type</w:t>
            </w:r>
          </w:p>
        </w:tc>
        <w:tc>
          <w:tcPr>
            <w:tcW w:w="715" w:type="dxa"/>
            <w:tcBorders>
              <w:top w:val="nil"/>
              <w:left w:val="nil"/>
              <w:bottom w:val="single" w:sz="4" w:space="0" w:color="auto"/>
              <w:right w:val="single" w:sz="4" w:space="0" w:color="auto"/>
            </w:tcBorders>
            <w:shd w:val="clear" w:color="000000" w:fill="D9D9D9"/>
            <w:noWrap/>
            <w:vAlign w:val="bottom"/>
            <w:hideMark/>
          </w:tcPr>
          <w:p w14:paraId="72296607"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PK</w:t>
            </w:r>
          </w:p>
        </w:tc>
        <w:tc>
          <w:tcPr>
            <w:tcW w:w="567" w:type="dxa"/>
            <w:tcBorders>
              <w:top w:val="nil"/>
              <w:left w:val="nil"/>
              <w:bottom w:val="single" w:sz="4" w:space="0" w:color="auto"/>
              <w:right w:val="single" w:sz="4" w:space="0" w:color="auto"/>
            </w:tcBorders>
            <w:shd w:val="clear" w:color="000000" w:fill="D9D9D9"/>
            <w:noWrap/>
            <w:vAlign w:val="bottom"/>
            <w:hideMark/>
          </w:tcPr>
          <w:p w14:paraId="393C0D42"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4FD57A69"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AI</w:t>
            </w:r>
          </w:p>
        </w:tc>
        <w:tc>
          <w:tcPr>
            <w:tcW w:w="850" w:type="dxa"/>
            <w:tcBorders>
              <w:top w:val="nil"/>
              <w:left w:val="nil"/>
              <w:bottom w:val="single" w:sz="4" w:space="0" w:color="auto"/>
              <w:right w:val="single" w:sz="4" w:space="0" w:color="auto"/>
            </w:tcBorders>
            <w:shd w:val="clear" w:color="000000" w:fill="D9D9D9"/>
            <w:noWrap/>
            <w:vAlign w:val="bottom"/>
            <w:hideMark/>
          </w:tcPr>
          <w:p w14:paraId="4BC5FB64" w14:textId="77777777" w:rsidR="003F20D1" w:rsidRPr="00A84C01" w:rsidRDefault="003F20D1" w:rsidP="003F20D1">
            <w:pPr>
              <w:rPr>
                <w:rFonts w:eastAsia="Times New Roman" w:cs="Times New Roman"/>
                <w:b/>
                <w:bCs/>
                <w:color w:val="000000"/>
                <w:sz w:val="24"/>
                <w:szCs w:val="24"/>
              </w:rPr>
            </w:pPr>
            <w:r w:rsidRPr="00A84C01">
              <w:rPr>
                <w:rFonts w:eastAsia="Times New Roman" w:cs="Times New Roman"/>
                <w:b/>
                <w:bCs/>
                <w:color w:val="000000"/>
                <w:sz w:val="24"/>
                <w:szCs w:val="24"/>
              </w:rPr>
              <w:t>Des</w:t>
            </w:r>
          </w:p>
        </w:tc>
      </w:tr>
      <w:tr w:rsidR="003F20D1" w:rsidRPr="00A84C01" w14:paraId="7A946022"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2BDDF6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w:t>
            </w:r>
          </w:p>
        </w:tc>
        <w:tc>
          <w:tcPr>
            <w:tcW w:w="4070" w:type="dxa"/>
            <w:tcBorders>
              <w:top w:val="nil"/>
              <w:left w:val="nil"/>
              <w:bottom w:val="single" w:sz="4" w:space="0" w:color="auto"/>
              <w:right w:val="single" w:sz="4" w:space="0" w:color="auto"/>
            </w:tcBorders>
            <w:shd w:val="clear" w:color="auto" w:fill="auto"/>
            <w:noWrap/>
            <w:vAlign w:val="bottom"/>
            <w:hideMark/>
          </w:tcPr>
          <w:p w14:paraId="4930C80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ID</w:t>
            </w:r>
          </w:p>
        </w:tc>
        <w:tc>
          <w:tcPr>
            <w:tcW w:w="2303" w:type="dxa"/>
            <w:tcBorders>
              <w:top w:val="nil"/>
              <w:left w:val="nil"/>
              <w:bottom w:val="single" w:sz="4" w:space="0" w:color="auto"/>
              <w:right w:val="single" w:sz="4" w:space="0" w:color="auto"/>
            </w:tcBorders>
            <w:shd w:val="clear" w:color="auto" w:fill="auto"/>
            <w:noWrap/>
            <w:vAlign w:val="bottom"/>
            <w:hideMark/>
          </w:tcPr>
          <w:p w14:paraId="6F76FC0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INTEGER(10)</w:t>
            </w:r>
          </w:p>
        </w:tc>
        <w:tc>
          <w:tcPr>
            <w:tcW w:w="715" w:type="dxa"/>
            <w:tcBorders>
              <w:top w:val="nil"/>
              <w:left w:val="nil"/>
              <w:bottom w:val="single" w:sz="4" w:space="0" w:color="auto"/>
              <w:right w:val="single" w:sz="4" w:space="0" w:color="auto"/>
            </w:tcBorders>
            <w:shd w:val="clear" w:color="auto" w:fill="auto"/>
            <w:noWrap/>
            <w:vAlign w:val="bottom"/>
            <w:hideMark/>
          </w:tcPr>
          <w:p w14:paraId="42AE911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bottom"/>
            <w:hideMark/>
          </w:tcPr>
          <w:p w14:paraId="3E00502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bottom"/>
            <w:hideMark/>
          </w:tcPr>
          <w:p w14:paraId="2D0FE89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w:t>
            </w:r>
          </w:p>
        </w:tc>
        <w:tc>
          <w:tcPr>
            <w:tcW w:w="850" w:type="dxa"/>
            <w:tcBorders>
              <w:top w:val="nil"/>
              <w:left w:val="nil"/>
              <w:bottom w:val="single" w:sz="4" w:space="0" w:color="auto"/>
              <w:right w:val="single" w:sz="4" w:space="0" w:color="auto"/>
            </w:tcBorders>
            <w:shd w:val="clear" w:color="auto" w:fill="auto"/>
            <w:noWrap/>
            <w:vAlign w:val="bottom"/>
            <w:hideMark/>
          </w:tcPr>
          <w:p w14:paraId="565AF5C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3D291F9"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938EE1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w:t>
            </w:r>
          </w:p>
        </w:tc>
        <w:tc>
          <w:tcPr>
            <w:tcW w:w="4070" w:type="dxa"/>
            <w:tcBorders>
              <w:top w:val="nil"/>
              <w:left w:val="nil"/>
              <w:bottom w:val="single" w:sz="4" w:space="0" w:color="auto"/>
              <w:right w:val="single" w:sz="4" w:space="0" w:color="auto"/>
            </w:tcBorders>
            <w:shd w:val="clear" w:color="auto" w:fill="auto"/>
            <w:noWrap/>
            <w:vAlign w:val="bottom"/>
            <w:hideMark/>
          </w:tcPr>
          <w:p w14:paraId="0811C37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MESSAGE_ID</w:t>
            </w:r>
          </w:p>
        </w:tc>
        <w:tc>
          <w:tcPr>
            <w:tcW w:w="2303" w:type="dxa"/>
            <w:tcBorders>
              <w:top w:val="nil"/>
              <w:left w:val="nil"/>
              <w:bottom w:val="single" w:sz="4" w:space="0" w:color="auto"/>
              <w:right w:val="single" w:sz="4" w:space="0" w:color="auto"/>
            </w:tcBorders>
            <w:shd w:val="clear" w:color="auto" w:fill="auto"/>
            <w:noWrap/>
            <w:vAlign w:val="bottom"/>
            <w:hideMark/>
          </w:tcPr>
          <w:p w14:paraId="2C83818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VARCHAR(160)</w:t>
            </w:r>
          </w:p>
        </w:tc>
        <w:tc>
          <w:tcPr>
            <w:tcW w:w="715" w:type="dxa"/>
            <w:tcBorders>
              <w:top w:val="nil"/>
              <w:left w:val="nil"/>
              <w:bottom w:val="single" w:sz="4" w:space="0" w:color="auto"/>
              <w:right w:val="single" w:sz="4" w:space="0" w:color="auto"/>
            </w:tcBorders>
            <w:shd w:val="clear" w:color="auto" w:fill="auto"/>
            <w:noWrap/>
            <w:vAlign w:val="bottom"/>
            <w:hideMark/>
          </w:tcPr>
          <w:p w14:paraId="4C0D93E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FEEE52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ADA98E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3F29DB6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5D50DE49"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036E6F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3</w:t>
            </w:r>
          </w:p>
        </w:tc>
        <w:tc>
          <w:tcPr>
            <w:tcW w:w="4070" w:type="dxa"/>
            <w:tcBorders>
              <w:top w:val="nil"/>
              <w:left w:val="nil"/>
              <w:bottom w:val="single" w:sz="4" w:space="0" w:color="auto"/>
              <w:right w:val="single" w:sz="4" w:space="0" w:color="auto"/>
            </w:tcBorders>
            <w:shd w:val="clear" w:color="auto" w:fill="auto"/>
            <w:noWrap/>
            <w:vAlign w:val="bottom"/>
            <w:hideMark/>
          </w:tcPr>
          <w:p w14:paraId="5547154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TYPE</w:t>
            </w:r>
          </w:p>
        </w:tc>
        <w:tc>
          <w:tcPr>
            <w:tcW w:w="2303" w:type="dxa"/>
            <w:tcBorders>
              <w:top w:val="nil"/>
              <w:left w:val="nil"/>
              <w:bottom w:val="single" w:sz="4" w:space="0" w:color="auto"/>
              <w:right w:val="single" w:sz="4" w:space="0" w:color="auto"/>
            </w:tcBorders>
            <w:shd w:val="clear" w:color="auto" w:fill="auto"/>
            <w:noWrap/>
            <w:vAlign w:val="bottom"/>
            <w:hideMark/>
          </w:tcPr>
          <w:p w14:paraId="230726B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w:t>
            </w:r>
          </w:p>
        </w:tc>
        <w:tc>
          <w:tcPr>
            <w:tcW w:w="715" w:type="dxa"/>
            <w:tcBorders>
              <w:top w:val="nil"/>
              <w:left w:val="nil"/>
              <w:bottom w:val="single" w:sz="4" w:space="0" w:color="auto"/>
              <w:right w:val="single" w:sz="4" w:space="0" w:color="auto"/>
            </w:tcBorders>
            <w:shd w:val="clear" w:color="auto" w:fill="auto"/>
            <w:noWrap/>
            <w:vAlign w:val="bottom"/>
            <w:hideMark/>
          </w:tcPr>
          <w:p w14:paraId="646458D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78B1630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83120D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1FC4D5F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5916A85"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26C7EE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4</w:t>
            </w:r>
          </w:p>
        </w:tc>
        <w:tc>
          <w:tcPr>
            <w:tcW w:w="4070" w:type="dxa"/>
            <w:tcBorders>
              <w:top w:val="nil"/>
              <w:left w:val="nil"/>
              <w:bottom w:val="single" w:sz="4" w:space="0" w:color="auto"/>
              <w:right w:val="single" w:sz="4" w:space="0" w:color="auto"/>
            </w:tcBorders>
            <w:shd w:val="clear" w:color="auto" w:fill="auto"/>
            <w:noWrap/>
            <w:vAlign w:val="bottom"/>
            <w:hideMark/>
          </w:tcPr>
          <w:p w14:paraId="174CF20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RECEIPT_TIME</w:t>
            </w:r>
          </w:p>
        </w:tc>
        <w:tc>
          <w:tcPr>
            <w:tcW w:w="2303" w:type="dxa"/>
            <w:tcBorders>
              <w:top w:val="nil"/>
              <w:left w:val="nil"/>
              <w:bottom w:val="single" w:sz="4" w:space="0" w:color="auto"/>
              <w:right w:val="single" w:sz="4" w:space="0" w:color="auto"/>
            </w:tcBorders>
            <w:shd w:val="clear" w:color="auto" w:fill="auto"/>
            <w:noWrap/>
            <w:vAlign w:val="bottom"/>
            <w:hideMark/>
          </w:tcPr>
          <w:p w14:paraId="7DECEFE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TIMESTAMP(23,</w:t>
            </w:r>
          </w:p>
        </w:tc>
        <w:tc>
          <w:tcPr>
            <w:tcW w:w="715" w:type="dxa"/>
            <w:tcBorders>
              <w:top w:val="nil"/>
              <w:left w:val="nil"/>
              <w:bottom w:val="single" w:sz="4" w:space="0" w:color="auto"/>
              <w:right w:val="single" w:sz="4" w:space="0" w:color="auto"/>
            </w:tcBorders>
            <w:shd w:val="clear" w:color="auto" w:fill="auto"/>
            <w:noWrap/>
            <w:vAlign w:val="bottom"/>
            <w:hideMark/>
          </w:tcPr>
          <w:p w14:paraId="05BC2BB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EE6BBC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4BE1A5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C04F75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031028A2"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6B046B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5</w:t>
            </w:r>
          </w:p>
        </w:tc>
        <w:tc>
          <w:tcPr>
            <w:tcW w:w="4070" w:type="dxa"/>
            <w:tcBorders>
              <w:top w:val="nil"/>
              <w:left w:val="nil"/>
              <w:bottom w:val="single" w:sz="4" w:space="0" w:color="auto"/>
              <w:right w:val="single" w:sz="4" w:space="0" w:color="auto"/>
            </w:tcBorders>
            <w:shd w:val="clear" w:color="auto" w:fill="auto"/>
            <w:noWrap/>
            <w:vAlign w:val="bottom"/>
            <w:hideMark/>
          </w:tcPr>
          <w:p w14:paraId="6395782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CONTENT_RETURN_REQUEST</w:t>
            </w:r>
          </w:p>
        </w:tc>
        <w:tc>
          <w:tcPr>
            <w:tcW w:w="2303" w:type="dxa"/>
            <w:tcBorders>
              <w:top w:val="nil"/>
              <w:left w:val="nil"/>
              <w:bottom w:val="single" w:sz="4" w:space="0" w:color="auto"/>
              <w:right w:val="single" w:sz="4" w:space="0" w:color="auto"/>
            </w:tcBorders>
            <w:shd w:val="clear" w:color="auto" w:fill="auto"/>
            <w:noWrap/>
            <w:vAlign w:val="bottom"/>
            <w:hideMark/>
          </w:tcPr>
          <w:p w14:paraId="782F474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48CF850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C303E8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1DBB61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24E512D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3A8193E"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DF38B9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6</w:t>
            </w:r>
          </w:p>
        </w:tc>
        <w:tc>
          <w:tcPr>
            <w:tcW w:w="4070" w:type="dxa"/>
            <w:tcBorders>
              <w:top w:val="nil"/>
              <w:left w:val="nil"/>
              <w:bottom w:val="single" w:sz="4" w:space="0" w:color="auto"/>
              <w:right w:val="single" w:sz="4" w:space="0" w:color="auto"/>
            </w:tcBorders>
            <w:shd w:val="clear" w:color="auto" w:fill="auto"/>
            <w:noWrap/>
            <w:vAlign w:val="bottom"/>
            <w:hideMark/>
          </w:tcPr>
          <w:p w14:paraId="2340122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CONTENT_TYPE</w:t>
            </w:r>
          </w:p>
        </w:tc>
        <w:tc>
          <w:tcPr>
            <w:tcW w:w="2303" w:type="dxa"/>
            <w:tcBorders>
              <w:top w:val="nil"/>
              <w:left w:val="nil"/>
              <w:bottom w:val="single" w:sz="4" w:space="0" w:color="auto"/>
              <w:right w:val="single" w:sz="4" w:space="0" w:color="auto"/>
            </w:tcBorders>
            <w:shd w:val="clear" w:color="auto" w:fill="auto"/>
            <w:noWrap/>
            <w:vAlign w:val="bottom"/>
            <w:hideMark/>
          </w:tcPr>
          <w:p w14:paraId="6C05464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INTEGER(10)</w:t>
            </w:r>
          </w:p>
        </w:tc>
        <w:tc>
          <w:tcPr>
            <w:tcW w:w="715" w:type="dxa"/>
            <w:tcBorders>
              <w:top w:val="nil"/>
              <w:left w:val="nil"/>
              <w:bottom w:val="single" w:sz="4" w:space="0" w:color="auto"/>
              <w:right w:val="single" w:sz="4" w:space="0" w:color="auto"/>
            </w:tcBorders>
            <w:shd w:val="clear" w:color="auto" w:fill="auto"/>
            <w:noWrap/>
            <w:vAlign w:val="bottom"/>
            <w:hideMark/>
          </w:tcPr>
          <w:p w14:paraId="2165B8A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66ACF8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AA8C34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1758C5C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376DEDA6"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2DD30F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7</w:t>
            </w:r>
          </w:p>
        </w:tc>
        <w:tc>
          <w:tcPr>
            <w:tcW w:w="4070" w:type="dxa"/>
            <w:tcBorders>
              <w:top w:val="nil"/>
              <w:left w:val="nil"/>
              <w:bottom w:val="single" w:sz="4" w:space="0" w:color="auto"/>
              <w:right w:val="single" w:sz="4" w:space="0" w:color="auto"/>
            </w:tcBorders>
            <w:shd w:val="clear" w:color="auto" w:fill="auto"/>
            <w:noWrap/>
            <w:vAlign w:val="bottom"/>
            <w:hideMark/>
          </w:tcPr>
          <w:p w14:paraId="1AAC84F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CONTENT_ID</w:t>
            </w:r>
          </w:p>
        </w:tc>
        <w:tc>
          <w:tcPr>
            <w:tcW w:w="2303" w:type="dxa"/>
            <w:tcBorders>
              <w:top w:val="nil"/>
              <w:left w:val="nil"/>
              <w:bottom w:val="single" w:sz="4" w:space="0" w:color="auto"/>
              <w:right w:val="single" w:sz="4" w:space="0" w:color="auto"/>
            </w:tcBorders>
            <w:shd w:val="clear" w:color="auto" w:fill="auto"/>
            <w:noWrap/>
            <w:vAlign w:val="bottom"/>
            <w:hideMark/>
          </w:tcPr>
          <w:p w14:paraId="6774EC2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VARCHAR(160)</w:t>
            </w:r>
          </w:p>
        </w:tc>
        <w:tc>
          <w:tcPr>
            <w:tcW w:w="715" w:type="dxa"/>
            <w:tcBorders>
              <w:top w:val="nil"/>
              <w:left w:val="nil"/>
              <w:bottom w:val="single" w:sz="4" w:space="0" w:color="auto"/>
              <w:right w:val="single" w:sz="4" w:space="0" w:color="auto"/>
            </w:tcBorders>
            <w:shd w:val="clear" w:color="auto" w:fill="auto"/>
            <w:noWrap/>
            <w:vAlign w:val="bottom"/>
            <w:hideMark/>
          </w:tcPr>
          <w:p w14:paraId="0B93EBB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4C6554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7C3169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246210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6510D966"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F42C68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8</w:t>
            </w:r>
          </w:p>
        </w:tc>
        <w:tc>
          <w:tcPr>
            <w:tcW w:w="4070" w:type="dxa"/>
            <w:tcBorders>
              <w:top w:val="nil"/>
              <w:left w:val="nil"/>
              <w:bottom w:val="single" w:sz="4" w:space="0" w:color="auto"/>
              <w:right w:val="single" w:sz="4" w:space="0" w:color="auto"/>
            </w:tcBorders>
            <w:shd w:val="clear" w:color="auto" w:fill="auto"/>
            <w:noWrap/>
            <w:vAlign w:val="bottom"/>
            <w:hideMark/>
          </w:tcPr>
          <w:p w14:paraId="0FC819D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PRIORITY</w:t>
            </w:r>
          </w:p>
        </w:tc>
        <w:tc>
          <w:tcPr>
            <w:tcW w:w="2303" w:type="dxa"/>
            <w:tcBorders>
              <w:top w:val="nil"/>
              <w:left w:val="nil"/>
              <w:bottom w:val="single" w:sz="4" w:space="0" w:color="auto"/>
              <w:right w:val="single" w:sz="4" w:space="0" w:color="auto"/>
            </w:tcBorders>
            <w:shd w:val="clear" w:color="auto" w:fill="auto"/>
            <w:noWrap/>
            <w:vAlign w:val="bottom"/>
            <w:hideMark/>
          </w:tcPr>
          <w:p w14:paraId="0A94284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INTEGER(10)</w:t>
            </w:r>
          </w:p>
        </w:tc>
        <w:tc>
          <w:tcPr>
            <w:tcW w:w="715" w:type="dxa"/>
            <w:tcBorders>
              <w:top w:val="nil"/>
              <w:left w:val="nil"/>
              <w:bottom w:val="single" w:sz="4" w:space="0" w:color="auto"/>
              <w:right w:val="single" w:sz="4" w:space="0" w:color="auto"/>
            </w:tcBorders>
            <w:shd w:val="clear" w:color="auto" w:fill="auto"/>
            <w:noWrap/>
            <w:vAlign w:val="bottom"/>
            <w:hideMark/>
          </w:tcPr>
          <w:p w14:paraId="70DAA14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E693CE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7652B20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D857CC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7F28203E"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271089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9</w:t>
            </w:r>
          </w:p>
        </w:tc>
        <w:tc>
          <w:tcPr>
            <w:tcW w:w="4070" w:type="dxa"/>
            <w:tcBorders>
              <w:top w:val="nil"/>
              <w:left w:val="nil"/>
              <w:bottom w:val="single" w:sz="4" w:space="0" w:color="auto"/>
              <w:right w:val="single" w:sz="4" w:space="0" w:color="auto"/>
            </w:tcBorders>
            <w:shd w:val="clear" w:color="auto" w:fill="auto"/>
            <w:noWrap/>
            <w:vAlign w:val="bottom"/>
            <w:hideMark/>
          </w:tcPr>
          <w:p w14:paraId="5563E10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DISCLOSURE</w:t>
            </w:r>
          </w:p>
        </w:tc>
        <w:tc>
          <w:tcPr>
            <w:tcW w:w="2303" w:type="dxa"/>
            <w:tcBorders>
              <w:top w:val="nil"/>
              <w:left w:val="nil"/>
              <w:bottom w:val="single" w:sz="4" w:space="0" w:color="auto"/>
              <w:right w:val="single" w:sz="4" w:space="0" w:color="auto"/>
            </w:tcBorders>
            <w:shd w:val="clear" w:color="auto" w:fill="auto"/>
            <w:noWrap/>
            <w:vAlign w:val="bottom"/>
            <w:hideMark/>
          </w:tcPr>
          <w:p w14:paraId="73BC7E4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2145D84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F876F0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9BAC80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D9819F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16D73FFC"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169E7B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10</w:t>
            </w:r>
          </w:p>
        </w:tc>
        <w:tc>
          <w:tcPr>
            <w:tcW w:w="4070" w:type="dxa"/>
            <w:tcBorders>
              <w:top w:val="nil"/>
              <w:left w:val="nil"/>
              <w:bottom w:val="single" w:sz="4" w:space="0" w:color="auto"/>
              <w:right w:val="single" w:sz="4" w:space="0" w:color="auto"/>
            </w:tcBorders>
            <w:shd w:val="clear" w:color="auto" w:fill="auto"/>
            <w:noWrap/>
            <w:vAlign w:val="bottom"/>
            <w:hideMark/>
          </w:tcPr>
          <w:p w14:paraId="16EBB87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IMPLICIT_CONVERSION_</w:t>
            </w:r>
          </w:p>
          <w:p w14:paraId="6C117F2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lastRenderedPageBreak/>
              <w:t>PROHIBITED</w:t>
            </w:r>
          </w:p>
        </w:tc>
        <w:tc>
          <w:tcPr>
            <w:tcW w:w="2303" w:type="dxa"/>
            <w:tcBorders>
              <w:top w:val="nil"/>
              <w:left w:val="nil"/>
              <w:bottom w:val="single" w:sz="4" w:space="0" w:color="auto"/>
              <w:right w:val="single" w:sz="4" w:space="0" w:color="auto"/>
            </w:tcBorders>
            <w:shd w:val="clear" w:color="auto" w:fill="auto"/>
            <w:noWrap/>
            <w:vAlign w:val="bottom"/>
            <w:hideMark/>
          </w:tcPr>
          <w:p w14:paraId="7648030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lastRenderedPageBreak/>
              <w:t>BOOLEAN(1)</w:t>
            </w:r>
          </w:p>
        </w:tc>
        <w:tc>
          <w:tcPr>
            <w:tcW w:w="715" w:type="dxa"/>
            <w:tcBorders>
              <w:top w:val="nil"/>
              <w:left w:val="nil"/>
              <w:bottom w:val="single" w:sz="4" w:space="0" w:color="auto"/>
              <w:right w:val="single" w:sz="4" w:space="0" w:color="auto"/>
            </w:tcBorders>
            <w:shd w:val="clear" w:color="auto" w:fill="auto"/>
            <w:noWrap/>
            <w:vAlign w:val="bottom"/>
            <w:hideMark/>
          </w:tcPr>
          <w:p w14:paraId="43A8701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FE01E4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3F59AE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404449F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27C158A"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ABE6E8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lastRenderedPageBreak/>
              <w:t>11</w:t>
            </w:r>
          </w:p>
        </w:tc>
        <w:tc>
          <w:tcPr>
            <w:tcW w:w="4070" w:type="dxa"/>
            <w:tcBorders>
              <w:top w:val="nil"/>
              <w:left w:val="nil"/>
              <w:bottom w:val="single" w:sz="4" w:space="0" w:color="auto"/>
              <w:right w:val="single" w:sz="4" w:space="0" w:color="auto"/>
            </w:tcBorders>
            <w:shd w:val="clear" w:color="auto" w:fill="auto"/>
            <w:noWrap/>
            <w:vAlign w:val="bottom"/>
            <w:hideMark/>
          </w:tcPr>
          <w:p w14:paraId="56A4066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ALTERNATIVE_RECIPIEN_</w:t>
            </w:r>
          </w:p>
          <w:p w14:paraId="6D96FFA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ALLOWED</w:t>
            </w:r>
          </w:p>
        </w:tc>
        <w:tc>
          <w:tcPr>
            <w:tcW w:w="2303" w:type="dxa"/>
            <w:tcBorders>
              <w:top w:val="nil"/>
              <w:left w:val="nil"/>
              <w:bottom w:val="single" w:sz="4" w:space="0" w:color="auto"/>
              <w:right w:val="single" w:sz="4" w:space="0" w:color="auto"/>
            </w:tcBorders>
            <w:shd w:val="clear" w:color="auto" w:fill="auto"/>
            <w:noWrap/>
            <w:vAlign w:val="bottom"/>
            <w:hideMark/>
          </w:tcPr>
          <w:p w14:paraId="54D9854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37DABAD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D3F10A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76F30E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FB51F3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207C1736"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D5339A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12</w:t>
            </w:r>
          </w:p>
        </w:tc>
        <w:tc>
          <w:tcPr>
            <w:tcW w:w="4070" w:type="dxa"/>
            <w:tcBorders>
              <w:top w:val="nil"/>
              <w:left w:val="nil"/>
              <w:bottom w:val="single" w:sz="4" w:space="0" w:color="auto"/>
              <w:right w:val="single" w:sz="4" w:space="0" w:color="auto"/>
            </w:tcBorders>
            <w:shd w:val="clear" w:color="auto" w:fill="auto"/>
            <w:noWrap/>
            <w:vAlign w:val="bottom"/>
            <w:hideMark/>
          </w:tcPr>
          <w:p w14:paraId="6CD8AD4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RECIPIENT_REASSIGMENT_</w:t>
            </w:r>
          </w:p>
          <w:p w14:paraId="4F7CCAF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PROHIBITED</w:t>
            </w:r>
          </w:p>
        </w:tc>
        <w:tc>
          <w:tcPr>
            <w:tcW w:w="2303" w:type="dxa"/>
            <w:tcBorders>
              <w:top w:val="nil"/>
              <w:left w:val="nil"/>
              <w:bottom w:val="single" w:sz="4" w:space="0" w:color="auto"/>
              <w:right w:val="single" w:sz="4" w:space="0" w:color="auto"/>
            </w:tcBorders>
            <w:shd w:val="clear" w:color="auto" w:fill="auto"/>
            <w:noWrap/>
            <w:vAlign w:val="bottom"/>
            <w:hideMark/>
          </w:tcPr>
          <w:p w14:paraId="01846DA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50708C4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8C207A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6ACC67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7D46CEE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72D4B47"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3933B5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13</w:t>
            </w:r>
          </w:p>
        </w:tc>
        <w:tc>
          <w:tcPr>
            <w:tcW w:w="4070" w:type="dxa"/>
            <w:tcBorders>
              <w:top w:val="nil"/>
              <w:left w:val="nil"/>
              <w:bottom w:val="single" w:sz="4" w:space="0" w:color="auto"/>
              <w:right w:val="single" w:sz="4" w:space="0" w:color="auto"/>
            </w:tcBorders>
            <w:shd w:val="clear" w:color="auto" w:fill="auto"/>
            <w:noWrap/>
            <w:vAlign w:val="bottom"/>
            <w:hideMark/>
          </w:tcPr>
          <w:p w14:paraId="525993A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DL_EXPANSION_PROHIBITED</w:t>
            </w:r>
          </w:p>
        </w:tc>
        <w:tc>
          <w:tcPr>
            <w:tcW w:w="2303" w:type="dxa"/>
            <w:tcBorders>
              <w:top w:val="nil"/>
              <w:left w:val="nil"/>
              <w:bottom w:val="single" w:sz="4" w:space="0" w:color="auto"/>
              <w:right w:val="single" w:sz="4" w:space="0" w:color="auto"/>
            </w:tcBorders>
            <w:shd w:val="clear" w:color="auto" w:fill="auto"/>
            <w:noWrap/>
            <w:vAlign w:val="bottom"/>
            <w:hideMark/>
          </w:tcPr>
          <w:p w14:paraId="5182A6A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1C40B3A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7938FD1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A5212A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9A26C9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3746C88"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FADBBE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14</w:t>
            </w:r>
          </w:p>
        </w:tc>
        <w:tc>
          <w:tcPr>
            <w:tcW w:w="4070" w:type="dxa"/>
            <w:tcBorders>
              <w:top w:val="nil"/>
              <w:left w:val="nil"/>
              <w:bottom w:val="single" w:sz="4" w:space="0" w:color="auto"/>
              <w:right w:val="single" w:sz="4" w:space="0" w:color="auto"/>
            </w:tcBorders>
            <w:shd w:val="clear" w:color="auto" w:fill="auto"/>
            <w:noWrap/>
            <w:vAlign w:val="bottom"/>
            <w:hideMark/>
          </w:tcPr>
          <w:p w14:paraId="370DA5D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CONVERSION_WITH_LOSS_</w:t>
            </w:r>
          </w:p>
          <w:p w14:paraId="219F1F2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PROHIBITED</w:t>
            </w:r>
          </w:p>
        </w:tc>
        <w:tc>
          <w:tcPr>
            <w:tcW w:w="2303" w:type="dxa"/>
            <w:tcBorders>
              <w:top w:val="nil"/>
              <w:left w:val="nil"/>
              <w:bottom w:val="single" w:sz="4" w:space="0" w:color="auto"/>
              <w:right w:val="single" w:sz="4" w:space="0" w:color="auto"/>
            </w:tcBorders>
            <w:shd w:val="clear" w:color="auto" w:fill="auto"/>
            <w:noWrap/>
            <w:vAlign w:val="bottom"/>
            <w:hideMark/>
          </w:tcPr>
          <w:p w14:paraId="707B58B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4708134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BD7F1F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66B726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23104D5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024D4D4C"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4747A6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15</w:t>
            </w:r>
          </w:p>
        </w:tc>
        <w:tc>
          <w:tcPr>
            <w:tcW w:w="4070" w:type="dxa"/>
            <w:tcBorders>
              <w:top w:val="nil"/>
              <w:left w:val="nil"/>
              <w:bottom w:val="single" w:sz="4" w:space="0" w:color="auto"/>
              <w:right w:val="single" w:sz="4" w:space="0" w:color="auto"/>
            </w:tcBorders>
            <w:shd w:val="clear" w:color="auto" w:fill="auto"/>
            <w:noWrap/>
            <w:vAlign w:val="bottom"/>
            <w:hideMark/>
          </w:tcPr>
          <w:p w14:paraId="6388382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ORIGIN_ENCODE_INFORMATION_</w:t>
            </w:r>
          </w:p>
          <w:p w14:paraId="7BDE0FB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TYPE</w:t>
            </w:r>
          </w:p>
        </w:tc>
        <w:tc>
          <w:tcPr>
            <w:tcW w:w="2303" w:type="dxa"/>
            <w:tcBorders>
              <w:top w:val="nil"/>
              <w:left w:val="nil"/>
              <w:bottom w:val="single" w:sz="4" w:space="0" w:color="auto"/>
              <w:right w:val="single" w:sz="4" w:space="0" w:color="auto"/>
            </w:tcBorders>
            <w:shd w:val="clear" w:color="auto" w:fill="auto"/>
            <w:noWrap/>
            <w:vAlign w:val="bottom"/>
            <w:hideMark/>
          </w:tcPr>
          <w:p w14:paraId="110EF05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VARCHAR(20)</w:t>
            </w:r>
          </w:p>
        </w:tc>
        <w:tc>
          <w:tcPr>
            <w:tcW w:w="715" w:type="dxa"/>
            <w:tcBorders>
              <w:top w:val="nil"/>
              <w:left w:val="nil"/>
              <w:bottom w:val="single" w:sz="4" w:space="0" w:color="auto"/>
              <w:right w:val="single" w:sz="4" w:space="0" w:color="auto"/>
            </w:tcBorders>
            <w:shd w:val="clear" w:color="auto" w:fill="auto"/>
            <w:noWrap/>
            <w:vAlign w:val="bottom"/>
            <w:hideMark/>
          </w:tcPr>
          <w:p w14:paraId="052757C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15F582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1C537A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15F565C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104610DD"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A9B083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16</w:t>
            </w:r>
          </w:p>
        </w:tc>
        <w:tc>
          <w:tcPr>
            <w:tcW w:w="4070" w:type="dxa"/>
            <w:tcBorders>
              <w:top w:val="nil"/>
              <w:left w:val="nil"/>
              <w:bottom w:val="single" w:sz="4" w:space="0" w:color="auto"/>
              <w:right w:val="single" w:sz="4" w:space="0" w:color="auto"/>
            </w:tcBorders>
            <w:shd w:val="clear" w:color="auto" w:fill="auto"/>
            <w:noWrap/>
            <w:vAlign w:val="bottom"/>
            <w:hideMark/>
          </w:tcPr>
          <w:p w14:paraId="58971B3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EXPIRED_TIME</w:t>
            </w:r>
          </w:p>
        </w:tc>
        <w:tc>
          <w:tcPr>
            <w:tcW w:w="2303" w:type="dxa"/>
            <w:tcBorders>
              <w:top w:val="nil"/>
              <w:left w:val="nil"/>
              <w:bottom w:val="single" w:sz="4" w:space="0" w:color="auto"/>
              <w:right w:val="single" w:sz="4" w:space="0" w:color="auto"/>
            </w:tcBorders>
            <w:shd w:val="clear" w:color="auto" w:fill="auto"/>
            <w:noWrap/>
            <w:vAlign w:val="bottom"/>
            <w:hideMark/>
          </w:tcPr>
          <w:p w14:paraId="37FD14A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VARCHAR(18)</w:t>
            </w:r>
          </w:p>
        </w:tc>
        <w:tc>
          <w:tcPr>
            <w:tcW w:w="715" w:type="dxa"/>
            <w:tcBorders>
              <w:top w:val="nil"/>
              <w:left w:val="nil"/>
              <w:bottom w:val="single" w:sz="4" w:space="0" w:color="auto"/>
              <w:right w:val="single" w:sz="4" w:space="0" w:color="auto"/>
            </w:tcBorders>
            <w:shd w:val="clear" w:color="auto" w:fill="auto"/>
            <w:noWrap/>
            <w:vAlign w:val="bottom"/>
            <w:hideMark/>
          </w:tcPr>
          <w:p w14:paraId="030D4F0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09DF15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640BE7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CD7077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2B36DBC1"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B019D6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17</w:t>
            </w:r>
          </w:p>
        </w:tc>
        <w:tc>
          <w:tcPr>
            <w:tcW w:w="4070" w:type="dxa"/>
            <w:tcBorders>
              <w:top w:val="nil"/>
              <w:left w:val="nil"/>
              <w:bottom w:val="single" w:sz="4" w:space="0" w:color="auto"/>
              <w:right w:val="single" w:sz="4" w:space="0" w:color="auto"/>
            </w:tcBorders>
            <w:shd w:val="clear" w:color="auto" w:fill="auto"/>
            <w:noWrap/>
            <w:vAlign w:val="bottom"/>
            <w:hideMark/>
          </w:tcPr>
          <w:p w14:paraId="3800CF0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DEFERRED_DELIVERY_TIME</w:t>
            </w:r>
          </w:p>
        </w:tc>
        <w:tc>
          <w:tcPr>
            <w:tcW w:w="2303" w:type="dxa"/>
            <w:tcBorders>
              <w:top w:val="nil"/>
              <w:left w:val="nil"/>
              <w:bottom w:val="single" w:sz="4" w:space="0" w:color="auto"/>
              <w:right w:val="single" w:sz="4" w:space="0" w:color="auto"/>
            </w:tcBorders>
            <w:shd w:val="clear" w:color="auto" w:fill="auto"/>
            <w:noWrap/>
            <w:vAlign w:val="bottom"/>
            <w:hideMark/>
          </w:tcPr>
          <w:p w14:paraId="1212885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VARCHAR(18)</w:t>
            </w:r>
          </w:p>
        </w:tc>
        <w:tc>
          <w:tcPr>
            <w:tcW w:w="715" w:type="dxa"/>
            <w:tcBorders>
              <w:top w:val="nil"/>
              <w:left w:val="nil"/>
              <w:bottom w:val="single" w:sz="4" w:space="0" w:color="auto"/>
              <w:right w:val="single" w:sz="4" w:space="0" w:color="auto"/>
            </w:tcBorders>
            <w:shd w:val="clear" w:color="auto" w:fill="auto"/>
            <w:noWrap/>
            <w:vAlign w:val="bottom"/>
            <w:hideMark/>
          </w:tcPr>
          <w:p w14:paraId="6C0490A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62E088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F08C20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7E089B3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48A09FD4"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299481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18</w:t>
            </w:r>
          </w:p>
        </w:tc>
        <w:tc>
          <w:tcPr>
            <w:tcW w:w="4070" w:type="dxa"/>
            <w:tcBorders>
              <w:top w:val="nil"/>
              <w:left w:val="nil"/>
              <w:bottom w:val="single" w:sz="4" w:space="0" w:color="auto"/>
              <w:right w:val="single" w:sz="4" w:space="0" w:color="auto"/>
            </w:tcBorders>
            <w:shd w:val="clear" w:color="auto" w:fill="auto"/>
            <w:noWrap/>
            <w:vAlign w:val="bottom"/>
            <w:hideMark/>
          </w:tcPr>
          <w:p w14:paraId="7D6E7C8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IPM_ID</w:t>
            </w:r>
          </w:p>
        </w:tc>
        <w:tc>
          <w:tcPr>
            <w:tcW w:w="2303" w:type="dxa"/>
            <w:tcBorders>
              <w:top w:val="nil"/>
              <w:left w:val="nil"/>
              <w:bottom w:val="single" w:sz="4" w:space="0" w:color="auto"/>
              <w:right w:val="single" w:sz="4" w:space="0" w:color="auto"/>
            </w:tcBorders>
            <w:shd w:val="clear" w:color="auto" w:fill="auto"/>
            <w:noWrap/>
            <w:vAlign w:val="bottom"/>
            <w:hideMark/>
          </w:tcPr>
          <w:p w14:paraId="12AD3F6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VARCHAR(160)</w:t>
            </w:r>
          </w:p>
        </w:tc>
        <w:tc>
          <w:tcPr>
            <w:tcW w:w="715" w:type="dxa"/>
            <w:tcBorders>
              <w:top w:val="nil"/>
              <w:left w:val="nil"/>
              <w:bottom w:val="single" w:sz="4" w:space="0" w:color="auto"/>
              <w:right w:val="single" w:sz="4" w:space="0" w:color="auto"/>
            </w:tcBorders>
            <w:shd w:val="clear" w:color="auto" w:fill="auto"/>
            <w:noWrap/>
            <w:vAlign w:val="bottom"/>
            <w:hideMark/>
          </w:tcPr>
          <w:p w14:paraId="1B66614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41AFD61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1B4E14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333787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2C0A6A45"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5206FD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19</w:t>
            </w:r>
          </w:p>
        </w:tc>
        <w:tc>
          <w:tcPr>
            <w:tcW w:w="4070" w:type="dxa"/>
            <w:tcBorders>
              <w:top w:val="nil"/>
              <w:left w:val="nil"/>
              <w:bottom w:val="single" w:sz="4" w:space="0" w:color="auto"/>
              <w:right w:val="single" w:sz="4" w:space="0" w:color="auto"/>
            </w:tcBorders>
            <w:shd w:val="clear" w:color="auto" w:fill="auto"/>
            <w:noWrap/>
            <w:vAlign w:val="bottom"/>
            <w:hideMark/>
          </w:tcPr>
          <w:p w14:paraId="5870680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IMPORTANCE</w:t>
            </w:r>
          </w:p>
        </w:tc>
        <w:tc>
          <w:tcPr>
            <w:tcW w:w="2303" w:type="dxa"/>
            <w:tcBorders>
              <w:top w:val="nil"/>
              <w:left w:val="nil"/>
              <w:bottom w:val="single" w:sz="4" w:space="0" w:color="auto"/>
              <w:right w:val="single" w:sz="4" w:space="0" w:color="auto"/>
            </w:tcBorders>
            <w:shd w:val="clear" w:color="auto" w:fill="auto"/>
            <w:noWrap/>
            <w:vAlign w:val="bottom"/>
            <w:hideMark/>
          </w:tcPr>
          <w:p w14:paraId="6B546A6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INTEGER(10)</w:t>
            </w:r>
          </w:p>
        </w:tc>
        <w:tc>
          <w:tcPr>
            <w:tcW w:w="715" w:type="dxa"/>
            <w:tcBorders>
              <w:top w:val="nil"/>
              <w:left w:val="nil"/>
              <w:bottom w:val="single" w:sz="4" w:space="0" w:color="auto"/>
              <w:right w:val="single" w:sz="4" w:space="0" w:color="auto"/>
            </w:tcBorders>
            <w:shd w:val="clear" w:color="auto" w:fill="auto"/>
            <w:noWrap/>
            <w:vAlign w:val="bottom"/>
            <w:hideMark/>
          </w:tcPr>
          <w:p w14:paraId="2081D2C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F80A19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74C3201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7CB44D6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6C2F3BE5"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69BAAA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20</w:t>
            </w:r>
          </w:p>
        </w:tc>
        <w:tc>
          <w:tcPr>
            <w:tcW w:w="4070" w:type="dxa"/>
            <w:tcBorders>
              <w:top w:val="nil"/>
              <w:left w:val="nil"/>
              <w:bottom w:val="single" w:sz="4" w:space="0" w:color="auto"/>
              <w:right w:val="single" w:sz="4" w:space="0" w:color="auto"/>
            </w:tcBorders>
            <w:shd w:val="clear" w:color="auto" w:fill="auto"/>
            <w:noWrap/>
            <w:vAlign w:val="bottom"/>
            <w:hideMark/>
          </w:tcPr>
          <w:p w14:paraId="3CEF0E2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SENSITIVITY</w:t>
            </w:r>
          </w:p>
        </w:tc>
        <w:tc>
          <w:tcPr>
            <w:tcW w:w="2303" w:type="dxa"/>
            <w:tcBorders>
              <w:top w:val="nil"/>
              <w:left w:val="nil"/>
              <w:bottom w:val="single" w:sz="4" w:space="0" w:color="auto"/>
              <w:right w:val="single" w:sz="4" w:space="0" w:color="auto"/>
            </w:tcBorders>
            <w:shd w:val="clear" w:color="auto" w:fill="auto"/>
            <w:noWrap/>
            <w:vAlign w:val="bottom"/>
            <w:hideMark/>
          </w:tcPr>
          <w:p w14:paraId="39FFCD0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INTEGER(10)</w:t>
            </w:r>
          </w:p>
        </w:tc>
        <w:tc>
          <w:tcPr>
            <w:tcW w:w="715" w:type="dxa"/>
            <w:tcBorders>
              <w:top w:val="nil"/>
              <w:left w:val="nil"/>
              <w:bottom w:val="single" w:sz="4" w:space="0" w:color="auto"/>
              <w:right w:val="single" w:sz="4" w:space="0" w:color="auto"/>
            </w:tcBorders>
            <w:shd w:val="clear" w:color="auto" w:fill="auto"/>
            <w:noWrap/>
            <w:vAlign w:val="bottom"/>
            <w:hideMark/>
          </w:tcPr>
          <w:p w14:paraId="256A83D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02B8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8A2361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2016FE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6A57AE0F"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B19C2D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21</w:t>
            </w:r>
          </w:p>
        </w:tc>
        <w:tc>
          <w:tcPr>
            <w:tcW w:w="4070" w:type="dxa"/>
            <w:tcBorders>
              <w:top w:val="nil"/>
              <w:left w:val="nil"/>
              <w:bottom w:val="single" w:sz="4" w:space="0" w:color="auto"/>
              <w:right w:val="single" w:sz="4" w:space="0" w:color="auto"/>
            </w:tcBorders>
            <w:shd w:val="clear" w:color="auto" w:fill="auto"/>
            <w:noWrap/>
            <w:vAlign w:val="bottom"/>
            <w:hideMark/>
          </w:tcPr>
          <w:p w14:paraId="5655901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SUBJECT</w:t>
            </w:r>
          </w:p>
        </w:tc>
        <w:tc>
          <w:tcPr>
            <w:tcW w:w="2303" w:type="dxa"/>
            <w:tcBorders>
              <w:top w:val="nil"/>
              <w:left w:val="nil"/>
              <w:bottom w:val="single" w:sz="4" w:space="0" w:color="auto"/>
              <w:right w:val="single" w:sz="4" w:space="0" w:color="auto"/>
            </w:tcBorders>
            <w:shd w:val="clear" w:color="auto" w:fill="auto"/>
            <w:noWrap/>
            <w:vAlign w:val="bottom"/>
            <w:hideMark/>
          </w:tcPr>
          <w:p w14:paraId="2B85D3A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VARCHAR(512)</w:t>
            </w:r>
          </w:p>
        </w:tc>
        <w:tc>
          <w:tcPr>
            <w:tcW w:w="715" w:type="dxa"/>
            <w:tcBorders>
              <w:top w:val="nil"/>
              <w:left w:val="nil"/>
              <w:bottom w:val="single" w:sz="4" w:space="0" w:color="auto"/>
              <w:right w:val="single" w:sz="4" w:space="0" w:color="auto"/>
            </w:tcBorders>
            <w:shd w:val="clear" w:color="auto" w:fill="auto"/>
            <w:noWrap/>
            <w:vAlign w:val="bottom"/>
            <w:hideMark/>
          </w:tcPr>
          <w:p w14:paraId="48151C2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6CE5313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F9E2EA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26F7E9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13DAF206"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40BD5B6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22</w:t>
            </w:r>
          </w:p>
        </w:tc>
        <w:tc>
          <w:tcPr>
            <w:tcW w:w="4070" w:type="dxa"/>
            <w:tcBorders>
              <w:top w:val="nil"/>
              <w:left w:val="nil"/>
              <w:bottom w:val="single" w:sz="4" w:space="0" w:color="auto"/>
              <w:right w:val="single" w:sz="4" w:space="0" w:color="auto"/>
            </w:tcBorders>
            <w:shd w:val="clear" w:color="auto" w:fill="auto"/>
            <w:noWrap/>
            <w:vAlign w:val="bottom"/>
            <w:hideMark/>
          </w:tcPr>
          <w:p w14:paraId="3B69469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CONTENT</w:t>
            </w:r>
          </w:p>
        </w:tc>
        <w:tc>
          <w:tcPr>
            <w:tcW w:w="2303" w:type="dxa"/>
            <w:tcBorders>
              <w:top w:val="nil"/>
              <w:left w:val="nil"/>
              <w:bottom w:val="single" w:sz="4" w:space="0" w:color="auto"/>
              <w:right w:val="single" w:sz="4" w:space="0" w:color="auto"/>
            </w:tcBorders>
            <w:shd w:val="clear" w:color="auto" w:fill="auto"/>
            <w:noWrap/>
            <w:vAlign w:val="bottom"/>
            <w:hideMark/>
          </w:tcPr>
          <w:p w14:paraId="50C6724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VARCHAR(64000)</w:t>
            </w:r>
          </w:p>
        </w:tc>
        <w:tc>
          <w:tcPr>
            <w:tcW w:w="715" w:type="dxa"/>
            <w:tcBorders>
              <w:top w:val="nil"/>
              <w:left w:val="nil"/>
              <w:bottom w:val="single" w:sz="4" w:space="0" w:color="auto"/>
              <w:right w:val="single" w:sz="4" w:space="0" w:color="auto"/>
            </w:tcBorders>
            <w:shd w:val="clear" w:color="auto" w:fill="auto"/>
            <w:noWrap/>
            <w:vAlign w:val="bottom"/>
            <w:hideMark/>
          </w:tcPr>
          <w:p w14:paraId="681A58E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5D119E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1DB0B5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B4F7F7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125D24B2"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1837D3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23</w:t>
            </w:r>
          </w:p>
        </w:tc>
        <w:tc>
          <w:tcPr>
            <w:tcW w:w="4070" w:type="dxa"/>
            <w:tcBorders>
              <w:top w:val="nil"/>
              <w:left w:val="nil"/>
              <w:bottom w:val="single" w:sz="4" w:space="0" w:color="auto"/>
              <w:right w:val="single" w:sz="4" w:space="0" w:color="auto"/>
            </w:tcBorders>
            <w:shd w:val="clear" w:color="auto" w:fill="auto"/>
            <w:noWrap/>
            <w:vAlign w:val="bottom"/>
            <w:hideMark/>
          </w:tcPr>
          <w:p w14:paraId="3C6760D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ATS_FILING_TIME</w:t>
            </w:r>
          </w:p>
        </w:tc>
        <w:tc>
          <w:tcPr>
            <w:tcW w:w="2303" w:type="dxa"/>
            <w:tcBorders>
              <w:top w:val="nil"/>
              <w:left w:val="nil"/>
              <w:bottom w:val="single" w:sz="4" w:space="0" w:color="auto"/>
              <w:right w:val="single" w:sz="4" w:space="0" w:color="auto"/>
            </w:tcBorders>
            <w:shd w:val="clear" w:color="auto" w:fill="auto"/>
            <w:noWrap/>
            <w:vAlign w:val="bottom"/>
            <w:hideMark/>
          </w:tcPr>
          <w:p w14:paraId="64FA612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VARCHAR(6)</w:t>
            </w:r>
          </w:p>
        </w:tc>
        <w:tc>
          <w:tcPr>
            <w:tcW w:w="715" w:type="dxa"/>
            <w:tcBorders>
              <w:top w:val="nil"/>
              <w:left w:val="nil"/>
              <w:bottom w:val="single" w:sz="4" w:space="0" w:color="auto"/>
              <w:right w:val="single" w:sz="4" w:space="0" w:color="auto"/>
            </w:tcBorders>
            <w:shd w:val="clear" w:color="auto" w:fill="auto"/>
            <w:noWrap/>
            <w:vAlign w:val="bottom"/>
            <w:hideMark/>
          </w:tcPr>
          <w:p w14:paraId="746F1C7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65A3091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AA1BDA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69F5B63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0EC27D7C"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1A556EA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24</w:t>
            </w:r>
          </w:p>
        </w:tc>
        <w:tc>
          <w:tcPr>
            <w:tcW w:w="4070" w:type="dxa"/>
            <w:tcBorders>
              <w:top w:val="nil"/>
              <w:left w:val="nil"/>
              <w:bottom w:val="single" w:sz="4" w:space="0" w:color="auto"/>
              <w:right w:val="single" w:sz="4" w:space="0" w:color="auto"/>
            </w:tcBorders>
            <w:shd w:val="clear" w:color="auto" w:fill="auto"/>
            <w:noWrap/>
            <w:vAlign w:val="bottom"/>
            <w:hideMark/>
          </w:tcPr>
          <w:p w14:paraId="5A83843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ATS_PRIORITY</w:t>
            </w:r>
          </w:p>
        </w:tc>
        <w:tc>
          <w:tcPr>
            <w:tcW w:w="2303" w:type="dxa"/>
            <w:tcBorders>
              <w:top w:val="nil"/>
              <w:left w:val="nil"/>
              <w:bottom w:val="single" w:sz="4" w:space="0" w:color="auto"/>
              <w:right w:val="single" w:sz="4" w:space="0" w:color="auto"/>
            </w:tcBorders>
            <w:shd w:val="clear" w:color="auto" w:fill="auto"/>
            <w:noWrap/>
            <w:vAlign w:val="bottom"/>
            <w:hideMark/>
          </w:tcPr>
          <w:p w14:paraId="02731F2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VARCHAR(2)</w:t>
            </w:r>
          </w:p>
        </w:tc>
        <w:tc>
          <w:tcPr>
            <w:tcW w:w="715" w:type="dxa"/>
            <w:tcBorders>
              <w:top w:val="nil"/>
              <w:left w:val="nil"/>
              <w:bottom w:val="single" w:sz="4" w:space="0" w:color="auto"/>
              <w:right w:val="single" w:sz="4" w:space="0" w:color="auto"/>
            </w:tcBorders>
            <w:shd w:val="clear" w:color="auto" w:fill="auto"/>
            <w:noWrap/>
            <w:vAlign w:val="bottom"/>
            <w:hideMark/>
          </w:tcPr>
          <w:p w14:paraId="157DC18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475322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6F11ED2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1DC44CC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1747F1DD"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654B5F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25</w:t>
            </w:r>
          </w:p>
        </w:tc>
        <w:tc>
          <w:tcPr>
            <w:tcW w:w="4070" w:type="dxa"/>
            <w:tcBorders>
              <w:top w:val="nil"/>
              <w:left w:val="nil"/>
              <w:bottom w:val="single" w:sz="4" w:space="0" w:color="auto"/>
              <w:right w:val="single" w:sz="4" w:space="0" w:color="auto"/>
            </w:tcBorders>
            <w:shd w:val="clear" w:color="auto" w:fill="auto"/>
            <w:noWrap/>
            <w:vAlign w:val="bottom"/>
            <w:hideMark/>
          </w:tcPr>
          <w:p w14:paraId="0AD4CBB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ATS_OHI</w:t>
            </w:r>
          </w:p>
        </w:tc>
        <w:tc>
          <w:tcPr>
            <w:tcW w:w="2303" w:type="dxa"/>
            <w:tcBorders>
              <w:top w:val="nil"/>
              <w:left w:val="nil"/>
              <w:bottom w:val="single" w:sz="4" w:space="0" w:color="auto"/>
              <w:right w:val="single" w:sz="4" w:space="0" w:color="auto"/>
            </w:tcBorders>
            <w:shd w:val="clear" w:color="auto" w:fill="auto"/>
            <w:noWrap/>
            <w:vAlign w:val="bottom"/>
            <w:hideMark/>
          </w:tcPr>
          <w:p w14:paraId="209844A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VARCHAR(60)</w:t>
            </w:r>
          </w:p>
        </w:tc>
        <w:tc>
          <w:tcPr>
            <w:tcW w:w="715" w:type="dxa"/>
            <w:tcBorders>
              <w:top w:val="nil"/>
              <w:left w:val="nil"/>
              <w:bottom w:val="single" w:sz="4" w:space="0" w:color="auto"/>
              <w:right w:val="single" w:sz="4" w:space="0" w:color="auto"/>
            </w:tcBorders>
            <w:shd w:val="clear" w:color="auto" w:fill="auto"/>
            <w:noWrap/>
            <w:vAlign w:val="bottom"/>
            <w:hideMark/>
          </w:tcPr>
          <w:p w14:paraId="0C8DDF2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9B7C9D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AC8218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4ABB877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046A75F3"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E166FC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26</w:t>
            </w:r>
          </w:p>
        </w:tc>
        <w:tc>
          <w:tcPr>
            <w:tcW w:w="4070" w:type="dxa"/>
            <w:tcBorders>
              <w:top w:val="nil"/>
              <w:left w:val="nil"/>
              <w:bottom w:val="single" w:sz="4" w:space="0" w:color="auto"/>
              <w:right w:val="single" w:sz="4" w:space="0" w:color="auto"/>
            </w:tcBorders>
            <w:shd w:val="clear" w:color="auto" w:fill="auto"/>
            <w:noWrap/>
            <w:vAlign w:val="bottom"/>
            <w:hideMark/>
          </w:tcPr>
          <w:p w14:paraId="7DCAB32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ATS_EXTENTION</w:t>
            </w:r>
          </w:p>
        </w:tc>
        <w:tc>
          <w:tcPr>
            <w:tcW w:w="2303" w:type="dxa"/>
            <w:tcBorders>
              <w:top w:val="nil"/>
              <w:left w:val="nil"/>
              <w:bottom w:val="single" w:sz="4" w:space="0" w:color="auto"/>
              <w:right w:val="single" w:sz="4" w:space="0" w:color="auto"/>
            </w:tcBorders>
            <w:shd w:val="clear" w:color="auto" w:fill="auto"/>
            <w:noWrap/>
            <w:vAlign w:val="bottom"/>
            <w:hideMark/>
          </w:tcPr>
          <w:p w14:paraId="6447D02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BOOLEAN(1)</w:t>
            </w:r>
          </w:p>
        </w:tc>
        <w:tc>
          <w:tcPr>
            <w:tcW w:w="715" w:type="dxa"/>
            <w:tcBorders>
              <w:top w:val="nil"/>
              <w:left w:val="nil"/>
              <w:bottom w:val="single" w:sz="4" w:space="0" w:color="auto"/>
              <w:right w:val="single" w:sz="4" w:space="0" w:color="auto"/>
            </w:tcBorders>
            <w:shd w:val="clear" w:color="auto" w:fill="auto"/>
            <w:noWrap/>
            <w:vAlign w:val="bottom"/>
            <w:hideMark/>
          </w:tcPr>
          <w:p w14:paraId="32098B7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333719A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63E0374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2BB61C5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084F8D3D"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33BA92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27</w:t>
            </w:r>
          </w:p>
        </w:tc>
        <w:tc>
          <w:tcPr>
            <w:tcW w:w="4070" w:type="dxa"/>
            <w:tcBorders>
              <w:top w:val="nil"/>
              <w:left w:val="nil"/>
              <w:bottom w:val="single" w:sz="4" w:space="0" w:color="auto"/>
              <w:right w:val="single" w:sz="4" w:space="0" w:color="auto"/>
            </w:tcBorders>
            <w:shd w:val="clear" w:color="auto" w:fill="auto"/>
            <w:noWrap/>
            <w:vAlign w:val="bottom"/>
            <w:hideMark/>
          </w:tcPr>
          <w:p w14:paraId="22D5B1D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LAST_SUBMIT</w:t>
            </w:r>
          </w:p>
        </w:tc>
        <w:tc>
          <w:tcPr>
            <w:tcW w:w="2303" w:type="dxa"/>
            <w:tcBorders>
              <w:top w:val="nil"/>
              <w:left w:val="nil"/>
              <w:bottom w:val="single" w:sz="4" w:space="0" w:color="auto"/>
              <w:right w:val="single" w:sz="4" w:space="0" w:color="auto"/>
            </w:tcBorders>
            <w:shd w:val="clear" w:color="auto" w:fill="auto"/>
            <w:noWrap/>
            <w:vAlign w:val="bottom"/>
            <w:hideMark/>
          </w:tcPr>
          <w:p w14:paraId="7B132E3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TIMESTAMP(23,10)</w:t>
            </w:r>
          </w:p>
        </w:tc>
        <w:tc>
          <w:tcPr>
            <w:tcW w:w="715" w:type="dxa"/>
            <w:tcBorders>
              <w:top w:val="nil"/>
              <w:left w:val="nil"/>
              <w:bottom w:val="single" w:sz="4" w:space="0" w:color="auto"/>
              <w:right w:val="single" w:sz="4" w:space="0" w:color="auto"/>
            </w:tcBorders>
            <w:shd w:val="clear" w:color="auto" w:fill="auto"/>
            <w:noWrap/>
            <w:vAlign w:val="bottom"/>
            <w:hideMark/>
          </w:tcPr>
          <w:p w14:paraId="29E0C08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E47FA0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A4EB9DA"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593CB09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3FFB650F"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EEA24B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28</w:t>
            </w:r>
          </w:p>
        </w:tc>
        <w:tc>
          <w:tcPr>
            <w:tcW w:w="4070" w:type="dxa"/>
            <w:tcBorders>
              <w:top w:val="nil"/>
              <w:left w:val="nil"/>
              <w:bottom w:val="single" w:sz="4" w:space="0" w:color="auto"/>
              <w:right w:val="single" w:sz="4" w:space="0" w:color="auto"/>
            </w:tcBorders>
            <w:shd w:val="clear" w:color="auto" w:fill="auto"/>
            <w:noWrap/>
            <w:vAlign w:val="bottom"/>
            <w:hideMark/>
          </w:tcPr>
          <w:p w14:paraId="278F6C3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CREATED_DATE</w:t>
            </w:r>
          </w:p>
        </w:tc>
        <w:tc>
          <w:tcPr>
            <w:tcW w:w="2303" w:type="dxa"/>
            <w:tcBorders>
              <w:top w:val="nil"/>
              <w:left w:val="nil"/>
              <w:bottom w:val="single" w:sz="4" w:space="0" w:color="auto"/>
              <w:right w:val="single" w:sz="4" w:space="0" w:color="auto"/>
            </w:tcBorders>
            <w:shd w:val="clear" w:color="auto" w:fill="auto"/>
            <w:noWrap/>
            <w:vAlign w:val="bottom"/>
            <w:hideMark/>
          </w:tcPr>
          <w:p w14:paraId="4437CEB4"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TIMESTAMP(23,10)</w:t>
            </w:r>
          </w:p>
        </w:tc>
        <w:tc>
          <w:tcPr>
            <w:tcW w:w="715" w:type="dxa"/>
            <w:tcBorders>
              <w:top w:val="nil"/>
              <w:left w:val="nil"/>
              <w:bottom w:val="single" w:sz="4" w:space="0" w:color="auto"/>
              <w:right w:val="single" w:sz="4" w:space="0" w:color="auto"/>
            </w:tcBorders>
            <w:shd w:val="clear" w:color="auto" w:fill="auto"/>
            <w:noWrap/>
            <w:vAlign w:val="bottom"/>
            <w:hideMark/>
          </w:tcPr>
          <w:p w14:paraId="2C019CDE"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4EBC371"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73B5BB3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1DDCF04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20DA1865"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A60B4EF"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29</w:t>
            </w:r>
          </w:p>
        </w:tc>
        <w:tc>
          <w:tcPr>
            <w:tcW w:w="4070" w:type="dxa"/>
            <w:tcBorders>
              <w:top w:val="nil"/>
              <w:left w:val="nil"/>
              <w:bottom w:val="single" w:sz="4" w:space="0" w:color="auto"/>
              <w:right w:val="single" w:sz="4" w:space="0" w:color="auto"/>
            </w:tcBorders>
            <w:shd w:val="clear" w:color="auto" w:fill="auto"/>
            <w:noWrap/>
            <w:vAlign w:val="bottom"/>
            <w:hideMark/>
          </w:tcPr>
          <w:p w14:paraId="5B0A0F6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REMARK</w:t>
            </w:r>
          </w:p>
        </w:tc>
        <w:tc>
          <w:tcPr>
            <w:tcW w:w="2303" w:type="dxa"/>
            <w:tcBorders>
              <w:top w:val="nil"/>
              <w:left w:val="nil"/>
              <w:bottom w:val="single" w:sz="4" w:space="0" w:color="auto"/>
              <w:right w:val="single" w:sz="4" w:space="0" w:color="auto"/>
            </w:tcBorders>
            <w:shd w:val="clear" w:color="auto" w:fill="auto"/>
            <w:noWrap/>
            <w:vAlign w:val="bottom"/>
            <w:hideMark/>
          </w:tcPr>
          <w:p w14:paraId="2BFE202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VARCHAR(200)</w:t>
            </w:r>
          </w:p>
        </w:tc>
        <w:tc>
          <w:tcPr>
            <w:tcW w:w="715" w:type="dxa"/>
            <w:tcBorders>
              <w:top w:val="nil"/>
              <w:left w:val="nil"/>
              <w:bottom w:val="single" w:sz="4" w:space="0" w:color="auto"/>
              <w:right w:val="single" w:sz="4" w:space="0" w:color="auto"/>
            </w:tcBorders>
            <w:shd w:val="clear" w:color="auto" w:fill="auto"/>
            <w:noWrap/>
            <w:vAlign w:val="bottom"/>
            <w:hideMark/>
          </w:tcPr>
          <w:p w14:paraId="4F23B54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27ED76F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BF9172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7DFAFD7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34CBAD2B"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9E698A8"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30</w:t>
            </w:r>
          </w:p>
        </w:tc>
        <w:tc>
          <w:tcPr>
            <w:tcW w:w="4070" w:type="dxa"/>
            <w:tcBorders>
              <w:top w:val="nil"/>
              <w:left w:val="nil"/>
              <w:bottom w:val="single" w:sz="4" w:space="0" w:color="auto"/>
              <w:right w:val="single" w:sz="4" w:space="0" w:color="auto"/>
            </w:tcBorders>
            <w:shd w:val="clear" w:color="auto" w:fill="auto"/>
            <w:noWrap/>
            <w:vAlign w:val="bottom"/>
            <w:hideMark/>
          </w:tcPr>
          <w:p w14:paraId="4E7B4730"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OR_ADDRES</w:t>
            </w:r>
          </w:p>
        </w:tc>
        <w:tc>
          <w:tcPr>
            <w:tcW w:w="2303" w:type="dxa"/>
            <w:tcBorders>
              <w:top w:val="nil"/>
              <w:left w:val="nil"/>
              <w:bottom w:val="single" w:sz="4" w:space="0" w:color="auto"/>
              <w:right w:val="single" w:sz="4" w:space="0" w:color="auto"/>
            </w:tcBorders>
            <w:shd w:val="clear" w:color="auto" w:fill="auto"/>
            <w:noWrap/>
            <w:vAlign w:val="bottom"/>
            <w:hideMark/>
          </w:tcPr>
          <w:p w14:paraId="6A66D453"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VARCHAR(80)</w:t>
            </w:r>
          </w:p>
        </w:tc>
        <w:tc>
          <w:tcPr>
            <w:tcW w:w="715" w:type="dxa"/>
            <w:tcBorders>
              <w:top w:val="nil"/>
              <w:left w:val="nil"/>
              <w:bottom w:val="single" w:sz="4" w:space="0" w:color="auto"/>
              <w:right w:val="single" w:sz="4" w:space="0" w:color="auto"/>
            </w:tcBorders>
            <w:shd w:val="clear" w:color="auto" w:fill="auto"/>
            <w:noWrap/>
            <w:vAlign w:val="bottom"/>
            <w:hideMark/>
          </w:tcPr>
          <w:p w14:paraId="05EC76D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B977476"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5C5BBDB7"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4689F012"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r w:rsidR="003F20D1" w:rsidRPr="00A84C01" w14:paraId="742CDC8B" w14:textId="77777777" w:rsidTr="00AB341D">
        <w:trPr>
          <w:trHeight w:val="31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4BF212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31</w:t>
            </w:r>
          </w:p>
        </w:tc>
        <w:tc>
          <w:tcPr>
            <w:tcW w:w="4070" w:type="dxa"/>
            <w:tcBorders>
              <w:top w:val="nil"/>
              <w:left w:val="nil"/>
              <w:bottom w:val="single" w:sz="4" w:space="0" w:color="auto"/>
              <w:right w:val="single" w:sz="4" w:space="0" w:color="auto"/>
            </w:tcBorders>
            <w:shd w:val="clear" w:color="auto" w:fill="auto"/>
            <w:noWrap/>
            <w:vAlign w:val="bottom"/>
            <w:hideMark/>
          </w:tcPr>
          <w:p w14:paraId="33681A3B"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SUBJECT_IPM</w:t>
            </w:r>
          </w:p>
        </w:tc>
        <w:tc>
          <w:tcPr>
            <w:tcW w:w="2303" w:type="dxa"/>
            <w:tcBorders>
              <w:top w:val="nil"/>
              <w:left w:val="nil"/>
              <w:bottom w:val="single" w:sz="4" w:space="0" w:color="auto"/>
              <w:right w:val="single" w:sz="4" w:space="0" w:color="auto"/>
            </w:tcBorders>
            <w:shd w:val="clear" w:color="auto" w:fill="auto"/>
            <w:noWrap/>
            <w:vAlign w:val="bottom"/>
            <w:hideMark/>
          </w:tcPr>
          <w:p w14:paraId="3BC31855"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VARCHAR(160)</w:t>
            </w:r>
          </w:p>
        </w:tc>
        <w:tc>
          <w:tcPr>
            <w:tcW w:w="715" w:type="dxa"/>
            <w:tcBorders>
              <w:top w:val="nil"/>
              <w:left w:val="nil"/>
              <w:bottom w:val="single" w:sz="4" w:space="0" w:color="auto"/>
              <w:right w:val="single" w:sz="4" w:space="0" w:color="auto"/>
            </w:tcBorders>
            <w:shd w:val="clear" w:color="auto" w:fill="auto"/>
            <w:noWrap/>
            <w:vAlign w:val="bottom"/>
            <w:hideMark/>
          </w:tcPr>
          <w:p w14:paraId="468958F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1E2788CD"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567" w:type="dxa"/>
            <w:tcBorders>
              <w:top w:val="nil"/>
              <w:left w:val="nil"/>
              <w:bottom w:val="single" w:sz="4" w:space="0" w:color="auto"/>
              <w:right w:val="single" w:sz="4" w:space="0" w:color="auto"/>
            </w:tcBorders>
            <w:shd w:val="clear" w:color="auto" w:fill="auto"/>
            <w:noWrap/>
            <w:vAlign w:val="bottom"/>
            <w:hideMark/>
          </w:tcPr>
          <w:p w14:paraId="6DB7DE5C"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c>
          <w:tcPr>
            <w:tcW w:w="850" w:type="dxa"/>
            <w:tcBorders>
              <w:top w:val="nil"/>
              <w:left w:val="nil"/>
              <w:bottom w:val="single" w:sz="4" w:space="0" w:color="auto"/>
              <w:right w:val="single" w:sz="4" w:space="0" w:color="auto"/>
            </w:tcBorders>
            <w:shd w:val="clear" w:color="auto" w:fill="auto"/>
            <w:noWrap/>
            <w:vAlign w:val="bottom"/>
            <w:hideMark/>
          </w:tcPr>
          <w:p w14:paraId="41DA70F9" w14:textId="77777777" w:rsidR="003F20D1" w:rsidRPr="00A84C01" w:rsidRDefault="003F20D1" w:rsidP="003F20D1">
            <w:pPr>
              <w:rPr>
                <w:rFonts w:eastAsia="Times New Roman" w:cs="Times New Roman"/>
                <w:color w:val="000000"/>
                <w:sz w:val="24"/>
                <w:szCs w:val="24"/>
              </w:rPr>
            </w:pPr>
            <w:r w:rsidRPr="00A84C01">
              <w:rPr>
                <w:rFonts w:eastAsia="Times New Roman" w:cs="Times New Roman"/>
                <w:color w:val="000000"/>
                <w:sz w:val="24"/>
                <w:szCs w:val="24"/>
              </w:rPr>
              <w:t> </w:t>
            </w:r>
          </w:p>
        </w:tc>
      </w:tr>
    </w:tbl>
    <w:p w14:paraId="7815A366" w14:textId="77777777" w:rsidR="003F20D1" w:rsidRPr="00B07735" w:rsidRDefault="003F20D1" w:rsidP="003F20D1"/>
    <w:tbl>
      <w:tblPr>
        <w:tblW w:w="9533" w:type="dxa"/>
        <w:tblLook w:val="04A0" w:firstRow="1" w:lastRow="0" w:firstColumn="1" w:lastColumn="0" w:noHBand="0" w:noVBand="1"/>
      </w:tblPr>
      <w:tblGrid>
        <w:gridCol w:w="534"/>
        <w:gridCol w:w="3714"/>
        <w:gridCol w:w="2045"/>
        <w:gridCol w:w="630"/>
        <w:gridCol w:w="592"/>
        <w:gridCol w:w="505"/>
        <w:gridCol w:w="1513"/>
      </w:tblGrid>
      <w:tr w:rsidR="003F20D1" w:rsidRPr="007B1F89" w14:paraId="052E453F" w14:textId="77777777" w:rsidTr="00AB341D">
        <w:trPr>
          <w:trHeight w:val="375"/>
        </w:trPr>
        <w:tc>
          <w:tcPr>
            <w:tcW w:w="9533"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12A7743"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OUTBOX_ADDRESS</w:t>
            </w:r>
          </w:p>
        </w:tc>
      </w:tr>
      <w:tr w:rsidR="003F20D1" w:rsidRPr="007B1F89" w14:paraId="2D61B618" w14:textId="77777777" w:rsidTr="00AB341D">
        <w:trPr>
          <w:trHeight w:val="330"/>
        </w:trPr>
        <w:tc>
          <w:tcPr>
            <w:tcW w:w="534" w:type="dxa"/>
            <w:tcBorders>
              <w:top w:val="nil"/>
              <w:left w:val="single" w:sz="4" w:space="0" w:color="auto"/>
              <w:bottom w:val="single" w:sz="4" w:space="0" w:color="auto"/>
              <w:right w:val="single" w:sz="4" w:space="0" w:color="auto"/>
            </w:tcBorders>
            <w:shd w:val="clear" w:color="000000" w:fill="D9D9D9"/>
            <w:noWrap/>
            <w:vAlign w:val="bottom"/>
            <w:hideMark/>
          </w:tcPr>
          <w:p w14:paraId="5B2337C2"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3714" w:type="dxa"/>
            <w:tcBorders>
              <w:top w:val="nil"/>
              <w:left w:val="nil"/>
              <w:bottom w:val="single" w:sz="4" w:space="0" w:color="auto"/>
              <w:right w:val="single" w:sz="4" w:space="0" w:color="auto"/>
            </w:tcBorders>
            <w:shd w:val="clear" w:color="000000" w:fill="D9D9D9"/>
            <w:noWrap/>
            <w:vAlign w:val="bottom"/>
            <w:hideMark/>
          </w:tcPr>
          <w:p w14:paraId="711EFE5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045" w:type="dxa"/>
            <w:tcBorders>
              <w:top w:val="nil"/>
              <w:left w:val="nil"/>
              <w:bottom w:val="single" w:sz="4" w:space="0" w:color="auto"/>
              <w:right w:val="single" w:sz="4" w:space="0" w:color="auto"/>
            </w:tcBorders>
            <w:shd w:val="clear" w:color="000000" w:fill="D9D9D9"/>
            <w:noWrap/>
            <w:vAlign w:val="bottom"/>
            <w:hideMark/>
          </w:tcPr>
          <w:p w14:paraId="4D0F5865"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630" w:type="dxa"/>
            <w:tcBorders>
              <w:top w:val="nil"/>
              <w:left w:val="nil"/>
              <w:bottom w:val="single" w:sz="4" w:space="0" w:color="auto"/>
              <w:right w:val="single" w:sz="4" w:space="0" w:color="auto"/>
            </w:tcBorders>
            <w:shd w:val="clear" w:color="000000" w:fill="D9D9D9"/>
            <w:noWrap/>
            <w:vAlign w:val="bottom"/>
            <w:hideMark/>
          </w:tcPr>
          <w:p w14:paraId="60BEF4FA"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592" w:type="dxa"/>
            <w:tcBorders>
              <w:top w:val="nil"/>
              <w:left w:val="nil"/>
              <w:bottom w:val="single" w:sz="4" w:space="0" w:color="auto"/>
              <w:right w:val="single" w:sz="4" w:space="0" w:color="auto"/>
            </w:tcBorders>
            <w:shd w:val="clear" w:color="000000" w:fill="D9D9D9"/>
            <w:noWrap/>
            <w:vAlign w:val="bottom"/>
            <w:hideMark/>
          </w:tcPr>
          <w:p w14:paraId="18C9164E"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05" w:type="dxa"/>
            <w:tcBorders>
              <w:top w:val="nil"/>
              <w:left w:val="nil"/>
              <w:bottom w:val="single" w:sz="4" w:space="0" w:color="auto"/>
              <w:right w:val="single" w:sz="4" w:space="0" w:color="auto"/>
            </w:tcBorders>
            <w:shd w:val="clear" w:color="000000" w:fill="D9D9D9"/>
            <w:noWrap/>
            <w:vAlign w:val="bottom"/>
            <w:hideMark/>
          </w:tcPr>
          <w:p w14:paraId="75696EFF"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1513" w:type="dxa"/>
            <w:tcBorders>
              <w:top w:val="nil"/>
              <w:left w:val="nil"/>
              <w:bottom w:val="single" w:sz="4" w:space="0" w:color="auto"/>
              <w:right w:val="single" w:sz="4" w:space="0" w:color="auto"/>
            </w:tcBorders>
            <w:shd w:val="clear" w:color="000000" w:fill="D9D9D9"/>
            <w:noWrap/>
            <w:vAlign w:val="bottom"/>
            <w:hideMark/>
          </w:tcPr>
          <w:p w14:paraId="68D42379"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50C8A99B"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893881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1</w:t>
            </w:r>
          </w:p>
        </w:tc>
        <w:tc>
          <w:tcPr>
            <w:tcW w:w="3714" w:type="dxa"/>
            <w:tcBorders>
              <w:top w:val="nil"/>
              <w:left w:val="nil"/>
              <w:bottom w:val="single" w:sz="4" w:space="0" w:color="auto"/>
              <w:right w:val="single" w:sz="4" w:space="0" w:color="auto"/>
            </w:tcBorders>
            <w:shd w:val="clear" w:color="auto" w:fill="auto"/>
            <w:noWrap/>
            <w:vAlign w:val="bottom"/>
            <w:hideMark/>
          </w:tcPr>
          <w:p w14:paraId="6ED8BE3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ID</w:t>
            </w:r>
          </w:p>
        </w:tc>
        <w:tc>
          <w:tcPr>
            <w:tcW w:w="2045" w:type="dxa"/>
            <w:tcBorders>
              <w:top w:val="nil"/>
              <w:left w:val="nil"/>
              <w:bottom w:val="single" w:sz="4" w:space="0" w:color="auto"/>
              <w:right w:val="single" w:sz="4" w:space="0" w:color="auto"/>
            </w:tcBorders>
            <w:shd w:val="clear" w:color="auto" w:fill="auto"/>
            <w:noWrap/>
            <w:vAlign w:val="bottom"/>
            <w:hideMark/>
          </w:tcPr>
          <w:p w14:paraId="0C06E28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7F2C5F7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592" w:type="dxa"/>
            <w:tcBorders>
              <w:top w:val="nil"/>
              <w:left w:val="nil"/>
              <w:bottom w:val="single" w:sz="4" w:space="0" w:color="auto"/>
              <w:right w:val="single" w:sz="4" w:space="0" w:color="auto"/>
            </w:tcBorders>
            <w:shd w:val="clear" w:color="auto" w:fill="auto"/>
            <w:noWrap/>
            <w:vAlign w:val="bottom"/>
            <w:hideMark/>
          </w:tcPr>
          <w:p w14:paraId="6457CBB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505" w:type="dxa"/>
            <w:tcBorders>
              <w:top w:val="nil"/>
              <w:left w:val="nil"/>
              <w:bottom w:val="single" w:sz="4" w:space="0" w:color="auto"/>
              <w:right w:val="single" w:sz="4" w:space="0" w:color="auto"/>
            </w:tcBorders>
            <w:shd w:val="clear" w:color="auto" w:fill="auto"/>
            <w:noWrap/>
            <w:vAlign w:val="bottom"/>
            <w:hideMark/>
          </w:tcPr>
          <w:p w14:paraId="1730451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1513" w:type="dxa"/>
            <w:tcBorders>
              <w:top w:val="nil"/>
              <w:left w:val="nil"/>
              <w:bottom w:val="single" w:sz="4" w:space="0" w:color="auto"/>
              <w:right w:val="single" w:sz="4" w:space="0" w:color="auto"/>
            </w:tcBorders>
            <w:shd w:val="clear" w:color="auto" w:fill="auto"/>
            <w:noWrap/>
            <w:vAlign w:val="bottom"/>
            <w:hideMark/>
          </w:tcPr>
          <w:p w14:paraId="31D8448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60FDC45D"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D1F879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lastRenderedPageBreak/>
              <w:t>2</w:t>
            </w:r>
          </w:p>
        </w:tc>
        <w:tc>
          <w:tcPr>
            <w:tcW w:w="3714" w:type="dxa"/>
            <w:tcBorders>
              <w:top w:val="nil"/>
              <w:left w:val="nil"/>
              <w:bottom w:val="single" w:sz="4" w:space="0" w:color="auto"/>
              <w:right w:val="single" w:sz="4" w:space="0" w:color="auto"/>
            </w:tcBorders>
            <w:shd w:val="clear" w:color="auto" w:fill="auto"/>
            <w:noWrap/>
            <w:vAlign w:val="bottom"/>
            <w:hideMark/>
          </w:tcPr>
          <w:p w14:paraId="7DA23F8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OUTBOX_ID</w:t>
            </w:r>
          </w:p>
        </w:tc>
        <w:tc>
          <w:tcPr>
            <w:tcW w:w="2045" w:type="dxa"/>
            <w:tcBorders>
              <w:top w:val="nil"/>
              <w:left w:val="nil"/>
              <w:bottom w:val="single" w:sz="4" w:space="0" w:color="auto"/>
              <w:right w:val="single" w:sz="4" w:space="0" w:color="auto"/>
            </w:tcBorders>
            <w:shd w:val="clear" w:color="auto" w:fill="auto"/>
            <w:noWrap/>
            <w:vAlign w:val="bottom"/>
            <w:hideMark/>
          </w:tcPr>
          <w:p w14:paraId="546B8E9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3D4AC0A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7CC9EA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7FF049E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40503B3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10653FF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26313E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3</w:t>
            </w:r>
          </w:p>
        </w:tc>
        <w:tc>
          <w:tcPr>
            <w:tcW w:w="3714" w:type="dxa"/>
            <w:tcBorders>
              <w:top w:val="nil"/>
              <w:left w:val="nil"/>
              <w:bottom w:val="single" w:sz="4" w:space="0" w:color="auto"/>
              <w:right w:val="single" w:sz="4" w:space="0" w:color="auto"/>
            </w:tcBorders>
            <w:shd w:val="clear" w:color="auto" w:fill="auto"/>
            <w:noWrap/>
            <w:vAlign w:val="bottom"/>
            <w:hideMark/>
          </w:tcPr>
          <w:p w14:paraId="2DFE6E6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TYPE</w:t>
            </w:r>
          </w:p>
        </w:tc>
        <w:tc>
          <w:tcPr>
            <w:tcW w:w="2045" w:type="dxa"/>
            <w:tcBorders>
              <w:top w:val="nil"/>
              <w:left w:val="nil"/>
              <w:bottom w:val="single" w:sz="4" w:space="0" w:color="auto"/>
              <w:right w:val="single" w:sz="4" w:space="0" w:color="auto"/>
            </w:tcBorders>
            <w:shd w:val="clear" w:color="auto" w:fill="auto"/>
            <w:noWrap/>
            <w:vAlign w:val="bottom"/>
            <w:hideMark/>
          </w:tcPr>
          <w:p w14:paraId="14DDA90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VARCHAR(1)</w:t>
            </w:r>
          </w:p>
        </w:tc>
        <w:tc>
          <w:tcPr>
            <w:tcW w:w="630" w:type="dxa"/>
            <w:tcBorders>
              <w:top w:val="nil"/>
              <w:left w:val="nil"/>
              <w:bottom w:val="single" w:sz="4" w:space="0" w:color="auto"/>
              <w:right w:val="single" w:sz="4" w:space="0" w:color="auto"/>
            </w:tcBorders>
            <w:shd w:val="clear" w:color="auto" w:fill="auto"/>
            <w:noWrap/>
            <w:vAlign w:val="bottom"/>
            <w:hideMark/>
          </w:tcPr>
          <w:p w14:paraId="16AA52F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1F3D1337"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0516DDC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5946E8F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2A2ED143"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7541C4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4</w:t>
            </w:r>
          </w:p>
        </w:tc>
        <w:tc>
          <w:tcPr>
            <w:tcW w:w="3714" w:type="dxa"/>
            <w:tcBorders>
              <w:top w:val="nil"/>
              <w:left w:val="nil"/>
              <w:bottom w:val="single" w:sz="4" w:space="0" w:color="auto"/>
              <w:right w:val="single" w:sz="4" w:space="0" w:color="auto"/>
            </w:tcBorders>
            <w:shd w:val="clear" w:color="auto" w:fill="auto"/>
            <w:noWrap/>
            <w:vAlign w:val="bottom"/>
            <w:hideMark/>
          </w:tcPr>
          <w:p w14:paraId="10CDD46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ADDRESS</w:t>
            </w:r>
          </w:p>
        </w:tc>
        <w:tc>
          <w:tcPr>
            <w:tcW w:w="2045" w:type="dxa"/>
            <w:tcBorders>
              <w:top w:val="nil"/>
              <w:left w:val="nil"/>
              <w:bottom w:val="single" w:sz="4" w:space="0" w:color="auto"/>
              <w:right w:val="single" w:sz="4" w:space="0" w:color="auto"/>
            </w:tcBorders>
            <w:shd w:val="clear" w:color="auto" w:fill="auto"/>
            <w:noWrap/>
            <w:vAlign w:val="bottom"/>
            <w:hideMark/>
          </w:tcPr>
          <w:p w14:paraId="435AD3A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VARCHAR(80)</w:t>
            </w:r>
          </w:p>
        </w:tc>
        <w:tc>
          <w:tcPr>
            <w:tcW w:w="630" w:type="dxa"/>
            <w:tcBorders>
              <w:top w:val="nil"/>
              <w:left w:val="nil"/>
              <w:bottom w:val="single" w:sz="4" w:space="0" w:color="auto"/>
              <w:right w:val="single" w:sz="4" w:space="0" w:color="auto"/>
            </w:tcBorders>
            <w:shd w:val="clear" w:color="auto" w:fill="auto"/>
            <w:noWrap/>
            <w:vAlign w:val="bottom"/>
            <w:hideMark/>
          </w:tcPr>
          <w:p w14:paraId="0E7786A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1A74FF8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157C59A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5E88338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78CC9807"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11EC8C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5</w:t>
            </w:r>
          </w:p>
        </w:tc>
        <w:tc>
          <w:tcPr>
            <w:tcW w:w="3714" w:type="dxa"/>
            <w:tcBorders>
              <w:top w:val="nil"/>
              <w:left w:val="nil"/>
              <w:bottom w:val="single" w:sz="4" w:space="0" w:color="auto"/>
              <w:right w:val="single" w:sz="4" w:space="0" w:color="auto"/>
            </w:tcBorders>
            <w:shd w:val="clear" w:color="auto" w:fill="auto"/>
            <w:noWrap/>
            <w:vAlign w:val="bottom"/>
            <w:hideMark/>
          </w:tcPr>
          <w:p w14:paraId="7509B1D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IPN_REQUEST</w:t>
            </w:r>
          </w:p>
        </w:tc>
        <w:tc>
          <w:tcPr>
            <w:tcW w:w="2045" w:type="dxa"/>
            <w:tcBorders>
              <w:top w:val="nil"/>
              <w:left w:val="nil"/>
              <w:bottom w:val="single" w:sz="4" w:space="0" w:color="auto"/>
              <w:right w:val="single" w:sz="4" w:space="0" w:color="auto"/>
            </w:tcBorders>
            <w:shd w:val="clear" w:color="auto" w:fill="auto"/>
            <w:noWrap/>
            <w:vAlign w:val="bottom"/>
            <w:hideMark/>
          </w:tcPr>
          <w:p w14:paraId="0FF96C3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6EBA2AD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70B3DC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054E88F7"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30E914B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65620E27"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BF145C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6</w:t>
            </w:r>
          </w:p>
        </w:tc>
        <w:tc>
          <w:tcPr>
            <w:tcW w:w="3714" w:type="dxa"/>
            <w:tcBorders>
              <w:top w:val="nil"/>
              <w:left w:val="nil"/>
              <w:bottom w:val="single" w:sz="4" w:space="0" w:color="auto"/>
              <w:right w:val="single" w:sz="4" w:space="0" w:color="auto"/>
            </w:tcBorders>
            <w:shd w:val="clear" w:color="auto" w:fill="auto"/>
            <w:noWrap/>
            <w:vAlign w:val="bottom"/>
            <w:hideMark/>
          </w:tcPr>
          <w:p w14:paraId="520F635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REPORT_REQUEST</w:t>
            </w:r>
          </w:p>
        </w:tc>
        <w:tc>
          <w:tcPr>
            <w:tcW w:w="2045" w:type="dxa"/>
            <w:tcBorders>
              <w:top w:val="nil"/>
              <w:left w:val="nil"/>
              <w:bottom w:val="single" w:sz="4" w:space="0" w:color="auto"/>
              <w:right w:val="single" w:sz="4" w:space="0" w:color="auto"/>
            </w:tcBorders>
            <w:shd w:val="clear" w:color="auto" w:fill="auto"/>
            <w:noWrap/>
            <w:vAlign w:val="bottom"/>
            <w:hideMark/>
          </w:tcPr>
          <w:p w14:paraId="3362342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5978980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026E5F0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5F3F5DE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1D01B3F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3F9EE60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DC5DEE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7</w:t>
            </w:r>
          </w:p>
        </w:tc>
        <w:tc>
          <w:tcPr>
            <w:tcW w:w="3714" w:type="dxa"/>
            <w:tcBorders>
              <w:top w:val="nil"/>
              <w:left w:val="nil"/>
              <w:bottom w:val="single" w:sz="4" w:space="0" w:color="auto"/>
              <w:right w:val="single" w:sz="4" w:space="0" w:color="auto"/>
            </w:tcBorders>
            <w:shd w:val="clear" w:color="auto" w:fill="auto"/>
            <w:noWrap/>
            <w:vAlign w:val="bottom"/>
            <w:hideMark/>
          </w:tcPr>
          <w:p w14:paraId="2B065ED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MTA_REPORT_REQUEST</w:t>
            </w:r>
          </w:p>
        </w:tc>
        <w:tc>
          <w:tcPr>
            <w:tcW w:w="2045" w:type="dxa"/>
            <w:tcBorders>
              <w:top w:val="nil"/>
              <w:left w:val="nil"/>
              <w:bottom w:val="single" w:sz="4" w:space="0" w:color="auto"/>
              <w:right w:val="single" w:sz="4" w:space="0" w:color="auto"/>
            </w:tcBorders>
            <w:shd w:val="clear" w:color="auto" w:fill="auto"/>
            <w:noWrap/>
            <w:vAlign w:val="bottom"/>
            <w:hideMark/>
          </w:tcPr>
          <w:p w14:paraId="2E70A2F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322991B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7FC6D53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09EF903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467CDFB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3066863E"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DEBEBD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8</w:t>
            </w:r>
          </w:p>
        </w:tc>
        <w:tc>
          <w:tcPr>
            <w:tcW w:w="3714" w:type="dxa"/>
            <w:tcBorders>
              <w:top w:val="nil"/>
              <w:left w:val="nil"/>
              <w:bottom w:val="single" w:sz="4" w:space="0" w:color="auto"/>
              <w:right w:val="single" w:sz="4" w:space="0" w:color="auto"/>
            </w:tcBorders>
            <w:shd w:val="clear" w:color="auto" w:fill="auto"/>
            <w:noWrap/>
            <w:vAlign w:val="bottom"/>
            <w:hideMark/>
          </w:tcPr>
          <w:p w14:paraId="6EC2972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CHECK_GROUP</w:t>
            </w:r>
          </w:p>
        </w:tc>
        <w:tc>
          <w:tcPr>
            <w:tcW w:w="2045" w:type="dxa"/>
            <w:tcBorders>
              <w:top w:val="nil"/>
              <w:left w:val="nil"/>
              <w:bottom w:val="single" w:sz="4" w:space="0" w:color="auto"/>
              <w:right w:val="single" w:sz="4" w:space="0" w:color="auto"/>
            </w:tcBorders>
            <w:shd w:val="clear" w:color="auto" w:fill="auto"/>
            <w:noWrap/>
            <w:vAlign w:val="bottom"/>
            <w:hideMark/>
          </w:tcPr>
          <w:p w14:paraId="3A2C9D8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30" w:type="dxa"/>
            <w:tcBorders>
              <w:top w:val="nil"/>
              <w:left w:val="nil"/>
              <w:bottom w:val="single" w:sz="4" w:space="0" w:color="auto"/>
              <w:right w:val="single" w:sz="4" w:space="0" w:color="auto"/>
            </w:tcBorders>
            <w:shd w:val="clear" w:color="auto" w:fill="auto"/>
            <w:noWrap/>
            <w:vAlign w:val="bottom"/>
            <w:hideMark/>
          </w:tcPr>
          <w:p w14:paraId="5CA474C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C21A2C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216DAE7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13" w:type="dxa"/>
            <w:tcBorders>
              <w:top w:val="nil"/>
              <w:left w:val="nil"/>
              <w:bottom w:val="single" w:sz="4" w:space="0" w:color="auto"/>
              <w:right w:val="single" w:sz="4" w:space="0" w:color="auto"/>
            </w:tcBorders>
            <w:shd w:val="clear" w:color="auto" w:fill="auto"/>
            <w:noWrap/>
            <w:vAlign w:val="bottom"/>
            <w:hideMark/>
          </w:tcPr>
          <w:p w14:paraId="07CBCC3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bl>
    <w:p w14:paraId="6838C2B3" w14:textId="77777777" w:rsidR="003F20D1" w:rsidRPr="00B07735" w:rsidRDefault="003F20D1" w:rsidP="003F20D1"/>
    <w:tbl>
      <w:tblPr>
        <w:tblW w:w="9617" w:type="dxa"/>
        <w:tblLook w:val="04A0" w:firstRow="1" w:lastRow="0" w:firstColumn="1" w:lastColumn="0" w:noHBand="0" w:noVBand="1"/>
      </w:tblPr>
      <w:tblGrid>
        <w:gridCol w:w="540"/>
        <w:gridCol w:w="2630"/>
        <w:gridCol w:w="3204"/>
        <w:gridCol w:w="607"/>
        <w:gridCol w:w="629"/>
        <w:gridCol w:w="505"/>
        <w:gridCol w:w="1502"/>
      </w:tblGrid>
      <w:tr w:rsidR="003F20D1" w:rsidRPr="007B1F89" w14:paraId="5AA6EDBE" w14:textId="77777777" w:rsidTr="00AB341D">
        <w:trPr>
          <w:trHeight w:val="375"/>
        </w:trPr>
        <w:tc>
          <w:tcPr>
            <w:tcW w:w="9617"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492467C"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REPORT</w:t>
            </w:r>
          </w:p>
        </w:tc>
      </w:tr>
      <w:tr w:rsidR="003F20D1" w:rsidRPr="007B1F89" w14:paraId="5B3299BD" w14:textId="77777777" w:rsidTr="00AB341D">
        <w:trPr>
          <w:trHeight w:val="330"/>
        </w:trPr>
        <w:tc>
          <w:tcPr>
            <w:tcW w:w="540" w:type="dxa"/>
            <w:tcBorders>
              <w:top w:val="nil"/>
              <w:left w:val="single" w:sz="4" w:space="0" w:color="auto"/>
              <w:bottom w:val="single" w:sz="4" w:space="0" w:color="auto"/>
              <w:right w:val="single" w:sz="4" w:space="0" w:color="auto"/>
            </w:tcBorders>
            <w:shd w:val="clear" w:color="000000" w:fill="D9D9D9"/>
            <w:noWrap/>
            <w:vAlign w:val="bottom"/>
            <w:hideMark/>
          </w:tcPr>
          <w:p w14:paraId="50FB850A"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630" w:type="dxa"/>
            <w:tcBorders>
              <w:top w:val="nil"/>
              <w:left w:val="nil"/>
              <w:bottom w:val="single" w:sz="4" w:space="0" w:color="auto"/>
              <w:right w:val="single" w:sz="4" w:space="0" w:color="auto"/>
            </w:tcBorders>
            <w:shd w:val="clear" w:color="000000" w:fill="D9D9D9"/>
            <w:noWrap/>
            <w:vAlign w:val="bottom"/>
            <w:hideMark/>
          </w:tcPr>
          <w:p w14:paraId="5C2BA38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3204" w:type="dxa"/>
            <w:tcBorders>
              <w:top w:val="nil"/>
              <w:left w:val="nil"/>
              <w:bottom w:val="single" w:sz="4" w:space="0" w:color="auto"/>
              <w:right w:val="single" w:sz="4" w:space="0" w:color="auto"/>
            </w:tcBorders>
            <w:shd w:val="clear" w:color="000000" w:fill="D9D9D9"/>
            <w:noWrap/>
            <w:vAlign w:val="bottom"/>
            <w:hideMark/>
          </w:tcPr>
          <w:p w14:paraId="112C61A9"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607" w:type="dxa"/>
            <w:tcBorders>
              <w:top w:val="nil"/>
              <w:left w:val="nil"/>
              <w:bottom w:val="single" w:sz="4" w:space="0" w:color="auto"/>
              <w:right w:val="single" w:sz="4" w:space="0" w:color="auto"/>
            </w:tcBorders>
            <w:shd w:val="clear" w:color="000000" w:fill="D9D9D9"/>
            <w:noWrap/>
            <w:vAlign w:val="bottom"/>
            <w:hideMark/>
          </w:tcPr>
          <w:p w14:paraId="6EAB430B"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629" w:type="dxa"/>
            <w:tcBorders>
              <w:top w:val="nil"/>
              <w:left w:val="nil"/>
              <w:bottom w:val="single" w:sz="4" w:space="0" w:color="auto"/>
              <w:right w:val="single" w:sz="4" w:space="0" w:color="auto"/>
            </w:tcBorders>
            <w:shd w:val="clear" w:color="000000" w:fill="D9D9D9"/>
            <w:noWrap/>
            <w:vAlign w:val="bottom"/>
            <w:hideMark/>
          </w:tcPr>
          <w:p w14:paraId="3B37F51B"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05" w:type="dxa"/>
            <w:tcBorders>
              <w:top w:val="nil"/>
              <w:left w:val="nil"/>
              <w:bottom w:val="single" w:sz="4" w:space="0" w:color="auto"/>
              <w:right w:val="single" w:sz="4" w:space="0" w:color="auto"/>
            </w:tcBorders>
            <w:shd w:val="clear" w:color="000000" w:fill="D9D9D9"/>
            <w:noWrap/>
            <w:vAlign w:val="bottom"/>
            <w:hideMark/>
          </w:tcPr>
          <w:p w14:paraId="6CC2ED3D"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1502" w:type="dxa"/>
            <w:tcBorders>
              <w:top w:val="nil"/>
              <w:left w:val="nil"/>
              <w:bottom w:val="single" w:sz="4" w:space="0" w:color="auto"/>
              <w:right w:val="single" w:sz="4" w:space="0" w:color="auto"/>
            </w:tcBorders>
            <w:shd w:val="clear" w:color="000000" w:fill="D9D9D9"/>
            <w:noWrap/>
            <w:vAlign w:val="bottom"/>
            <w:hideMark/>
          </w:tcPr>
          <w:p w14:paraId="0D143499"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4073DB0F" w14:textId="77777777" w:rsidTr="00AB341D">
        <w:trPr>
          <w:trHeight w:val="31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F40BE6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1</w:t>
            </w:r>
          </w:p>
        </w:tc>
        <w:tc>
          <w:tcPr>
            <w:tcW w:w="2630" w:type="dxa"/>
            <w:tcBorders>
              <w:top w:val="nil"/>
              <w:left w:val="nil"/>
              <w:bottom w:val="single" w:sz="4" w:space="0" w:color="auto"/>
              <w:right w:val="single" w:sz="4" w:space="0" w:color="auto"/>
            </w:tcBorders>
            <w:shd w:val="clear" w:color="auto" w:fill="auto"/>
            <w:noWrap/>
            <w:vAlign w:val="bottom"/>
            <w:hideMark/>
          </w:tcPr>
          <w:p w14:paraId="31D6427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SEQ</w:t>
            </w:r>
          </w:p>
        </w:tc>
        <w:tc>
          <w:tcPr>
            <w:tcW w:w="3204" w:type="dxa"/>
            <w:tcBorders>
              <w:top w:val="nil"/>
              <w:left w:val="nil"/>
              <w:bottom w:val="single" w:sz="4" w:space="0" w:color="auto"/>
              <w:right w:val="single" w:sz="4" w:space="0" w:color="auto"/>
            </w:tcBorders>
            <w:shd w:val="clear" w:color="auto" w:fill="auto"/>
            <w:noWrap/>
            <w:vAlign w:val="bottom"/>
            <w:hideMark/>
          </w:tcPr>
          <w:p w14:paraId="03C104D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07" w:type="dxa"/>
            <w:tcBorders>
              <w:top w:val="nil"/>
              <w:left w:val="nil"/>
              <w:bottom w:val="single" w:sz="4" w:space="0" w:color="auto"/>
              <w:right w:val="single" w:sz="4" w:space="0" w:color="auto"/>
            </w:tcBorders>
            <w:shd w:val="clear" w:color="auto" w:fill="auto"/>
            <w:noWrap/>
            <w:vAlign w:val="bottom"/>
            <w:hideMark/>
          </w:tcPr>
          <w:p w14:paraId="1EE42AC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629" w:type="dxa"/>
            <w:tcBorders>
              <w:top w:val="nil"/>
              <w:left w:val="nil"/>
              <w:bottom w:val="single" w:sz="4" w:space="0" w:color="auto"/>
              <w:right w:val="single" w:sz="4" w:space="0" w:color="auto"/>
            </w:tcBorders>
            <w:shd w:val="clear" w:color="auto" w:fill="auto"/>
            <w:noWrap/>
            <w:vAlign w:val="bottom"/>
            <w:hideMark/>
          </w:tcPr>
          <w:p w14:paraId="324A4A1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505" w:type="dxa"/>
            <w:tcBorders>
              <w:top w:val="nil"/>
              <w:left w:val="nil"/>
              <w:bottom w:val="single" w:sz="4" w:space="0" w:color="auto"/>
              <w:right w:val="single" w:sz="4" w:space="0" w:color="auto"/>
            </w:tcBorders>
            <w:shd w:val="clear" w:color="auto" w:fill="auto"/>
            <w:noWrap/>
            <w:vAlign w:val="bottom"/>
            <w:hideMark/>
          </w:tcPr>
          <w:p w14:paraId="67086157"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1502" w:type="dxa"/>
            <w:tcBorders>
              <w:top w:val="nil"/>
              <w:left w:val="nil"/>
              <w:bottom w:val="single" w:sz="4" w:space="0" w:color="auto"/>
              <w:right w:val="single" w:sz="4" w:space="0" w:color="auto"/>
            </w:tcBorders>
            <w:shd w:val="clear" w:color="auto" w:fill="auto"/>
            <w:noWrap/>
            <w:vAlign w:val="bottom"/>
            <w:hideMark/>
          </w:tcPr>
          <w:p w14:paraId="478B276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5B90248D" w14:textId="77777777" w:rsidTr="00AB341D">
        <w:trPr>
          <w:trHeight w:val="31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A7A837"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2</w:t>
            </w:r>
          </w:p>
        </w:tc>
        <w:tc>
          <w:tcPr>
            <w:tcW w:w="2630" w:type="dxa"/>
            <w:tcBorders>
              <w:top w:val="nil"/>
              <w:left w:val="nil"/>
              <w:bottom w:val="single" w:sz="4" w:space="0" w:color="auto"/>
              <w:right w:val="single" w:sz="4" w:space="0" w:color="auto"/>
            </w:tcBorders>
            <w:shd w:val="clear" w:color="auto" w:fill="auto"/>
            <w:noWrap/>
            <w:vAlign w:val="bottom"/>
            <w:hideMark/>
          </w:tcPr>
          <w:p w14:paraId="35ED10A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SUBJECT_SEQ</w:t>
            </w:r>
          </w:p>
        </w:tc>
        <w:tc>
          <w:tcPr>
            <w:tcW w:w="3204" w:type="dxa"/>
            <w:tcBorders>
              <w:top w:val="nil"/>
              <w:left w:val="nil"/>
              <w:bottom w:val="single" w:sz="4" w:space="0" w:color="auto"/>
              <w:right w:val="single" w:sz="4" w:space="0" w:color="auto"/>
            </w:tcBorders>
            <w:shd w:val="clear" w:color="auto" w:fill="auto"/>
            <w:noWrap/>
            <w:vAlign w:val="bottom"/>
            <w:hideMark/>
          </w:tcPr>
          <w:p w14:paraId="62A5E71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607" w:type="dxa"/>
            <w:tcBorders>
              <w:top w:val="nil"/>
              <w:left w:val="nil"/>
              <w:bottom w:val="single" w:sz="4" w:space="0" w:color="auto"/>
              <w:right w:val="single" w:sz="4" w:space="0" w:color="auto"/>
            </w:tcBorders>
            <w:shd w:val="clear" w:color="auto" w:fill="auto"/>
            <w:noWrap/>
            <w:vAlign w:val="bottom"/>
            <w:hideMark/>
          </w:tcPr>
          <w:p w14:paraId="119F04D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29" w:type="dxa"/>
            <w:tcBorders>
              <w:top w:val="nil"/>
              <w:left w:val="nil"/>
              <w:bottom w:val="single" w:sz="4" w:space="0" w:color="auto"/>
              <w:right w:val="single" w:sz="4" w:space="0" w:color="auto"/>
            </w:tcBorders>
            <w:shd w:val="clear" w:color="auto" w:fill="auto"/>
            <w:noWrap/>
            <w:vAlign w:val="bottom"/>
            <w:hideMark/>
          </w:tcPr>
          <w:p w14:paraId="1C89A1B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670ED69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02" w:type="dxa"/>
            <w:tcBorders>
              <w:top w:val="nil"/>
              <w:left w:val="nil"/>
              <w:bottom w:val="single" w:sz="4" w:space="0" w:color="auto"/>
              <w:right w:val="single" w:sz="4" w:space="0" w:color="auto"/>
            </w:tcBorders>
            <w:shd w:val="clear" w:color="auto" w:fill="auto"/>
            <w:noWrap/>
            <w:vAlign w:val="bottom"/>
            <w:hideMark/>
          </w:tcPr>
          <w:p w14:paraId="3F4BD75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6296EE3C" w14:textId="77777777" w:rsidTr="00AB341D">
        <w:trPr>
          <w:trHeight w:val="31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3D7252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3</w:t>
            </w:r>
          </w:p>
        </w:tc>
        <w:tc>
          <w:tcPr>
            <w:tcW w:w="2630" w:type="dxa"/>
            <w:tcBorders>
              <w:top w:val="nil"/>
              <w:left w:val="nil"/>
              <w:bottom w:val="single" w:sz="4" w:space="0" w:color="auto"/>
              <w:right w:val="single" w:sz="4" w:space="0" w:color="auto"/>
            </w:tcBorders>
            <w:shd w:val="clear" w:color="auto" w:fill="auto"/>
            <w:noWrap/>
            <w:vAlign w:val="bottom"/>
            <w:hideMark/>
          </w:tcPr>
          <w:p w14:paraId="2FB9A45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SUBJECT_ID</w:t>
            </w:r>
          </w:p>
        </w:tc>
        <w:tc>
          <w:tcPr>
            <w:tcW w:w="3204" w:type="dxa"/>
            <w:tcBorders>
              <w:top w:val="nil"/>
              <w:left w:val="nil"/>
              <w:bottom w:val="single" w:sz="4" w:space="0" w:color="auto"/>
              <w:right w:val="single" w:sz="4" w:space="0" w:color="auto"/>
            </w:tcBorders>
            <w:shd w:val="clear" w:color="auto" w:fill="auto"/>
            <w:noWrap/>
            <w:vAlign w:val="bottom"/>
            <w:hideMark/>
          </w:tcPr>
          <w:p w14:paraId="7FE2362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VARCHAR(180)</w:t>
            </w:r>
          </w:p>
        </w:tc>
        <w:tc>
          <w:tcPr>
            <w:tcW w:w="607" w:type="dxa"/>
            <w:tcBorders>
              <w:top w:val="nil"/>
              <w:left w:val="nil"/>
              <w:bottom w:val="single" w:sz="4" w:space="0" w:color="auto"/>
              <w:right w:val="single" w:sz="4" w:space="0" w:color="auto"/>
            </w:tcBorders>
            <w:shd w:val="clear" w:color="auto" w:fill="auto"/>
            <w:noWrap/>
            <w:vAlign w:val="bottom"/>
            <w:hideMark/>
          </w:tcPr>
          <w:p w14:paraId="244572B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29" w:type="dxa"/>
            <w:tcBorders>
              <w:top w:val="nil"/>
              <w:left w:val="nil"/>
              <w:bottom w:val="single" w:sz="4" w:space="0" w:color="auto"/>
              <w:right w:val="single" w:sz="4" w:space="0" w:color="auto"/>
            </w:tcBorders>
            <w:shd w:val="clear" w:color="auto" w:fill="auto"/>
            <w:noWrap/>
            <w:vAlign w:val="bottom"/>
            <w:hideMark/>
          </w:tcPr>
          <w:p w14:paraId="174F38B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553EA01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02" w:type="dxa"/>
            <w:tcBorders>
              <w:top w:val="nil"/>
              <w:left w:val="nil"/>
              <w:bottom w:val="single" w:sz="4" w:space="0" w:color="auto"/>
              <w:right w:val="single" w:sz="4" w:space="0" w:color="auto"/>
            </w:tcBorders>
            <w:shd w:val="clear" w:color="auto" w:fill="auto"/>
            <w:noWrap/>
            <w:vAlign w:val="bottom"/>
            <w:hideMark/>
          </w:tcPr>
          <w:p w14:paraId="5E90584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346ACC86" w14:textId="77777777" w:rsidTr="00AB341D">
        <w:trPr>
          <w:trHeight w:val="31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3E6337"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4</w:t>
            </w:r>
          </w:p>
        </w:tc>
        <w:tc>
          <w:tcPr>
            <w:tcW w:w="2630" w:type="dxa"/>
            <w:tcBorders>
              <w:top w:val="nil"/>
              <w:left w:val="nil"/>
              <w:bottom w:val="single" w:sz="4" w:space="0" w:color="auto"/>
              <w:right w:val="single" w:sz="4" w:space="0" w:color="auto"/>
            </w:tcBorders>
            <w:shd w:val="clear" w:color="auto" w:fill="auto"/>
            <w:noWrap/>
            <w:vAlign w:val="bottom"/>
            <w:hideMark/>
          </w:tcPr>
          <w:p w14:paraId="1B7112A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LAST_UPDATE</w:t>
            </w:r>
          </w:p>
        </w:tc>
        <w:tc>
          <w:tcPr>
            <w:tcW w:w="3204" w:type="dxa"/>
            <w:tcBorders>
              <w:top w:val="nil"/>
              <w:left w:val="nil"/>
              <w:bottom w:val="single" w:sz="4" w:space="0" w:color="auto"/>
              <w:right w:val="single" w:sz="4" w:space="0" w:color="auto"/>
            </w:tcBorders>
            <w:shd w:val="clear" w:color="auto" w:fill="auto"/>
            <w:noWrap/>
            <w:vAlign w:val="bottom"/>
            <w:hideMark/>
          </w:tcPr>
          <w:p w14:paraId="5BE4F95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TIMESTAMP(23,10)</w:t>
            </w:r>
          </w:p>
        </w:tc>
        <w:tc>
          <w:tcPr>
            <w:tcW w:w="607" w:type="dxa"/>
            <w:tcBorders>
              <w:top w:val="nil"/>
              <w:left w:val="nil"/>
              <w:bottom w:val="single" w:sz="4" w:space="0" w:color="auto"/>
              <w:right w:val="single" w:sz="4" w:space="0" w:color="auto"/>
            </w:tcBorders>
            <w:shd w:val="clear" w:color="auto" w:fill="auto"/>
            <w:noWrap/>
            <w:vAlign w:val="bottom"/>
            <w:hideMark/>
          </w:tcPr>
          <w:p w14:paraId="7A3F522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29" w:type="dxa"/>
            <w:tcBorders>
              <w:top w:val="nil"/>
              <w:left w:val="nil"/>
              <w:bottom w:val="single" w:sz="4" w:space="0" w:color="auto"/>
              <w:right w:val="single" w:sz="4" w:space="0" w:color="auto"/>
            </w:tcBorders>
            <w:shd w:val="clear" w:color="auto" w:fill="auto"/>
            <w:noWrap/>
            <w:vAlign w:val="bottom"/>
            <w:hideMark/>
          </w:tcPr>
          <w:p w14:paraId="6A40900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05" w:type="dxa"/>
            <w:tcBorders>
              <w:top w:val="nil"/>
              <w:left w:val="nil"/>
              <w:bottom w:val="single" w:sz="4" w:space="0" w:color="auto"/>
              <w:right w:val="single" w:sz="4" w:space="0" w:color="auto"/>
            </w:tcBorders>
            <w:shd w:val="clear" w:color="auto" w:fill="auto"/>
            <w:noWrap/>
            <w:vAlign w:val="bottom"/>
            <w:hideMark/>
          </w:tcPr>
          <w:p w14:paraId="49E2CE0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502" w:type="dxa"/>
            <w:tcBorders>
              <w:top w:val="nil"/>
              <w:left w:val="nil"/>
              <w:bottom w:val="single" w:sz="4" w:space="0" w:color="auto"/>
              <w:right w:val="single" w:sz="4" w:space="0" w:color="auto"/>
            </w:tcBorders>
            <w:shd w:val="clear" w:color="auto" w:fill="auto"/>
            <w:noWrap/>
            <w:vAlign w:val="bottom"/>
            <w:hideMark/>
          </w:tcPr>
          <w:p w14:paraId="1D07198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bl>
    <w:p w14:paraId="0034F5EB" w14:textId="77777777" w:rsidR="003F20D1" w:rsidRPr="00B07735" w:rsidRDefault="003F20D1" w:rsidP="003F20D1"/>
    <w:p w14:paraId="0ACAE58E" w14:textId="77777777" w:rsidR="003F20D1" w:rsidRPr="00B07735" w:rsidRDefault="003F20D1" w:rsidP="003F20D1"/>
    <w:tbl>
      <w:tblPr>
        <w:tblW w:w="9634" w:type="dxa"/>
        <w:tblLook w:val="04A0" w:firstRow="1" w:lastRow="0" w:firstColumn="1" w:lastColumn="0" w:noHBand="0" w:noVBand="1"/>
      </w:tblPr>
      <w:tblGrid>
        <w:gridCol w:w="534"/>
        <w:gridCol w:w="3736"/>
        <w:gridCol w:w="1962"/>
        <w:gridCol w:w="709"/>
        <w:gridCol w:w="592"/>
        <w:gridCol w:w="684"/>
        <w:gridCol w:w="1417"/>
      </w:tblGrid>
      <w:tr w:rsidR="003F20D1" w:rsidRPr="007B1F89" w14:paraId="24133ED1" w14:textId="77777777" w:rsidTr="00AB341D">
        <w:trPr>
          <w:trHeight w:val="375"/>
        </w:trPr>
        <w:tc>
          <w:tcPr>
            <w:tcW w:w="9634"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4D5405F"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REPORT_DETAIL</w:t>
            </w:r>
          </w:p>
        </w:tc>
      </w:tr>
      <w:tr w:rsidR="003F20D1" w:rsidRPr="007B1F89" w14:paraId="5214AAD3" w14:textId="77777777" w:rsidTr="00AB341D">
        <w:trPr>
          <w:trHeight w:val="330"/>
        </w:trPr>
        <w:tc>
          <w:tcPr>
            <w:tcW w:w="534" w:type="dxa"/>
            <w:tcBorders>
              <w:top w:val="nil"/>
              <w:left w:val="single" w:sz="4" w:space="0" w:color="auto"/>
              <w:bottom w:val="single" w:sz="4" w:space="0" w:color="auto"/>
              <w:right w:val="single" w:sz="4" w:space="0" w:color="auto"/>
            </w:tcBorders>
            <w:shd w:val="clear" w:color="000000" w:fill="D9D9D9"/>
            <w:noWrap/>
            <w:vAlign w:val="bottom"/>
            <w:hideMark/>
          </w:tcPr>
          <w:p w14:paraId="115D990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3736" w:type="dxa"/>
            <w:tcBorders>
              <w:top w:val="nil"/>
              <w:left w:val="nil"/>
              <w:bottom w:val="single" w:sz="4" w:space="0" w:color="auto"/>
              <w:right w:val="single" w:sz="4" w:space="0" w:color="auto"/>
            </w:tcBorders>
            <w:shd w:val="clear" w:color="000000" w:fill="D9D9D9"/>
            <w:noWrap/>
            <w:vAlign w:val="bottom"/>
            <w:hideMark/>
          </w:tcPr>
          <w:p w14:paraId="4EC3789E"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1962" w:type="dxa"/>
            <w:tcBorders>
              <w:top w:val="nil"/>
              <w:left w:val="nil"/>
              <w:bottom w:val="single" w:sz="4" w:space="0" w:color="auto"/>
              <w:right w:val="single" w:sz="4" w:space="0" w:color="auto"/>
            </w:tcBorders>
            <w:shd w:val="clear" w:color="000000" w:fill="D9D9D9"/>
            <w:noWrap/>
            <w:vAlign w:val="bottom"/>
            <w:hideMark/>
          </w:tcPr>
          <w:p w14:paraId="3BF71EE7"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12694974"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592" w:type="dxa"/>
            <w:tcBorders>
              <w:top w:val="nil"/>
              <w:left w:val="nil"/>
              <w:bottom w:val="single" w:sz="4" w:space="0" w:color="auto"/>
              <w:right w:val="single" w:sz="4" w:space="0" w:color="auto"/>
            </w:tcBorders>
            <w:shd w:val="clear" w:color="000000" w:fill="D9D9D9"/>
            <w:noWrap/>
            <w:vAlign w:val="bottom"/>
            <w:hideMark/>
          </w:tcPr>
          <w:p w14:paraId="6C33B03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684" w:type="dxa"/>
            <w:tcBorders>
              <w:top w:val="nil"/>
              <w:left w:val="nil"/>
              <w:bottom w:val="single" w:sz="4" w:space="0" w:color="auto"/>
              <w:right w:val="single" w:sz="4" w:space="0" w:color="auto"/>
            </w:tcBorders>
            <w:shd w:val="clear" w:color="000000" w:fill="D9D9D9"/>
            <w:noWrap/>
            <w:vAlign w:val="bottom"/>
            <w:hideMark/>
          </w:tcPr>
          <w:p w14:paraId="15FB4BD4"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1417" w:type="dxa"/>
            <w:tcBorders>
              <w:top w:val="nil"/>
              <w:left w:val="nil"/>
              <w:bottom w:val="single" w:sz="4" w:space="0" w:color="auto"/>
              <w:right w:val="single" w:sz="4" w:space="0" w:color="auto"/>
            </w:tcBorders>
            <w:shd w:val="clear" w:color="000000" w:fill="D9D9D9"/>
            <w:noWrap/>
            <w:vAlign w:val="bottom"/>
            <w:hideMark/>
          </w:tcPr>
          <w:p w14:paraId="6498B996"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7B2FBAE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DEA39B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1</w:t>
            </w:r>
          </w:p>
        </w:tc>
        <w:tc>
          <w:tcPr>
            <w:tcW w:w="3736" w:type="dxa"/>
            <w:tcBorders>
              <w:top w:val="nil"/>
              <w:left w:val="nil"/>
              <w:bottom w:val="single" w:sz="4" w:space="0" w:color="auto"/>
              <w:right w:val="single" w:sz="4" w:space="0" w:color="auto"/>
            </w:tcBorders>
            <w:shd w:val="clear" w:color="auto" w:fill="auto"/>
            <w:noWrap/>
            <w:vAlign w:val="bottom"/>
            <w:hideMark/>
          </w:tcPr>
          <w:p w14:paraId="1DB606B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ID</w:t>
            </w:r>
          </w:p>
        </w:tc>
        <w:tc>
          <w:tcPr>
            <w:tcW w:w="1962" w:type="dxa"/>
            <w:tcBorders>
              <w:top w:val="nil"/>
              <w:left w:val="nil"/>
              <w:bottom w:val="single" w:sz="4" w:space="0" w:color="auto"/>
              <w:right w:val="single" w:sz="4" w:space="0" w:color="auto"/>
            </w:tcBorders>
            <w:shd w:val="clear" w:color="auto" w:fill="auto"/>
            <w:noWrap/>
            <w:vAlign w:val="bottom"/>
            <w:hideMark/>
          </w:tcPr>
          <w:p w14:paraId="6B2D5CE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709" w:type="dxa"/>
            <w:tcBorders>
              <w:top w:val="nil"/>
              <w:left w:val="nil"/>
              <w:bottom w:val="single" w:sz="4" w:space="0" w:color="auto"/>
              <w:right w:val="single" w:sz="4" w:space="0" w:color="auto"/>
            </w:tcBorders>
            <w:shd w:val="clear" w:color="auto" w:fill="auto"/>
            <w:noWrap/>
            <w:vAlign w:val="center"/>
            <w:hideMark/>
          </w:tcPr>
          <w:p w14:paraId="4651AE0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592" w:type="dxa"/>
            <w:tcBorders>
              <w:top w:val="nil"/>
              <w:left w:val="nil"/>
              <w:bottom w:val="single" w:sz="4" w:space="0" w:color="auto"/>
              <w:right w:val="single" w:sz="4" w:space="0" w:color="auto"/>
            </w:tcBorders>
            <w:shd w:val="clear" w:color="auto" w:fill="auto"/>
            <w:noWrap/>
            <w:vAlign w:val="center"/>
            <w:hideMark/>
          </w:tcPr>
          <w:p w14:paraId="468E580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684" w:type="dxa"/>
            <w:tcBorders>
              <w:top w:val="nil"/>
              <w:left w:val="nil"/>
              <w:bottom w:val="single" w:sz="4" w:space="0" w:color="auto"/>
              <w:right w:val="single" w:sz="4" w:space="0" w:color="auto"/>
            </w:tcBorders>
            <w:shd w:val="clear" w:color="auto" w:fill="auto"/>
            <w:noWrap/>
            <w:vAlign w:val="center"/>
            <w:hideMark/>
          </w:tcPr>
          <w:p w14:paraId="5DD3C65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1417" w:type="dxa"/>
            <w:tcBorders>
              <w:top w:val="nil"/>
              <w:left w:val="nil"/>
              <w:bottom w:val="single" w:sz="4" w:space="0" w:color="auto"/>
              <w:right w:val="single" w:sz="4" w:space="0" w:color="auto"/>
            </w:tcBorders>
            <w:shd w:val="clear" w:color="auto" w:fill="auto"/>
            <w:noWrap/>
            <w:vAlign w:val="bottom"/>
            <w:hideMark/>
          </w:tcPr>
          <w:p w14:paraId="206C70C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28E8EF1F"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122926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2</w:t>
            </w:r>
          </w:p>
        </w:tc>
        <w:tc>
          <w:tcPr>
            <w:tcW w:w="3736" w:type="dxa"/>
            <w:tcBorders>
              <w:top w:val="nil"/>
              <w:left w:val="nil"/>
              <w:bottom w:val="single" w:sz="4" w:space="0" w:color="auto"/>
              <w:right w:val="single" w:sz="4" w:space="0" w:color="auto"/>
            </w:tcBorders>
            <w:shd w:val="clear" w:color="auto" w:fill="auto"/>
            <w:noWrap/>
            <w:vAlign w:val="bottom"/>
            <w:hideMark/>
          </w:tcPr>
          <w:p w14:paraId="56583D5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SEQUENCE</w:t>
            </w:r>
          </w:p>
        </w:tc>
        <w:tc>
          <w:tcPr>
            <w:tcW w:w="1962" w:type="dxa"/>
            <w:tcBorders>
              <w:top w:val="nil"/>
              <w:left w:val="nil"/>
              <w:bottom w:val="single" w:sz="4" w:space="0" w:color="auto"/>
              <w:right w:val="single" w:sz="4" w:space="0" w:color="auto"/>
            </w:tcBorders>
            <w:shd w:val="clear" w:color="auto" w:fill="auto"/>
            <w:noWrap/>
            <w:vAlign w:val="bottom"/>
            <w:hideMark/>
          </w:tcPr>
          <w:p w14:paraId="1235C8B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709" w:type="dxa"/>
            <w:tcBorders>
              <w:top w:val="nil"/>
              <w:left w:val="nil"/>
              <w:bottom w:val="single" w:sz="4" w:space="0" w:color="auto"/>
              <w:right w:val="single" w:sz="4" w:space="0" w:color="auto"/>
            </w:tcBorders>
            <w:shd w:val="clear" w:color="auto" w:fill="auto"/>
            <w:noWrap/>
            <w:vAlign w:val="bottom"/>
            <w:hideMark/>
          </w:tcPr>
          <w:p w14:paraId="3461B7F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3DC8F3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5F6F528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4CBDD03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04B8A338"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B2A53C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3</w:t>
            </w:r>
          </w:p>
        </w:tc>
        <w:tc>
          <w:tcPr>
            <w:tcW w:w="3736" w:type="dxa"/>
            <w:tcBorders>
              <w:top w:val="nil"/>
              <w:left w:val="nil"/>
              <w:bottom w:val="single" w:sz="4" w:space="0" w:color="auto"/>
              <w:right w:val="single" w:sz="4" w:space="0" w:color="auto"/>
            </w:tcBorders>
            <w:shd w:val="clear" w:color="auto" w:fill="auto"/>
            <w:noWrap/>
            <w:vAlign w:val="bottom"/>
            <w:hideMark/>
          </w:tcPr>
          <w:p w14:paraId="71DBBE4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SUBJECT_ID</w:t>
            </w:r>
          </w:p>
        </w:tc>
        <w:tc>
          <w:tcPr>
            <w:tcW w:w="1962" w:type="dxa"/>
            <w:tcBorders>
              <w:top w:val="nil"/>
              <w:left w:val="nil"/>
              <w:bottom w:val="single" w:sz="4" w:space="0" w:color="auto"/>
              <w:right w:val="single" w:sz="4" w:space="0" w:color="auto"/>
            </w:tcBorders>
            <w:shd w:val="clear" w:color="auto" w:fill="auto"/>
            <w:noWrap/>
            <w:vAlign w:val="bottom"/>
            <w:hideMark/>
          </w:tcPr>
          <w:p w14:paraId="161F4EE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VARCHAR(80)</w:t>
            </w:r>
          </w:p>
        </w:tc>
        <w:tc>
          <w:tcPr>
            <w:tcW w:w="709" w:type="dxa"/>
            <w:tcBorders>
              <w:top w:val="nil"/>
              <w:left w:val="nil"/>
              <w:bottom w:val="single" w:sz="4" w:space="0" w:color="auto"/>
              <w:right w:val="single" w:sz="4" w:space="0" w:color="auto"/>
            </w:tcBorders>
            <w:shd w:val="clear" w:color="auto" w:fill="auto"/>
            <w:noWrap/>
            <w:vAlign w:val="bottom"/>
            <w:hideMark/>
          </w:tcPr>
          <w:p w14:paraId="4A220AA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16FF2DE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569138E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1C41006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4E2E56F1"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3A5A593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4</w:t>
            </w:r>
          </w:p>
        </w:tc>
        <w:tc>
          <w:tcPr>
            <w:tcW w:w="3736" w:type="dxa"/>
            <w:tcBorders>
              <w:top w:val="nil"/>
              <w:left w:val="nil"/>
              <w:bottom w:val="single" w:sz="4" w:space="0" w:color="auto"/>
              <w:right w:val="single" w:sz="4" w:space="0" w:color="auto"/>
            </w:tcBorders>
            <w:shd w:val="clear" w:color="auto" w:fill="auto"/>
            <w:noWrap/>
            <w:vAlign w:val="bottom"/>
            <w:hideMark/>
          </w:tcPr>
          <w:p w14:paraId="371E2DF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ADDRESS</w:t>
            </w:r>
          </w:p>
        </w:tc>
        <w:tc>
          <w:tcPr>
            <w:tcW w:w="1962" w:type="dxa"/>
            <w:tcBorders>
              <w:top w:val="nil"/>
              <w:left w:val="nil"/>
              <w:bottom w:val="single" w:sz="4" w:space="0" w:color="auto"/>
              <w:right w:val="single" w:sz="4" w:space="0" w:color="auto"/>
            </w:tcBorders>
            <w:shd w:val="clear" w:color="auto" w:fill="auto"/>
            <w:noWrap/>
            <w:vAlign w:val="bottom"/>
            <w:hideMark/>
          </w:tcPr>
          <w:p w14:paraId="1BD6F89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VARCHAR(80)</w:t>
            </w:r>
          </w:p>
        </w:tc>
        <w:tc>
          <w:tcPr>
            <w:tcW w:w="709" w:type="dxa"/>
            <w:tcBorders>
              <w:top w:val="nil"/>
              <w:left w:val="nil"/>
              <w:bottom w:val="single" w:sz="4" w:space="0" w:color="auto"/>
              <w:right w:val="single" w:sz="4" w:space="0" w:color="auto"/>
            </w:tcBorders>
            <w:shd w:val="clear" w:color="auto" w:fill="auto"/>
            <w:noWrap/>
            <w:vAlign w:val="bottom"/>
            <w:hideMark/>
          </w:tcPr>
          <w:p w14:paraId="210A61E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265A166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691B796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5E0DB03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14CCCA01"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2CA4C6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5</w:t>
            </w:r>
          </w:p>
        </w:tc>
        <w:tc>
          <w:tcPr>
            <w:tcW w:w="3736" w:type="dxa"/>
            <w:tcBorders>
              <w:top w:val="nil"/>
              <w:left w:val="nil"/>
              <w:bottom w:val="single" w:sz="4" w:space="0" w:color="auto"/>
              <w:right w:val="single" w:sz="4" w:space="0" w:color="auto"/>
            </w:tcBorders>
            <w:shd w:val="clear" w:color="auto" w:fill="auto"/>
            <w:noWrap/>
            <w:vAlign w:val="bottom"/>
            <w:hideMark/>
          </w:tcPr>
          <w:p w14:paraId="05E1874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DELIVERY_TIME</w:t>
            </w:r>
          </w:p>
        </w:tc>
        <w:tc>
          <w:tcPr>
            <w:tcW w:w="1962" w:type="dxa"/>
            <w:tcBorders>
              <w:top w:val="nil"/>
              <w:left w:val="nil"/>
              <w:bottom w:val="single" w:sz="4" w:space="0" w:color="auto"/>
              <w:right w:val="single" w:sz="4" w:space="0" w:color="auto"/>
            </w:tcBorders>
            <w:shd w:val="clear" w:color="auto" w:fill="auto"/>
            <w:noWrap/>
            <w:vAlign w:val="bottom"/>
            <w:hideMark/>
          </w:tcPr>
          <w:p w14:paraId="381048D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VARCHAR(20)</w:t>
            </w:r>
          </w:p>
        </w:tc>
        <w:tc>
          <w:tcPr>
            <w:tcW w:w="709" w:type="dxa"/>
            <w:tcBorders>
              <w:top w:val="nil"/>
              <w:left w:val="nil"/>
              <w:bottom w:val="single" w:sz="4" w:space="0" w:color="auto"/>
              <w:right w:val="single" w:sz="4" w:space="0" w:color="auto"/>
            </w:tcBorders>
            <w:shd w:val="clear" w:color="auto" w:fill="auto"/>
            <w:noWrap/>
            <w:vAlign w:val="bottom"/>
            <w:hideMark/>
          </w:tcPr>
          <w:p w14:paraId="63C694C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5447679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525F0ED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23C9EE6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0FE830FD"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0F6E4C4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6</w:t>
            </w:r>
          </w:p>
        </w:tc>
        <w:tc>
          <w:tcPr>
            <w:tcW w:w="3736" w:type="dxa"/>
            <w:tcBorders>
              <w:top w:val="nil"/>
              <w:left w:val="nil"/>
              <w:bottom w:val="single" w:sz="4" w:space="0" w:color="auto"/>
              <w:right w:val="single" w:sz="4" w:space="0" w:color="auto"/>
            </w:tcBorders>
            <w:shd w:val="clear" w:color="auto" w:fill="auto"/>
            <w:noWrap/>
            <w:vAlign w:val="bottom"/>
            <w:hideMark/>
          </w:tcPr>
          <w:p w14:paraId="156FFC7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NON_DELIVER_REASON_CODE</w:t>
            </w:r>
          </w:p>
        </w:tc>
        <w:tc>
          <w:tcPr>
            <w:tcW w:w="1962" w:type="dxa"/>
            <w:tcBorders>
              <w:top w:val="nil"/>
              <w:left w:val="nil"/>
              <w:bottom w:val="single" w:sz="4" w:space="0" w:color="auto"/>
              <w:right w:val="single" w:sz="4" w:space="0" w:color="auto"/>
            </w:tcBorders>
            <w:shd w:val="clear" w:color="auto" w:fill="auto"/>
            <w:noWrap/>
            <w:vAlign w:val="bottom"/>
            <w:hideMark/>
          </w:tcPr>
          <w:p w14:paraId="0434D9B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709" w:type="dxa"/>
            <w:tcBorders>
              <w:top w:val="nil"/>
              <w:left w:val="nil"/>
              <w:bottom w:val="single" w:sz="4" w:space="0" w:color="auto"/>
              <w:right w:val="single" w:sz="4" w:space="0" w:color="auto"/>
            </w:tcBorders>
            <w:shd w:val="clear" w:color="auto" w:fill="auto"/>
            <w:noWrap/>
            <w:vAlign w:val="bottom"/>
            <w:hideMark/>
          </w:tcPr>
          <w:p w14:paraId="7A91FB3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4D5EE809"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4CF87BB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73AEB1C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6CB3D24A"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59AC04D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7</w:t>
            </w:r>
          </w:p>
        </w:tc>
        <w:tc>
          <w:tcPr>
            <w:tcW w:w="3736" w:type="dxa"/>
            <w:tcBorders>
              <w:top w:val="nil"/>
              <w:left w:val="nil"/>
              <w:bottom w:val="single" w:sz="4" w:space="0" w:color="auto"/>
              <w:right w:val="single" w:sz="4" w:space="0" w:color="auto"/>
            </w:tcBorders>
            <w:shd w:val="clear" w:color="auto" w:fill="auto"/>
            <w:noWrap/>
            <w:vAlign w:val="bottom"/>
            <w:hideMark/>
          </w:tcPr>
          <w:p w14:paraId="3742AF6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DIAGNOSTICS_CODE</w:t>
            </w:r>
          </w:p>
        </w:tc>
        <w:tc>
          <w:tcPr>
            <w:tcW w:w="1962" w:type="dxa"/>
            <w:tcBorders>
              <w:top w:val="nil"/>
              <w:left w:val="nil"/>
              <w:bottom w:val="single" w:sz="4" w:space="0" w:color="auto"/>
              <w:right w:val="single" w:sz="4" w:space="0" w:color="auto"/>
            </w:tcBorders>
            <w:shd w:val="clear" w:color="auto" w:fill="auto"/>
            <w:noWrap/>
            <w:vAlign w:val="bottom"/>
            <w:hideMark/>
          </w:tcPr>
          <w:p w14:paraId="144EFF1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INTEGER(10)</w:t>
            </w:r>
          </w:p>
        </w:tc>
        <w:tc>
          <w:tcPr>
            <w:tcW w:w="709" w:type="dxa"/>
            <w:tcBorders>
              <w:top w:val="nil"/>
              <w:left w:val="nil"/>
              <w:bottom w:val="single" w:sz="4" w:space="0" w:color="auto"/>
              <w:right w:val="single" w:sz="4" w:space="0" w:color="auto"/>
            </w:tcBorders>
            <w:shd w:val="clear" w:color="auto" w:fill="auto"/>
            <w:noWrap/>
            <w:vAlign w:val="bottom"/>
            <w:hideMark/>
          </w:tcPr>
          <w:p w14:paraId="359C1F6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416E297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3A394253"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41B2354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19C16A9F" w14:textId="77777777" w:rsidTr="00AB341D">
        <w:trPr>
          <w:trHeight w:val="315"/>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499762BC"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8</w:t>
            </w:r>
          </w:p>
        </w:tc>
        <w:tc>
          <w:tcPr>
            <w:tcW w:w="3736" w:type="dxa"/>
            <w:tcBorders>
              <w:top w:val="nil"/>
              <w:left w:val="nil"/>
              <w:bottom w:val="single" w:sz="4" w:space="0" w:color="auto"/>
              <w:right w:val="single" w:sz="4" w:space="0" w:color="auto"/>
            </w:tcBorders>
            <w:shd w:val="clear" w:color="auto" w:fill="auto"/>
            <w:noWrap/>
            <w:vAlign w:val="bottom"/>
            <w:hideMark/>
          </w:tcPr>
          <w:p w14:paraId="4FB397E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SUPLEMENT_INFO</w:t>
            </w:r>
          </w:p>
        </w:tc>
        <w:tc>
          <w:tcPr>
            <w:tcW w:w="1962" w:type="dxa"/>
            <w:tcBorders>
              <w:top w:val="nil"/>
              <w:left w:val="nil"/>
              <w:bottom w:val="single" w:sz="4" w:space="0" w:color="auto"/>
              <w:right w:val="single" w:sz="4" w:space="0" w:color="auto"/>
            </w:tcBorders>
            <w:shd w:val="clear" w:color="auto" w:fill="auto"/>
            <w:noWrap/>
            <w:vAlign w:val="bottom"/>
            <w:hideMark/>
          </w:tcPr>
          <w:p w14:paraId="37D6FE9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VARCHAR(180)</w:t>
            </w:r>
          </w:p>
        </w:tc>
        <w:tc>
          <w:tcPr>
            <w:tcW w:w="709" w:type="dxa"/>
            <w:tcBorders>
              <w:top w:val="nil"/>
              <w:left w:val="nil"/>
              <w:bottom w:val="single" w:sz="4" w:space="0" w:color="auto"/>
              <w:right w:val="single" w:sz="4" w:space="0" w:color="auto"/>
            </w:tcBorders>
            <w:shd w:val="clear" w:color="auto" w:fill="auto"/>
            <w:noWrap/>
            <w:vAlign w:val="bottom"/>
            <w:hideMark/>
          </w:tcPr>
          <w:p w14:paraId="4DF29F61"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592" w:type="dxa"/>
            <w:tcBorders>
              <w:top w:val="nil"/>
              <w:left w:val="nil"/>
              <w:bottom w:val="single" w:sz="4" w:space="0" w:color="auto"/>
              <w:right w:val="single" w:sz="4" w:space="0" w:color="auto"/>
            </w:tcBorders>
            <w:shd w:val="clear" w:color="auto" w:fill="auto"/>
            <w:noWrap/>
            <w:vAlign w:val="bottom"/>
            <w:hideMark/>
          </w:tcPr>
          <w:p w14:paraId="6FD93DFA"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84" w:type="dxa"/>
            <w:tcBorders>
              <w:top w:val="nil"/>
              <w:left w:val="nil"/>
              <w:bottom w:val="single" w:sz="4" w:space="0" w:color="auto"/>
              <w:right w:val="single" w:sz="4" w:space="0" w:color="auto"/>
            </w:tcBorders>
            <w:shd w:val="clear" w:color="auto" w:fill="auto"/>
            <w:noWrap/>
            <w:vAlign w:val="bottom"/>
            <w:hideMark/>
          </w:tcPr>
          <w:p w14:paraId="7C2B95AE"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noWrap/>
            <w:vAlign w:val="bottom"/>
            <w:hideMark/>
          </w:tcPr>
          <w:p w14:paraId="2F1A29C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bl>
    <w:p w14:paraId="2C241980" w14:textId="77777777" w:rsidR="003F20D1" w:rsidRPr="00B07735" w:rsidRDefault="003F20D1" w:rsidP="003F20D1"/>
    <w:tbl>
      <w:tblPr>
        <w:tblW w:w="9776" w:type="dxa"/>
        <w:tblLook w:val="04A0" w:firstRow="1" w:lastRow="0" w:firstColumn="1" w:lastColumn="0" w:noHBand="0" w:noVBand="1"/>
      </w:tblPr>
      <w:tblGrid>
        <w:gridCol w:w="665"/>
        <w:gridCol w:w="1613"/>
        <w:gridCol w:w="3294"/>
        <w:gridCol w:w="749"/>
        <w:gridCol w:w="776"/>
        <w:gridCol w:w="609"/>
        <w:gridCol w:w="2070"/>
      </w:tblGrid>
      <w:tr w:rsidR="003F20D1" w:rsidRPr="007B1F89" w14:paraId="1F100DF2" w14:textId="77777777" w:rsidTr="00AB341D">
        <w:trPr>
          <w:trHeight w:val="375"/>
        </w:trPr>
        <w:tc>
          <w:tcPr>
            <w:tcW w:w="9776"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824990B"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SYSTEM_KEY</w:t>
            </w:r>
          </w:p>
        </w:tc>
      </w:tr>
      <w:tr w:rsidR="003F20D1" w:rsidRPr="007B1F89" w14:paraId="6FBFD99B" w14:textId="77777777" w:rsidTr="00AB341D">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45F3B350"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1613" w:type="dxa"/>
            <w:tcBorders>
              <w:top w:val="nil"/>
              <w:left w:val="nil"/>
              <w:bottom w:val="single" w:sz="4" w:space="0" w:color="auto"/>
              <w:right w:val="single" w:sz="4" w:space="0" w:color="auto"/>
            </w:tcBorders>
            <w:shd w:val="clear" w:color="000000" w:fill="D9D9D9"/>
            <w:noWrap/>
            <w:vAlign w:val="bottom"/>
            <w:hideMark/>
          </w:tcPr>
          <w:p w14:paraId="3132D8F5"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3294" w:type="dxa"/>
            <w:tcBorders>
              <w:top w:val="nil"/>
              <w:left w:val="nil"/>
              <w:bottom w:val="single" w:sz="4" w:space="0" w:color="auto"/>
              <w:right w:val="single" w:sz="4" w:space="0" w:color="auto"/>
            </w:tcBorders>
            <w:shd w:val="clear" w:color="000000" w:fill="D9D9D9"/>
            <w:noWrap/>
            <w:vAlign w:val="bottom"/>
            <w:hideMark/>
          </w:tcPr>
          <w:p w14:paraId="06BA012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49" w:type="dxa"/>
            <w:tcBorders>
              <w:top w:val="nil"/>
              <w:left w:val="nil"/>
              <w:bottom w:val="single" w:sz="4" w:space="0" w:color="auto"/>
              <w:right w:val="single" w:sz="4" w:space="0" w:color="auto"/>
            </w:tcBorders>
            <w:shd w:val="clear" w:color="000000" w:fill="D9D9D9"/>
            <w:noWrap/>
            <w:vAlign w:val="bottom"/>
            <w:hideMark/>
          </w:tcPr>
          <w:p w14:paraId="28CA0577"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76" w:type="dxa"/>
            <w:tcBorders>
              <w:top w:val="nil"/>
              <w:left w:val="nil"/>
              <w:bottom w:val="single" w:sz="4" w:space="0" w:color="auto"/>
              <w:right w:val="single" w:sz="4" w:space="0" w:color="auto"/>
            </w:tcBorders>
            <w:shd w:val="clear" w:color="000000" w:fill="D9D9D9"/>
            <w:noWrap/>
            <w:vAlign w:val="bottom"/>
            <w:hideMark/>
          </w:tcPr>
          <w:p w14:paraId="69405BBA"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609" w:type="dxa"/>
            <w:tcBorders>
              <w:top w:val="nil"/>
              <w:left w:val="nil"/>
              <w:bottom w:val="single" w:sz="4" w:space="0" w:color="auto"/>
              <w:right w:val="single" w:sz="4" w:space="0" w:color="auto"/>
            </w:tcBorders>
            <w:shd w:val="clear" w:color="000000" w:fill="D9D9D9"/>
            <w:noWrap/>
            <w:vAlign w:val="bottom"/>
            <w:hideMark/>
          </w:tcPr>
          <w:p w14:paraId="650BE2EF"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070" w:type="dxa"/>
            <w:tcBorders>
              <w:top w:val="nil"/>
              <w:left w:val="nil"/>
              <w:bottom w:val="single" w:sz="4" w:space="0" w:color="auto"/>
              <w:right w:val="single" w:sz="4" w:space="0" w:color="auto"/>
            </w:tcBorders>
            <w:shd w:val="clear" w:color="000000" w:fill="D9D9D9"/>
            <w:noWrap/>
            <w:vAlign w:val="bottom"/>
            <w:hideMark/>
          </w:tcPr>
          <w:p w14:paraId="140DC80A"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3636BD63"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14:paraId="2E0C156F"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1</w:t>
            </w:r>
          </w:p>
        </w:tc>
        <w:tc>
          <w:tcPr>
            <w:tcW w:w="1613" w:type="dxa"/>
            <w:tcBorders>
              <w:top w:val="nil"/>
              <w:left w:val="nil"/>
              <w:bottom w:val="single" w:sz="4" w:space="0" w:color="auto"/>
              <w:right w:val="single" w:sz="4" w:space="0" w:color="auto"/>
            </w:tcBorders>
            <w:shd w:val="clear" w:color="auto" w:fill="auto"/>
            <w:noWrap/>
            <w:vAlign w:val="bottom"/>
            <w:hideMark/>
          </w:tcPr>
          <w:p w14:paraId="209EFC3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KEY</w:t>
            </w:r>
          </w:p>
        </w:tc>
        <w:tc>
          <w:tcPr>
            <w:tcW w:w="3294" w:type="dxa"/>
            <w:tcBorders>
              <w:top w:val="nil"/>
              <w:left w:val="nil"/>
              <w:bottom w:val="single" w:sz="4" w:space="0" w:color="auto"/>
              <w:right w:val="single" w:sz="4" w:space="0" w:color="auto"/>
            </w:tcBorders>
            <w:shd w:val="clear" w:color="auto" w:fill="auto"/>
            <w:noWrap/>
            <w:vAlign w:val="bottom"/>
            <w:hideMark/>
          </w:tcPr>
          <w:p w14:paraId="0E3DDED6"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VARCHAR(20)</w:t>
            </w:r>
          </w:p>
        </w:tc>
        <w:tc>
          <w:tcPr>
            <w:tcW w:w="749" w:type="dxa"/>
            <w:tcBorders>
              <w:top w:val="nil"/>
              <w:left w:val="nil"/>
              <w:bottom w:val="single" w:sz="4" w:space="0" w:color="auto"/>
              <w:right w:val="single" w:sz="4" w:space="0" w:color="auto"/>
            </w:tcBorders>
            <w:shd w:val="clear" w:color="auto" w:fill="auto"/>
            <w:noWrap/>
            <w:vAlign w:val="center"/>
            <w:hideMark/>
          </w:tcPr>
          <w:p w14:paraId="769A74F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hideMark/>
          </w:tcPr>
          <w:p w14:paraId="1E85C435"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w:t>
            </w:r>
          </w:p>
        </w:tc>
        <w:tc>
          <w:tcPr>
            <w:tcW w:w="609" w:type="dxa"/>
            <w:tcBorders>
              <w:top w:val="nil"/>
              <w:left w:val="nil"/>
              <w:bottom w:val="single" w:sz="4" w:space="0" w:color="auto"/>
              <w:right w:val="single" w:sz="4" w:space="0" w:color="auto"/>
            </w:tcBorders>
            <w:shd w:val="clear" w:color="auto" w:fill="auto"/>
            <w:noWrap/>
            <w:vAlign w:val="center"/>
            <w:hideMark/>
          </w:tcPr>
          <w:p w14:paraId="0CC4D9A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14:paraId="76DDCE0D"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r w:rsidR="003F20D1" w:rsidRPr="007B1F89" w14:paraId="70999525"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bottom"/>
            <w:hideMark/>
          </w:tcPr>
          <w:p w14:paraId="6D0C51C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lastRenderedPageBreak/>
              <w:t>2</w:t>
            </w:r>
          </w:p>
        </w:tc>
        <w:tc>
          <w:tcPr>
            <w:tcW w:w="1613" w:type="dxa"/>
            <w:tcBorders>
              <w:top w:val="nil"/>
              <w:left w:val="nil"/>
              <w:bottom w:val="single" w:sz="4" w:space="0" w:color="auto"/>
              <w:right w:val="single" w:sz="4" w:space="0" w:color="auto"/>
            </w:tcBorders>
            <w:shd w:val="clear" w:color="auto" w:fill="auto"/>
            <w:noWrap/>
            <w:vAlign w:val="bottom"/>
            <w:hideMark/>
          </w:tcPr>
          <w:p w14:paraId="0CA974AB"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VALUE</w:t>
            </w:r>
          </w:p>
        </w:tc>
        <w:tc>
          <w:tcPr>
            <w:tcW w:w="3294" w:type="dxa"/>
            <w:tcBorders>
              <w:top w:val="nil"/>
              <w:left w:val="nil"/>
              <w:bottom w:val="single" w:sz="4" w:space="0" w:color="auto"/>
              <w:right w:val="single" w:sz="4" w:space="0" w:color="auto"/>
            </w:tcBorders>
            <w:shd w:val="clear" w:color="auto" w:fill="auto"/>
            <w:noWrap/>
            <w:vAlign w:val="bottom"/>
            <w:hideMark/>
          </w:tcPr>
          <w:p w14:paraId="5BED7AE4"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VARCHAR(200)</w:t>
            </w:r>
          </w:p>
        </w:tc>
        <w:tc>
          <w:tcPr>
            <w:tcW w:w="749" w:type="dxa"/>
            <w:tcBorders>
              <w:top w:val="nil"/>
              <w:left w:val="nil"/>
              <w:bottom w:val="single" w:sz="4" w:space="0" w:color="auto"/>
              <w:right w:val="single" w:sz="4" w:space="0" w:color="auto"/>
            </w:tcBorders>
            <w:shd w:val="clear" w:color="auto" w:fill="auto"/>
            <w:noWrap/>
            <w:vAlign w:val="center"/>
            <w:hideMark/>
          </w:tcPr>
          <w:p w14:paraId="40907490"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776" w:type="dxa"/>
            <w:tcBorders>
              <w:top w:val="nil"/>
              <w:left w:val="nil"/>
              <w:bottom w:val="single" w:sz="4" w:space="0" w:color="auto"/>
              <w:right w:val="single" w:sz="4" w:space="0" w:color="auto"/>
            </w:tcBorders>
            <w:shd w:val="clear" w:color="auto" w:fill="auto"/>
            <w:noWrap/>
            <w:vAlign w:val="center"/>
            <w:hideMark/>
          </w:tcPr>
          <w:p w14:paraId="00D49C3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609" w:type="dxa"/>
            <w:tcBorders>
              <w:top w:val="nil"/>
              <w:left w:val="nil"/>
              <w:bottom w:val="single" w:sz="4" w:space="0" w:color="auto"/>
              <w:right w:val="single" w:sz="4" w:space="0" w:color="auto"/>
            </w:tcBorders>
            <w:shd w:val="clear" w:color="auto" w:fill="auto"/>
            <w:noWrap/>
            <w:vAlign w:val="center"/>
            <w:hideMark/>
          </w:tcPr>
          <w:p w14:paraId="7778E282"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14:paraId="739685D8" w14:textId="77777777" w:rsidR="003F20D1" w:rsidRPr="007B1F89" w:rsidRDefault="003F20D1" w:rsidP="003F20D1">
            <w:pPr>
              <w:rPr>
                <w:rFonts w:eastAsia="Times New Roman" w:cs="Times New Roman"/>
                <w:color w:val="000000"/>
                <w:sz w:val="24"/>
                <w:szCs w:val="24"/>
              </w:rPr>
            </w:pPr>
            <w:r w:rsidRPr="007B1F89">
              <w:rPr>
                <w:rFonts w:eastAsia="Times New Roman" w:cs="Times New Roman"/>
                <w:color w:val="000000"/>
                <w:sz w:val="24"/>
                <w:szCs w:val="24"/>
              </w:rPr>
              <w:t> </w:t>
            </w:r>
          </w:p>
        </w:tc>
      </w:tr>
    </w:tbl>
    <w:p w14:paraId="4EFB9903" w14:textId="77777777" w:rsidR="003F20D1" w:rsidRDefault="003F20D1" w:rsidP="003F20D1"/>
    <w:tbl>
      <w:tblPr>
        <w:tblW w:w="10000" w:type="dxa"/>
        <w:tblLook w:val="04A0" w:firstRow="1" w:lastRow="0" w:firstColumn="1" w:lastColumn="0" w:noHBand="0" w:noVBand="1"/>
      </w:tblPr>
      <w:tblGrid>
        <w:gridCol w:w="665"/>
        <w:gridCol w:w="2496"/>
        <w:gridCol w:w="3294"/>
        <w:gridCol w:w="749"/>
        <w:gridCol w:w="776"/>
        <w:gridCol w:w="609"/>
        <w:gridCol w:w="1601"/>
      </w:tblGrid>
      <w:tr w:rsidR="003F20D1" w:rsidRPr="007B1F89" w14:paraId="4A722867" w14:textId="77777777" w:rsidTr="00AB341D">
        <w:trPr>
          <w:trHeight w:val="375"/>
        </w:trPr>
        <w:tc>
          <w:tcPr>
            <w:tcW w:w="10000"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0DD0769"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INBOX</w:t>
            </w:r>
          </w:p>
        </w:tc>
      </w:tr>
      <w:tr w:rsidR="003F20D1" w:rsidRPr="007B1F89" w14:paraId="732F0E87" w14:textId="77777777" w:rsidTr="00AB341D">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1884C86B"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306" w:type="dxa"/>
            <w:tcBorders>
              <w:top w:val="nil"/>
              <w:left w:val="nil"/>
              <w:bottom w:val="single" w:sz="4" w:space="0" w:color="auto"/>
              <w:right w:val="single" w:sz="4" w:space="0" w:color="auto"/>
            </w:tcBorders>
            <w:shd w:val="clear" w:color="000000" w:fill="D9D9D9"/>
            <w:noWrap/>
            <w:vAlign w:val="bottom"/>
            <w:hideMark/>
          </w:tcPr>
          <w:p w14:paraId="390971E9"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3294" w:type="dxa"/>
            <w:tcBorders>
              <w:top w:val="nil"/>
              <w:left w:val="nil"/>
              <w:bottom w:val="single" w:sz="4" w:space="0" w:color="auto"/>
              <w:right w:val="single" w:sz="4" w:space="0" w:color="auto"/>
            </w:tcBorders>
            <w:shd w:val="clear" w:color="000000" w:fill="D9D9D9"/>
            <w:noWrap/>
            <w:vAlign w:val="bottom"/>
            <w:hideMark/>
          </w:tcPr>
          <w:p w14:paraId="3A63C499"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49" w:type="dxa"/>
            <w:tcBorders>
              <w:top w:val="nil"/>
              <w:left w:val="nil"/>
              <w:bottom w:val="single" w:sz="4" w:space="0" w:color="auto"/>
              <w:right w:val="single" w:sz="4" w:space="0" w:color="auto"/>
            </w:tcBorders>
            <w:shd w:val="clear" w:color="000000" w:fill="D9D9D9"/>
            <w:noWrap/>
            <w:vAlign w:val="bottom"/>
            <w:hideMark/>
          </w:tcPr>
          <w:p w14:paraId="2079E9F7"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76" w:type="dxa"/>
            <w:tcBorders>
              <w:top w:val="nil"/>
              <w:left w:val="nil"/>
              <w:bottom w:val="single" w:sz="4" w:space="0" w:color="auto"/>
              <w:right w:val="single" w:sz="4" w:space="0" w:color="auto"/>
            </w:tcBorders>
            <w:shd w:val="clear" w:color="000000" w:fill="D9D9D9"/>
            <w:noWrap/>
            <w:vAlign w:val="bottom"/>
            <w:hideMark/>
          </w:tcPr>
          <w:p w14:paraId="00116E0B"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609" w:type="dxa"/>
            <w:tcBorders>
              <w:top w:val="nil"/>
              <w:left w:val="nil"/>
              <w:bottom w:val="single" w:sz="4" w:space="0" w:color="auto"/>
              <w:right w:val="single" w:sz="4" w:space="0" w:color="auto"/>
            </w:tcBorders>
            <w:shd w:val="clear" w:color="000000" w:fill="D9D9D9"/>
            <w:noWrap/>
            <w:vAlign w:val="bottom"/>
            <w:hideMark/>
          </w:tcPr>
          <w:p w14:paraId="37B75026"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1601" w:type="dxa"/>
            <w:tcBorders>
              <w:top w:val="nil"/>
              <w:left w:val="nil"/>
              <w:bottom w:val="single" w:sz="4" w:space="0" w:color="auto"/>
              <w:right w:val="single" w:sz="4" w:space="0" w:color="auto"/>
            </w:tcBorders>
            <w:shd w:val="clear" w:color="000000" w:fill="D9D9D9"/>
            <w:noWrap/>
            <w:vAlign w:val="bottom"/>
            <w:hideMark/>
          </w:tcPr>
          <w:p w14:paraId="0E8A8578"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50F37009"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6F4D4B40" w14:textId="77777777" w:rsidR="003F20D1" w:rsidRPr="007B1F89" w:rsidRDefault="003F20D1" w:rsidP="003F20D1">
            <w:pPr>
              <w:rPr>
                <w:rFonts w:cs="Times New Roman"/>
                <w:color w:val="000000"/>
                <w:sz w:val="24"/>
                <w:szCs w:val="24"/>
              </w:rPr>
            </w:pPr>
            <w:r w:rsidRPr="007B1F89">
              <w:rPr>
                <w:rFonts w:cs="Times New Roman"/>
                <w:color w:val="000000"/>
                <w:sz w:val="24"/>
                <w:szCs w:val="24"/>
              </w:rPr>
              <w:t>1</w:t>
            </w:r>
          </w:p>
        </w:tc>
        <w:tc>
          <w:tcPr>
            <w:tcW w:w="2306" w:type="dxa"/>
            <w:tcBorders>
              <w:top w:val="nil"/>
              <w:left w:val="nil"/>
              <w:bottom w:val="single" w:sz="4" w:space="0" w:color="auto"/>
              <w:right w:val="single" w:sz="4" w:space="0" w:color="auto"/>
            </w:tcBorders>
            <w:shd w:val="clear" w:color="auto" w:fill="auto"/>
            <w:noWrap/>
            <w:vAlign w:val="center"/>
            <w:hideMark/>
          </w:tcPr>
          <w:p w14:paraId="034CB9FC"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IN_ID</w:t>
            </w:r>
          </w:p>
        </w:tc>
        <w:tc>
          <w:tcPr>
            <w:tcW w:w="3294" w:type="dxa"/>
            <w:tcBorders>
              <w:top w:val="nil"/>
              <w:left w:val="nil"/>
              <w:bottom w:val="single" w:sz="4" w:space="0" w:color="auto"/>
              <w:right w:val="single" w:sz="4" w:space="0" w:color="auto"/>
            </w:tcBorders>
            <w:shd w:val="clear" w:color="auto" w:fill="auto"/>
            <w:noWrap/>
            <w:vAlign w:val="center"/>
            <w:hideMark/>
          </w:tcPr>
          <w:p w14:paraId="3187A308"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INT</w:t>
            </w:r>
          </w:p>
        </w:tc>
        <w:tc>
          <w:tcPr>
            <w:tcW w:w="749" w:type="dxa"/>
            <w:tcBorders>
              <w:top w:val="nil"/>
              <w:left w:val="nil"/>
              <w:bottom w:val="single" w:sz="4" w:space="0" w:color="auto"/>
              <w:right w:val="single" w:sz="4" w:space="0" w:color="auto"/>
            </w:tcBorders>
            <w:shd w:val="clear" w:color="auto" w:fill="auto"/>
            <w:noWrap/>
            <w:vAlign w:val="center"/>
            <w:hideMark/>
          </w:tcPr>
          <w:p w14:paraId="3B864360"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hideMark/>
          </w:tcPr>
          <w:p w14:paraId="28D37FB6"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609" w:type="dxa"/>
            <w:tcBorders>
              <w:top w:val="nil"/>
              <w:left w:val="nil"/>
              <w:bottom w:val="single" w:sz="4" w:space="0" w:color="auto"/>
              <w:right w:val="single" w:sz="4" w:space="0" w:color="auto"/>
            </w:tcBorders>
            <w:shd w:val="clear" w:color="auto" w:fill="auto"/>
            <w:noWrap/>
            <w:vAlign w:val="center"/>
            <w:hideMark/>
          </w:tcPr>
          <w:p w14:paraId="54D727AE"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1601" w:type="dxa"/>
            <w:tcBorders>
              <w:top w:val="nil"/>
              <w:left w:val="nil"/>
              <w:bottom w:val="single" w:sz="4" w:space="0" w:color="auto"/>
              <w:right w:val="single" w:sz="4" w:space="0" w:color="auto"/>
            </w:tcBorders>
            <w:shd w:val="clear" w:color="auto" w:fill="auto"/>
            <w:noWrap/>
            <w:vAlign w:val="center"/>
            <w:hideMark/>
          </w:tcPr>
          <w:p w14:paraId="5D1A31C0" w14:textId="77777777" w:rsidR="003F20D1" w:rsidRPr="007B1F89" w:rsidRDefault="003F20D1" w:rsidP="003F20D1">
            <w:pPr>
              <w:rPr>
                <w:rFonts w:cs="Times New Roman"/>
                <w:sz w:val="24"/>
                <w:szCs w:val="24"/>
              </w:rPr>
            </w:pPr>
          </w:p>
        </w:tc>
      </w:tr>
      <w:tr w:rsidR="003F20D1" w:rsidRPr="007B1F89" w14:paraId="24F1C217"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261DE895" w14:textId="77777777" w:rsidR="003F20D1" w:rsidRPr="007B1F89" w:rsidRDefault="003F20D1" w:rsidP="003F20D1">
            <w:pPr>
              <w:rPr>
                <w:rFonts w:cs="Times New Roman"/>
                <w:color w:val="000000"/>
                <w:sz w:val="24"/>
                <w:szCs w:val="24"/>
              </w:rPr>
            </w:pPr>
            <w:r w:rsidRPr="007B1F89">
              <w:rPr>
                <w:rFonts w:cs="Times New Roman"/>
                <w:color w:val="000000"/>
                <w:sz w:val="24"/>
                <w:szCs w:val="24"/>
              </w:rPr>
              <w:t>2</w:t>
            </w:r>
          </w:p>
        </w:tc>
        <w:tc>
          <w:tcPr>
            <w:tcW w:w="2306" w:type="dxa"/>
            <w:tcBorders>
              <w:top w:val="nil"/>
              <w:left w:val="nil"/>
              <w:bottom w:val="single" w:sz="4" w:space="0" w:color="auto"/>
              <w:right w:val="single" w:sz="4" w:space="0" w:color="auto"/>
            </w:tcBorders>
            <w:shd w:val="clear" w:color="auto" w:fill="auto"/>
            <w:noWrap/>
            <w:vAlign w:val="center"/>
            <w:hideMark/>
          </w:tcPr>
          <w:p w14:paraId="64705167"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IN_PRIO</w:t>
            </w:r>
          </w:p>
        </w:tc>
        <w:tc>
          <w:tcPr>
            <w:tcW w:w="3294" w:type="dxa"/>
            <w:tcBorders>
              <w:top w:val="nil"/>
              <w:left w:val="nil"/>
              <w:bottom w:val="single" w:sz="4" w:space="0" w:color="auto"/>
              <w:right w:val="single" w:sz="4" w:space="0" w:color="auto"/>
            </w:tcBorders>
            <w:shd w:val="clear" w:color="auto" w:fill="auto"/>
            <w:noWrap/>
            <w:vAlign w:val="center"/>
            <w:hideMark/>
          </w:tcPr>
          <w:p w14:paraId="43EFBBE0"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INT</w:t>
            </w:r>
          </w:p>
        </w:tc>
        <w:tc>
          <w:tcPr>
            <w:tcW w:w="749" w:type="dxa"/>
            <w:tcBorders>
              <w:top w:val="nil"/>
              <w:left w:val="nil"/>
              <w:bottom w:val="single" w:sz="4" w:space="0" w:color="auto"/>
              <w:right w:val="single" w:sz="4" w:space="0" w:color="auto"/>
            </w:tcBorders>
            <w:shd w:val="clear" w:color="auto" w:fill="auto"/>
            <w:noWrap/>
            <w:vAlign w:val="center"/>
            <w:hideMark/>
          </w:tcPr>
          <w:p w14:paraId="5F0769F3"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hideMark/>
          </w:tcPr>
          <w:p w14:paraId="3A78667F"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hideMark/>
          </w:tcPr>
          <w:p w14:paraId="3800DA19"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hideMark/>
          </w:tcPr>
          <w:p w14:paraId="13BBC142" w14:textId="77777777" w:rsidR="003F20D1" w:rsidRPr="007B1F89" w:rsidRDefault="003F20D1" w:rsidP="003F20D1">
            <w:pPr>
              <w:rPr>
                <w:rFonts w:cs="Times New Roman"/>
                <w:sz w:val="24"/>
                <w:szCs w:val="24"/>
              </w:rPr>
            </w:pPr>
          </w:p>
        </w:tc>
      </w:tr>
      <w:tr w:rsidR="003F20D1" w:rsidRPr="007B1F89" w14:paraId="34AE8095"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69AFC046" w14:textId="77777777" w:rsidR="003F20D1" w:rsidRPr="007B1F89" w:rsidRDefault="003F20D1" w:rsidP="003F20D1">
            <w:pPr>
              <w:rPr>
                <w:rFonts w:cs="Times New Roman"/>
                <w:color w:val="000000"/>
                <w:sz w:val="24"/>
                <w:szCs w:val="24"/>
              </w:rPr>
            </w:pPr>
            <w:r w:rsidRPr="007B1F89">
              <w:rPr>
                <w:rFonts w:cs="Times New Roman"/>
                <w:color w:val="000000"/>
                <w:sz w:val="24"/>
                <w:szCs w:val="24"/>
              </w:rPr>
              <w:t>3</w:t>
            </w:r>
          </w:p>
        </w:tc>
        <w:tc>
          <w:tcPr>
            <w:tcW w:w="2306" w:type="dxa"/>
            <w:tcBorders>
              <w:top w:val="nil"/>
              <w:left w:val="nil"/>
              <w:bottom w:val="single" w:sz="4" w:space="0" w:color="auto"/>
              <w:right w:val="single" w:sz="4" w:space="0" w:color="auto"/>
            </w:tcBorders>
            <w:shd w:val="clear" w:color="auto" w:fill="auto"/>
            <w:noWrap/>
            <w:vAlign w:val="center"/>
          </w:tcPr>
          <w:p w14:paraId="1670280E"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IN_FROM_ADDRESS</w:t>
            </w:r>
          </w:p>
        </w:tc>
        <w:tc>
          <w:tcPr>
            <w:tcW w:w="3294" w:type="dxa"/>
            <w:tcBorders>
              <w:top w:val="nil"/>
              <w:left w:val="nil"/>
              <w:bottom w:val="single" w:sz="4" w:space="0" w:color="auto"/>
              <w:right w:val="single" w:sz="4" w:space="0" w:color="auto"/>
            </w:tcBorders>
            <w:shd w:val="clear" w:color="auto" w:fill="auto"/>
            <w:noWrap/>
            <w:vAlign w:val="center"/>
          </w:tcPr>
          <w:p w14:paraId="67BD66C4"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VARCHAR(90)</w:t>
            </w:r>
          </w:p>
        </w:tc>
        <w:tc>
          <w:tcPr>
            <w:tcW w:w="749" w:type="dxa"/>
            <w:tcBorders>
              <w:top w:val="nil"/>
              <w:left w:val="nil"/>
              <w:bottom w:val="single" w:sz="4" w:space="0" w:color="auto"/>
              <w:right w:val="single" w:sz="4" w:space="0" w:color="auto"/>
            </w:tcBorders>
            <w:shd w:val="clear" w:color="auto" w:fill="auto"/>
            <w:noWrap/>
            <w:vAlign w:val="center"/>
          </w:tcPr>
          <w:p w14:paraId="681C6A8E"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2530C55F"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5B1083AF"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tcPr>
          <w:p w14:paraId="2398B6EE" w14:textId="77777777" w:rsidR="003F20D1" w:rsidRPr="007B1F89" w:rsidRDefault="003F20D1" w:rsidP="003F20D1">
            <w:pPr>
              <w:rPr>
                <w:rFonts w:cs="Times New Roman"/>
                <w:sz w:val="24"/>
                <w:szCs w:val="24"/>
              </w:rPr>
            </w:pPr>
          </w:p>
        </w:tc>
      </w:tr>
      <w:tr w:rsidR="003F20D1" w:rsidRPr="007B1F89" w14:paraId="554BBDB2"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2587AFD8" w14:textId="77777777" w:rsidR="003F20D1" w:rsidRPr="007B1F89" w:rsidRDefault="003F20D1" w:rsidP="003F20D1">
            <w:pPr>
              <w:rPr>
                <w:rFonts w:cs="Times New Roman"/>
                <w:color w:val="000000"/>
                <w:sz w:val="24"/>
                <w:szCs w:val="24"/>
              </w:rPr>
            </w:pPr>
            <w:r w:rsidRPr="007B1F89">
              <w:rPr>
                <w:rFonts w:cs="Times New Roman"/>
                <w:color w:val="000000"/>
                <w:sz w:val="24"/>
                <w:szCs w:val="24"/>
              </w:rPr>
              <w:t>4</w:t>
            </w:r>
          </w:p>
        </w:tc>
        <w:tc>
          <w:tcPr>
            <w:tcW w:w="2306" w:type="dxa"/>
            <w:tcBorders>
              <w:top w:val="nil"/>
              <w:left w:val="nil"/>
              <w:bottom w:val="single" w:sz="4" w:space="0" w:color="auto"/>
              <w:right w:val="single" w:sz="4" w:space="0" w:color="auto"/>
            </w:tcBorders>
            <w:shd w:val="clear" w:color="auto" w:fill="auto"/>
            <w:noWrap/>
            <w:vAlign w:val="center"/>
          </w:tcPr>
          <w:p w14:paraId="6171B188"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IN_TO_ADDRESS</w:t>
            </w:r>
          </w:p>
        </w:tc>
        <w:tc>
          <w:tcPr>
            <w:tcW w:w="3294" w:type="dxa"/>
            <w:tcBorders>
              <w:top w:val="nil"/>
              <w:left w:val="nil"/>
              <w:bottom w:val="single" w:sz="4" w:space="0" w:color="auto"/>
              <w:right w:val="single" w:sz="4" w:space="0" w:color="auto"/>
            </w:tcBorders>
            <w:shd w:val="clear" w:color="auto" w:fill="auto"/>
            <w:noWrap/>
            <w:vAlign w:val="center"/>
          </w:tcPr>
          <w:p w14:paraId="61B493DC"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VARCHAR(2000)</w:t>
            </w:r>
          </w:p>
        </w:tc>
        <w:tc>
          <w:tcPr>
            <w:tcW w:w="749" w:type="dxa"/>
            <w:tcBorders>
              <w:top w:val="nil"/>
              <w:left w:val="nil"/>
              <w:bottom w:val="single" w:sz="4" w:space="0" w:color="auto"/>
              <w:right w:val="single" w:sz="4" w:space="0" w:color="auto"/>
            </w:tcBorders>
            <w:shd w:val="clear" w:color="auto" w:fill="auto"/>
            <w:noWrap/>
            <w:vAlign w:val="center"/>
          </w:tcPr>
          <w:p w14:paraId="67993683"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7BCD2663"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0846AC43"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tcPr>
          <w:p w14:paraId="1A4B4967" w14:textId="77777777" w:rsidR="003F20D1" w:rsidRPr="007B1F89" w:rsidRDefault="003F20D1" w:rsidP="003F20D1">
            <w:pPr>
              <w:rPr>
                <w:rFonts w:cs="Times New Roman"/>
                <w:sz w:val="24"/>
                <w:szCs w:val="24"/>
              </w:rPr>
            </w:pPr>
          </w:p>
        </w:tc>
      </w:tr>
      <w:tr w:rsidR="003F20D1" w:rsidRPr="007B1F89" w14:paraId="3A1D2AC2"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55B9483A" w14:textId="77777777" w:rsidR="003F20D1" w:rsidRPr="007B1F89" w:rsidRDefault="003F20D1" w:rsidP="003F20D1">
            <w:pPr>
              <w:rPr>
                <w:rFonts w:cs="Times New Roman"/>
                <w:color w:val="000000"/>
                <w:sz w:val="24"/>
                <w:szCs w:val="24"/>
              </w:rPr>
            </w:pPr>
            <w:r w:rsidRPr="007B1F89">
              <w:rPr>
                <w:rFonts w:cs="Times New Roman"/>
                <w:color w:val="000000"/>
                <w:sz w:val="24"/>
                <w:szCs w:val="24"/>
              </w:rPr>
              <w:t>5</w:t>
            </w:r>
          </w:p>
        </w:tc>
        <w:tc>
          <w:tcPr>
            <w:tcW w:w="2306" w:type="dxa"/>
            <w:tcBorders>
              <w:top w:val="nil"/>
              <w:left w:val="nil"/>
              <w:bottom w:val="single" w:sz="4" w:space="0" w:color="auto"/>
              <w:right w:val="single" w:sz="4" w:space="0" w:color="auto"/>
            </w:tcBorders>
            <w:shd w:val="clear" w:color="auto" w:fill="auto"/>
            <w:noWrap/>
            <w:vAlign w:val="center"/>
          </w:tcPr>
          <w:p w14:paraId="4014CEDC"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IN_TIME</w:t>
            </w:r>
          </w:p>
        </w:tc>
        <w:tc>
          <w:tcPr>
            <w:tcW w:w="3294" w:type="dxa"/>
            <w:tcBorders>
              <w:top w:val="nil"/>
              <w:left w:val="nil"/>
              <w:bottom w:val="single" w:sz="4" w:space="0" w:color="auto"/>
              <w:right w:val="single" w:sz="4" w:space="0" w:color="auto"/>
            </w:tcBorders>
            <w:shd w:val="clear" w:color="auto" w:fill="auto"/>
            <w:noWrap/>
            <w:vAlign w:val="center"/>
          </w:tcPr>
          <w:p w14:paraId="79509613" w14:textId="77777777" w:rsidR="003F20D1" w:rsidRPr="007B1F89" w:rsidRDefault="003F20D1" w:rsidP="003F20D1">
            <w:pPr>
              <w:rPr>
                <w:rFonts w:cs="Times New Roman"/>
                <w:color w:val="000000"/>
                <w:sz w:val="24"/>
                <w:szCs w:val="24"/>
              </w:rPr>
            </w:pPr>
            <w:r w:rsidRPr="007B1F89">
              <w:rPr>
                <w:rFonts w:cs="Times New Roman"/>
                <w:color w:val="000000"/>
                <w:sz w:val="24"/>
                <w:szCs w:val="24"/>
              </w:rPr>
              <w:t>DATETIME</w:t>
            </w:r>
          </w:p>
        </w:tc>
        <w:tc>
          <w:tcPr>
            <w:tcW w:w="749" w:type="dxa"/>
            <w:tcBorders>
              <w:top w:val="nil"/>
              <w:left w:val="nil"/>
              <w:bottom w:val="single" w:sz="4" w:space="0" w:color="auto"/>
              <w:right w:val="single" w:sz="4" w:space="0" w:color="auto"/>
            </w:tcBorders>
            <w:shd w:val="clear" w:color="auto" w:fill="auto"/>
            <w:noWrap/>
            <w:vAlign w:val="center"/>
          </w:tcPr>
          <w:p w14:paraId="239A5409"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72969DEE"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1735AA4D"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tcPr>
          <w:p w14:paraId="00D302C0" w14:textId="77777777" w:rsidR="003F20D1" w:rsidRPr="007B1F89" w:rsidRDefault="003F20D1" w:rsidP="003F20D1">
            <w:pPr>
              <w:rPr>
                <w:rFonts w:cs="Times New Roman"/>
                <w:sz w:val="24"/>
                <w:szCs w:val="24"/>
              </w:rPr>
            </w:pPr>
          </w:p>
        </w:tc>
      </w:tr>
      <w:tr w:rsidR="003F20D1" w:rsidRPr="007B1F89" w14:paraId="41305461"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BFE385C" w14:textId="77777777" w:rsidR="003F20D1" w:rsidRPr="007B1F89" w:rsidRDefault="003F20D1" w:rsidP="003F20D1">
            <w:pPr>
              <w:rPr>
                <w:rFonts w:cs="Times New Roman"/>
                <w:color w:val="000000"/>
                <w:sz w:val="24"/>
                <w:szCs w:val="24"/>
              </w:rPr>
            </w:pPr>
            <w:r w:rsidRPr="007B1F89">
              <w:rPr>
                <w:rFonts w:cs="Times New Roman"/>
                <w:color w:val="000000"/>
                <w:sz w:val="24"/>
                <w:szCs w:val="24"/>
              </w:rPr>
              <w:t>6</w:t>
            </w:r>
          </w:p>
        </w:tc>
        <w:tc>
          <w:tcPr>
            <w:tcW w:w="2306" w:type="dxa"/>
            <w:tcBorders>
              <w:top w:val="nil"/>
              <w:left w:val="nil"/>
              <w:bottom w:val="single" w:sz="4" w:space="0" w:color="auto"/>
              <w:right w:val="single" w:sz="4" w:space="0" w:color="auto"/>
            </w:tcBorders>
            <w:shd w:val="clear" w:color="auto" w:fill="auto"/>
            <w:noWrap/>
            <w:vAlign w:val="center"/>
          </w:tcPr>
          <w:p w14:paraId="32C4E53C"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IN_CONTENT</w:t>
            </w:r>
          </w:p>
        </w:tc>
        <w:tc>
          <w:tcPr>
            <w:tcW w:w="3294" w:type="dxa"/>
            <w:tcBorders>
              <w:top w:val="nil"/>
              <w:left w:val="nil"/>
              <w:bottom w:val="single" w:sz="4" w:space="0" w:color="auto"/>
              <w:right w:val="single" w:sz="4" w:space="0" w:color="auto"/>
            </w:tcBorders>
            <w:shd w:val="clear" w:color="auto" w:fill="auto"/>
            <w:noWrap/>
            <w:vAlign w:val="center"/>
          </w:tcPr>
          <w:p w14:paraId="469AF109" w14:textId="77777777" w:rsidR="003F20D1" w:rsidRPr="007B1F89" w:rsidRDefault="003F20D1" w:rsidP="003F20D1">
            <w:pPr>
              <w:rPr>
                <w:rFonts w:cs="Times New Roman"/>
                <w:color w:val="000000"/>
                <w:sz w:val="24"/>
                <w:szCs w:val="24"/>
              </w:rPr>
            </w:pPr>
            <w:r w:rsidRPr="007B1F89">
              <w:rPr>
                <w:rFonts w:cs="Times New Roman"/>
                <w:color w:val="000000"/>
                <w:sz w:val="24"/>
                <w:szCs w:val="24"/>
              </w:rPr>
              <w:t>MEMO</w:t>
            </w:r>
          </w:p>
        </w:tc>
        <w:tc>
          <w:tcPr>
            <w:tcW w:w="749" w:type="dxa"/>
            <w:tcBorders>
              <w:top w:val="nil"/>
              <w:left w:val="nil"/>
              <w:bottom w:val="single" w:sz="4" w:space="0" w:color="auto"/>
              <w:right w:val="single" w:sz="4" w:space="0" w:color="auto"/>
            </w:tcBorders>
            <w:shd w:val="clear" w:color="auto" w:fill="auto"/>
            <w:noWrap/>
            <w:vAlign w:val="center"/>
          </w:tcPr>
          <w:p w14:paraId="411DAFA0"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2AE7604C"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09660EEA"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tcPr>
          <w:p w14:paraId="2B56EF8A" w14:textId="77777777" w:rsidR="003F20D1" w:rsidRPr="007B1F89" w:rsidRDefault="003F20D1" w:rsidP="003F20D1">
            <w:pPr>
              <w:rPr>
                <w:rFonts w:cs="Times New Roman"/>
                <w:sz w:val="24"/>
                <w:szCs w:val="24"/>
              </w:rPr>
            </w:pPr>
          </w:p>
        </w:tc>
      </w:tr>
      <w:tr w:rsidR="003F20D1" w:rsidRPr="007B1F89" w14:paraId="6A3E57B8"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7621DF82" w14:textId="77777777" w:rsidR="003F20D1" w:rsidRPr="007B1F89" w:rsidRDefault="003F20D1" w:rsidP="003F20D1">
            <w:pPr>
              <w:rPr>
                <w:rFonts w:cs="Times New Roman"/>
                <w:color w:val="000000"/>
                <w:sz w:val="24"/>
                <w:szCs w:val="24"/>
              </w:rPr>
            </w:pPr>
            <w:r w:rsidRPr="007B1F89">
              <w:rPr>
                <w:rFonts w:cs="Times New Roman"/>
                <w:color w:val="000000"/>
                <w:sz w:val="24"/>
                <w:szCs w:val="24"/>
              </w:rPr>
              <w:t>7</w:t>
            </w:r>
          </w:p>
        </w:tc>
        <w:tc>
          <w:tcPr>
            <w:tcW w:w="2306" w:type="dxa"/>
            <w:tcBorders>
              <w:top w:val="nil"/>
              <w:left w:val="nil"/>
              <w:bottom w:val="single" w:sz="4" w:space="0" w:color="auto"/>
              <w:right w:val="single" w:sz="4" w:space="0" w:color="auto"/>
            </w:tcBorders>
            <w:shd w:val="clear" w:color="auto" w:fill="auto"/>
            <w:noWrap/>
            <w:vAlign w:val="center"/>
          </w:tcPr>
          <w:p w14:paraId="0C886901"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IN_CHECK_ATTACH</w:t>
            </w:r>
          </w:p>
        </w:tc>
        <w:tc>
          <w:tcPr>
            <w:tcW w:w="3294" w:type="dxa"/>
            <w:tcBorders>
              <w:top w:val="nil"/>
              <w:left w:val="nil"/>
              <w:bottom w:val="single" w:sz="4" w:space="0" w:color="auto"/>
              <w:right w:val="single" w:sz="4" w:space="0" w:color="auto"/>
            </w:tcBorders>
            <w:shd w:val="clear" w:color="auto" w:fill="auto"/>
            <w:noWrap/>
            <w:vAlign w:val="center"/>
          </w:tcPr>
          <w:p w14:paraId="6830F8B1" w14:textId="77777777" w:rsidR="003F20D1" w:rsidRPr="007B1F89" w:rsidRDefault="003F20D1" w:rsidP="003F20D1">
            <w:pPr>
              <w:rPr>
                <w:rFonts w:cs="Times New Roman"/>
                <w:color w:val="000000"/>
                <w:sz w:val="24"/>
                <w:szCs w:val="24"/>
              </w:rPr>
            </w:pPr>
            <w:r w:rsidRPr="007B1F89">
              <w:rPr>
                <w:rFonts w:cs="Times New Roman"/>
                <w:color w:val="000000"/>
                <w:sz w:val="24"/>
                <w:szCs w:val="24"/>
              </w:rPr>
              <w:t>BOOLEAN</w:t>
            </w:r>
          </w:p>
        </w:tc>
        <w:tc>
          <w:tcPr>
            <w:tcW w:w="749" w:type="dxa"/>
            <w:tcBorders>
              <w:top w:val="nil"/>
              <w:left w:val="nil"/>
              <w:bottom w:val="single" w:sz="4" w:space="0" w:color="auto"/>
              <w:right w:val="single" w:sz="4" w:space="0" w:color="auto"/>
            </w:tcBorders>
            <w:shd w:val="clear" w:color="auto" w:fill="auto"/>
            <w:noWrap/>
            <w:vAlign w:val="center"/>
          </w:tcPr>
          <w:p w14:paraId="39C19A62"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534C73A6"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36FD7D2C" w14:textId="77777777" w:rsidR="003F20D1" w:rsidRPr="007B1F89" w:rsidRDefault="003F20D1" w:rsidP="003F20D1">
            <w:pPr>
              <w:rPr>
                <w:rFonts w:cs="Times New Roman"/>
                <w:sz w:val="24"/>
                <w:szCs w:val="24"/>
              </w:rPr>
            </w:pPr>
          </w:p>
        </w:tc>
        <w:tc>
          <w:tcPr>
            <w:tcW w:w="1601" w:type="dxa"/>
            <w:tcBorders>
              <w:top w:val="nil"/>
              <w:left w:val="nil"/>
              <w:bottom w:val="single" w:sz="4" w:space="0" w:color="auto"/>
              <w:right w:val="single" w:sz="4" w:space="0" w:color="auto"/>
            </w:tcBorders>
            <w:shd w:val="clear" w:color="auto" w:fill="auto"/>
            <w:noWrap/>
            <w:vAlign w:val="center"/>
          </w:tcPr>
          <w:p w14:paraId="35B7E0F8" w14:textId="77777777" w:rsidR="003F20D1" w:rsidRPr="007B1F89" w:rsidRDefault="003F20D1" w:rsidP="003F20D1">
            <w:pPr>
              <w:rPr>
                <w:rFonts w:cs="Times New Roman"/>
                <w:sz w:val="24"/>
                <w:szCs w:val="24"/>
              </w:rPr>
            </w:pPr>
          </w:p>
        </w:tc>
      </w:tr>
    </w:tbl>
    <w:p w14:paraId="74B80E93" w14:textId="77777777" w:rsidR="003F20D1" w:rsidRDefault="003F20D1" w:rsidP="003F20D1"/>
    <w:tbl>
      <w:tblPr>
        <w:tblW w:w="9747" w:type="dxa"/>
        <w:tblLook w:val="04A0" w:firstRow="1" w:lastRow="0" w:firstColumn="1" w:lastColumn="0" w:noHBand="0" w:noVBand="1"/>
      </w:tblPr>
      <w:tblGrid>
        <w:gridCol w:w="665"/>
        <w:gridCol w:w="2563"/>
        <w:gridCol w:w="3294"/>
        <w:gridCol w:w="749"/>
        <w:gridCol w:w="776"/>
        <w:gridCol w:w="609"/>
        <w:gridCol w:w="1403"/>
      </w:tblGrid>
      <w:tr w:rsidR="003F20D1" w:rsidRPr="007B1F89" w14:paraId="1FDDD65F" w14:textId="77777777" w:rsidTr="00AB341D">
        <w:trPr>
          <w:trHeight w:val="375"/>
        </w:trPr>
        <w:tc>
          <w:tcPr>
            <w:tcW w:w="9747"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4140A59" w14:textId="77777777" w:rsidR="003F20D1" w:rsidRPr="007B1F89" w:rsidRDefault="003F20D1" w:rsidP="003F20D1">
            <w:pPr>
              <w:rPr>
                <w:rFonts w:eastAsia="Times New Roman" w:cs="Times New Roman"/>
                <w:b/>
                <w:bCs/>
                <w:color w:val="FFFFFF"/>
                <w:sz w:val="24"/>
                <w:szCs w:val="24"/>
              </w:rPr>
            </w:pPr>
            <w:r w:rsidRPr="007B1F89">
              <w:rPr>
                <w:rFonts w:eastAsia="Times New Roman" w:cs="Times New Roman"/>
                <w:b/>
                <w:bCs/>
                <w:color w:val="FFFFFF"/>
                <w:sz w:val="24"/>
                <w:szCs w:val="24"/>
              </w:rPr>
              <w:t>OUTBOX</w:t>
            </w:r>
          </w:p>
        </w:tc>
      </w:tr>
      <w:tr w:rsidR="003F20D1" w:rsidRPr="007B1F89" w14:paraId="5B7F56C6" w14:textId="77777777" w:rsidTr="00AB341D">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1C75AC6B"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368" w:type="dxa"/>
            <w:tcBorders>
              <w:top w:val="nil"/>
              <w:left w:val="nil"/>
              <w:bottom w:val="single" w:sz="4" w:space="0" w:color="auto"/>
              <w:right w:val="single" w:sz="4" w:space="0" w:color="auto"/>
            </w:tcBorders>
            <w:shd w:val="clear" w:color="000000" w:fill="D9D9D9"/>
            <w:noWrap/>
            <w:vAlign w:val="bottom"/>
            <w:hideMark/>
          </w:tcPr>
          <w:p w14:paraId="6964374C"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3294" w:type="dxa"/>
            <w:tcBorders>
              <w:top w:val="nil"/>
              <w:left w:val="nil"/>
              <w:bottom w:val="single" w:sz="4" w:space="0" w:color="auto"/>
              <w:right w:val="single" w:sz="4" w:space="0" w:color="auto"/>
            </w:tcBorders>
            <w:shd w:val="clear" w:color="000000" w:fill="D9D9D9"/>
            <w:noWrap/>
            <w:vAlign w:val="bottom"/>
            <w:hideMark/>
          </w:tcPr>
          <w:p w14:paraId="44AA41D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49" w:type="dxa"/>
            <w:tcBorders>
              <w:top w:val="nil"/>
              <w:left w:val="nil"/>
              <w:bottom w:val="single" w:sz="4" w:space="0" w:color="auto"/>
              <w:right w:val="single" w:sz="4" w:space="0" w:color="auto"/>
            </w:tcBorders>
            <w:shd w:val="clear" w:color="000000" w:fill="D9D9D9"/>
            <w:noWrap/>
            <w:vAlign w:val="bottom"/>
            <w:hideMark/>
          </w:tcPr>
          <w:p w14:paraId="52ABB548"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76" w:type="dxa"/>
            <w:tcBorders>
              <w:top w:val="nil"/>
              <w:left w:val="nil"/>
              <w:bottom w:val="single" w:sz="4" w:space="0" w:color="auto"/>
              <w:right w:val="single" w:sz="4" w:space="0" w:color="auto"/>
            </w:tcBorders>
            <w:shd w:val="clear" w:color="000000" w:fill="D9D9D9"/>
            <w:noWrap/>
            <w:vAlign w:val="bottom"/>
            <w:hideMark/>
          </w:tcPr>
          <w:p w14:paraId="20567A80"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609" w:type="dxa"/>
            <w:tcBorders>
              <w:top w:val="nil"/>
              <w:left w:val="nil"/>
              <w:bottom w:val="single" w:sz="4" w:space="0" w:color="auto"/>
              <w:right w:val="single" w:sz="4" w:space="0" w:color="auto"/>
            </w:tcBorders>
            <w:shd w:val="clear" w:color="000000" w:fill="D9D9D9"/>
            <w:noWrap/>
            <w:vAlign w:val="bottom"/>
            <w:hideMark/>
          </w:tcPr>
          <w:p w14:paraId="30A65731"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1286" w:type="dxa"/>
            <w:tcBorders>
              <w:top w:val="nil"/>
              <w:left w:val="nil"/>
              <w:bottom w:val="single" w:sz="4" w:space="0" w:color="auto"/>
              <w:right w:val="single" w:sz="4" w:space="0" w:color="auto"/>
            </w:tcBorders>
            <w:shd w:val="clear" w:color="000000" w:fill="D9D9D9"/>
            <w:noWrap/>
            <w:vAlign w:val="bottom"/>
            <w:hideMark/>
          </w:tcPr>
          <w:p w14:paraId="786BD2B5" w14:textId="77777777" w:rsidR="003F20D1" w:rsidRPr="007B1F89" w:rsidRDefault="003F20D1" w:rsidP="003F20D1">
            <w:pPr>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3F20D1" w:rsidRPr="007B1F89" w14:paraId="69EFBFED"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3F30CEDC" w14:textId="77777777" w:rsidR="003F20D1" w:rsidRPr="007B1F89" w:rsidRDefault="003F20D1" w:rsidP="003F20D1">
            <w:pPr>
              <w:rPr>
                <w:rFonts w:cs="Times New Roman"/>
                <w:color w:val="000000"/>
                <w:sz w:val="24"/>
                <w:szCs w:val="24"/>
              </w:rPr>
            </w:pPr>
            <w:r w:rsidRPr="007B1F89">
              <w:rPr>
                <w:rFonts w:cs="Times New Roman"/>
                <w:color w:val="000000"/>
                <w:sz w:val="24"/>
                <w:szCs w:val="24"/>
              </w:rPr>
              <w:t>1</w:t>
            </w:r>
          </w:p>
        </w:tc>
        <w:tc>
          <w:tcPr>
            <w:tcW w:w="2368" w:type="dxa"/>
            <w:tcBorders>
              <w:top w:val="nil"/>
              <w:left w:val="nil"/>
              <w:bottom w:val="single" w:sz="4" w:space="0" w:color="auto"/>
              <w:right w:val="single" w:sz="4" w:space="0" w:color="auto"/>
            </w:tcBorders>
            <w:shd w:val="clear" w:color="auto" w:fill="auto"/>
            <w:noWrap/>
            <w:vAlign w:val="center"/>
            <w:hideMark/>
          </w:tcPr>
          <w:p w14:paraId="4E7C9B19" w14:textId="77777777" w:rsidR="003F20D1" w:rsidRPr="007B1F89" w:rsidRDefault="003F20D1" w:rsidP="003F20D1">
            <w:pPr>
              <w:rPr>
                <w:rFonts w:cs="Times New Roman"/>
                <w:sz w:val="24"/>
                <w:szCs w:val="24"/>
              </w:rPr>
            </w:pPr>
            <w:r w:rsidRPr="007B1F89">
              <w:rPr>
                <w:rFonts w:cs="Times New Roman"/>
                <w:sz w:val="24"/>
                <w:szCs w:val="24"/>
              </w:rPr>
              <w:t>OT_ID</w:t>
            </w:r>
          </w:p>
        </w:tc>
        <w:tc>
          <w:tcPr>
            <w:tcW w:w="3294" w:type="dxa"/>
            <w:tcBorders>
              <w:top w:val="nil"/>
              <w:left w:val="nil"/>
              <w:bottom w:val="single" w:sz="4" w:space="0" w:color="auto"/>
              <w:right w:val="single" w:sz="4" w:space="0" w:color="auto"/>
            </w:tcBorders>
            <w:shd w:val="clear" w:color="auto" w:fill="auto"/>
            <w:noWrap/>
            <w:vAlign w:val="center"/>
            <w:hideMark/>
          </w:tcPr>
          <w:p w14:paraId="1D56EB5F"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INT</w:t>
            </w:r>
          </w:p>
        </w:tc>
        <w:tc>
          <w:tcPr>
            <w:tcW w:w="749" w:type="dxa"/>
            <w:tcBorders>
              <w:top w:val="nil"/>
              <w:left w:val="nil"/>
              <w:bottom w:val="single" w:sz="4" w:space="0" w:color="auto"/>
              <w:right w:val="single" w:sz="4" w:space="0" w:color="auto"/>
            </w:tcBorders>
            <w:shd w:val="clear" w:color="auto" w:fill="auto"/>
            <w:noWrap/>
            <w:vAlign w:val="center"/>
            <w:hideMark/>
          </w:tcPr>
          <w:p w14:paraId="2A905475"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hideMark/>
          </w:tcPr>
          <w:p w14:paraId="7E04E823"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609" w:type="dxa"/>
            <w:tcBorders>
              <w:top w:val="nil"/>
              <w:left w:val="nil"/>
              <w:bottom w:val="single" w:sz="4" w:space="0" w:color="auto"/>
              <w:right w:val="single" w:sz="4" w:space="0" w:color="auto"/>
            </w:tcBorders>
            <w:shd w:val="clear" w:color="auto" w:fill="auto"/>
            <w:noWrap/>
            <w:vAlign w:val="center"/>
            <w:hideMark/>
          </w:tcPr>
          <w:p w14:paraId="1D4A8C8A"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1286" w:type="dxa"/>
            <w:tcBorders>
              <w:top w:val="nil"/>
              <w:left w:val="nil"/>
              <w:bottom w:val="single" w:sz="4" w:space="0" w:color="auto"/>
              <w:right w:val="single" w:sz="4" w:space="0" w:color="auto"/>
            </w:tcBorders>
            <w:shd w:val="clear" w:color="auto" w:fill="auto"/>
            <w:noWrap/>
            <w:vAlign w:val="center"/>
            <w:hideMark/>
          </w:tcPr>
          <w:p w14:paraId="4FFE4D7E" w14:textId="77777777" w:rsidR="003F20D1" w:rsidRPr="007B1F89" w:rsidRDefault="003F20D1" w:rsidP="003F20D1">
            <w:pPr>
              <w:rPr>
                <w:rFonts w:cs="Times New Roman"/>
                <w:sz w:val="24"/>
                <w:szCs w:val="24"/>
              </w:rPr>
            </w:pPr>
          </w:p>
        </w:tc>
      </w:tr>
      <w:tr w:rsidR="003F20D1" w:rsidRPr="007B1F89" w14:paraId="7A905EA2"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2DA2C92E" w14:textId="77777777" w:rsidR="003F20D1" w:rsidRPr="007B1F89" w:rsidRDefault="003F20D1" w:rsidP="003F20D1">
            <w:pPr>
              <w:rPr>
                <w:rFonts w:cs="Times New Roman"/>
                <w:color w:val="000000"/>
                <w:sz w:val="24"/>
                <w:szCs w:val="24"/>
              </w:rPr>
            </w:pPr>
            <w:r w:rsidRPr="007B1F89">
              <w:rPr>
                <w:rFonts w:cs="Times New Roman"/>
                <w:color w:val="000000"/>
                <w:sz w:val="24"/>
                <w:szCs w:val="24"/>
              </w:rPr>
              <w:t>2</w:t>
            </w:r>
          </w:p>
        </w:tc>
        <w:tc>
          <w:tcPr>
            <w:tcW w:w="2368" w:type="dxa"/>
            <w:tcBorders>
              <w:top w:val="nil"/>
              <w:left w:val="nil"/>
              <w:bottom w:val="single" w:sz="4" w:space="0" w:color="auto"/>
              <w:right w:val="single" w:sz="4" w:space="0" w:color="auto"/>
            </w:tcBorders>
            <w:shd w:val="clear" w:color="auto" w:fill="auto"/>
            <w:noWrap/>
            <w:vAlign w:val="center"/>
            <w:hideMark/>
          </w:tcPr>
          <w:p w14:paraId="590CBAA2" w14:textId="77777777" w:rsidR="003F20D1" w:rsidRPr="007B1F89" w:rsidRDefault="003F20D1" w:rsidP="003F20D1">
            <w:pPr>
              <w:rPr>
                <w:rFonts w:cs="Times New Roman"/>
                <w:sz w:val="24"/>
                <w:szCs w:val="24"/>
              </w:rPr>
            </w:pPr>
            <w:r w:rsidRPr="007B1F89">
              <w:rPr>
                <w:rFonts w:cs="Times New Roman"/>
                <w:sz w:val="24"/>
                <w:szCs w:val="24"/>
              </w:rPr>
              <w:t>OT_PRIO</w:t>
            </w:r>
          </w:p>
        </w:tc>
        <w:tc>
          <w:tcPr>
            <w:tcW w:w="3294" w:type="dxa"/>
            <w:tcBorders>
              <w:top w:val="nil"/>
              <w:left w:val="nil"/>
              <w:bottom w:val="single" w:sz="4" w:space="0" w:color="auto"/>
              <w:right w:val="single" w:sz="4" w:space="0" w:color="auto"/>
            </w:tcBorders>
            <w:shd w:val="clear" w:color="auto" w:fill="auto"/>
            <w:noWrap/>
            <w:vAlign w:val="center"/>
            <w:hideMark/>
          </w:tcPr>
          <w:p w14:paraId="5860B948" w14:textId="77777777" w:rsidR="003F20D1" w:rsidRPr="007B1F89" w:rsidRDefault="003F20D1" w:rsidP="003F20D1">
            <w:pPr>
              <w:rPr>
                <w:rFonts w:cs="Times New Roman"/>
                <w:color w:val="000000"/>
                <w:sz w:val="24"/>
                <w:szCs w:val="24"/>
              </w:rPr>
            </w:pPr>
            <w:r w:rsidRPr="007B1F89">
              <w:rPr>
                <w:rFonts w:cs="Times New Roman"/>
                <w:color w:val="000000"/>
                <w:sz w:val="24"/>
                <w:szCs w:val="24"/>
              </w:rPr>
              <w:t>INT</w:t>
            </w:r>
          </w:p>
        </w:tc>
        <w:tc>
          <w:tcPr>
            <w:tcW w:w="749" w:type="dxa"/>
            <w:tcBorders>
              <w:top w:val="nil"/>
              <w:left w:val="nil"/>
              <w:bottom w:val="single" w:sz="4" w:space="0" w:color="auto"/>
              <w:right w:val="single" w:sz="4" w:space="0" w:color="auto"/>
            </w:tcBorders>
            <w:shd w:val="clear" w:color="auto" w:fill="auto"/>
            <w:noWrap/>
            <w:vAlign w:val="center"/>
            <w:hideMark/>
          </w:tcPr>
          <w:p w14:paraId="11B0F698"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hideMark/>
          </w:tcPr>
          <w:p w14:paraId="4CF0ED39"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hideMark/>
          </w:tcPr>
          <w:p w14:paraId="51C992E6"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hideMark/>
          </w:tcPr>
          <w:p w14:paraId="3D1570AD" w14:textId="77777777" w:rsidR="003F20D1" w:rsidRPr="007B1F89" w:rsidRDefault="003F20D1" w:rsidP="003F20D1">
            <w:pPr>
              <w:rPr>
                <w:rFonts w:cs="Times New Roman"/>
                <w:sz w:val="24"/>
                <w:szCs w:val="24"/>
              </w:rPr>
            </w:pPr>
          </w:p>
        </w:tc>
      </w:tr>
      <w:tr w:rsidR="003F20D1" w:rsidRPr="007B1F89" w14:paraId="68D29B2A"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F8B5920" w14:textId="77777777" w:rsidR="003F20D1" w:rsidRPr="007B1F89" w:rsidRDefault="003F20D1" w:rsidP="003F20D1">
            <w:pPr>
              <w:rPr>
                <w:rFonts w:cs="Times New Roman"/>
                <w:color w:val="000000"/>
                <w:sz w:val="24"/>
                <w:szCs w:val="24"/>
              </w:rPr>
            </w:pPr>
            <w:r w:rsidRPr="007B1F89">
              <w:rPr>
                <w:rFonts w:cs="Times New Roman"/>
                <w:color w:val="000000"/>
                <w:sz w:val="24"/>
                <w:szCs w:val="24"/>
              </w:rPr>
              <w:t>3</w:t>
            </w:r>
          </w:p>
        </w:tc>
        <w:tc>
          <w:tcPr>
            <w:tcW w:w="2368" w:type="dxa"/>
            <w:tcBorders>
              <w:top w:val="nil"/>
              <w:left w:val="nil"/>
              <w:bottom w:val="single" w:sz="4" w:space="0" w:color="auto"/>
              <w:right w:val="single" w:sz="4" w:space="0" w:color="auto"/>
            </w:tcBorders>
            <w:shd w:val="clear" w:color="auto" w:fill="auto"/>
            <w:noWrap/>
            <w:vAlign w:val="center"/>
          </w:tcPr>
          <w:p w14:paraId="6FE6E63B" w14:textId="77777777" w:rsidR="003F20D1" w:rsidRPr="007B1F89" w:rsidRDefault="003F20D1" w:rsidP="003F20D1">
            <w:pPr>
              <w:rPr>
                <w:rFonts w:cs="Times New Roman"/>
                <w:color w:val="000000"/>
                <w:sz w:val="24"/>
                <w:szCs w:val="24"/>
              </w:rPr>
            </w:pPr>
            <w:r w:rsidRPr="007B1F89">
              <w:rPr>
                <w:rFonts w:cs="Times New Roman"/>
                <w:color w:val="000000"/>
                <w:sz w:val="24"/>
                <w:szCs w:val="24"/>
              </w:rPr>
              <w:t>OT_FROM_ADDRESS</w:t>
            </w:r>
          </w:p>
        </w:tc>
        <w:tc>
          <w:tcPr>
            <w:tcW w:w="3294" w:type="dxa"/>
            <w:tcBorders>
              <w:top w:val="nil"/>
              <w:left w:val="nil"/>
              <w:bottom w:val="single" w:sz="4" w:space="0" w:color="auto"/>
              <w:right w:val="single" w:sz="4" w:space="0" w:color="auto"/>
            </w:tcBorders>
            <w:shd w:val="clear" w:color="auto" w:fill="auto"/>
            <w:noWrap/>
            <w:vAlign w:val="center"/>
          </w:tcPr>
          <w:p w14:paraId="081B5BD3"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VARCHAR(90)</w:t>
            </w:r>
          </w:p>
        </w:tc>
        <w:tc>
          <w:tcPr>
            <w:tcW w:w="749" w:type="dxa"/>
            <w:tcBorders>
              <w:top w:val="nil"/>
              <w:left w:val="nil"/>
              <w:bottom w:val="single" w:sz="4" w:space="0" w:color="auto"/>
              <w:right w:val="single" w:sz="4" w:space="0" w:color="auto"/>
            </w:tcBorders>
            <w:shd w:val="clear" w:color="auto" w:fill="auto"/>
            <w:noWrap/>
            <w:vAlign w:val="center"/>
          </w:tcPr>
          <w:p w14:paraId="1C9E60D5"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02F5812E"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1F698539"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2E28A870" w14:textId="77777777" w:rsidR="003F20D1" w:rsidRPr="007B1F89" w:rsidRDefault="003F20D1" w:rsidP="003F20D1">
            <w:pPr>
              <w:rPr>
                <w:rFonts w:cs="Times New Roman"/>
                <w:sz w:val="24"/>
                <w:szCs w:val="24"/>
              </w:rPr>
            </w:pPr>
          </w:p>
        </w:tc>
      </w:tr>
      <w:tr w:rsidR="003F20D1" w:rsidRPr="007B1F89" w14:paraId="39F4E6C6"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72978939" w14:textId="77777777" w:rsidR="003F20D1" w:rsidRPr="007B1F89" w:rsidRDefault="003F20D1" w:rsidP="003F20D1">
            <w:pPr>
              <w:rPr>
                <w:rFonts w:cs="Times New Roman"/>
                <w:color w:val="000000"/>
                <w:sz w:val="24"/>
                <w:szCs w:val="24"/>
              </w:rPr>
            </w:pPr>
            <w:r w:rsidRPr="007B1F89">
              <w:rPr>
                <w:rFonts w:cs="Times New Roman"/>
                <w:color w:val="000000"/>
                <w:sz w:val="24"/>
                <w:szCs w:val="24"/>
              </w:rPr>
              <w:t>4</w:t>
            </w:r>
          </w:p>
        </w:tc>
        <w:tc>
          <w:tcPr>
            <w:tcW w:w="2368" w:type="dxa"/>
            <w:tcBorders>
              <w:top w:val="nil"/>
              <w:left w:val="nil"/>
              <w:bottom w:val="single" w:sz="4" w:space="0" w:color="auto"/>
              <w:right w:val="single" w:sz="4" w:space="0" w:color="auto"/>
            </w:tcBorders>
            <w:shd w:val="clear" w:color="auto" w:fill="auto"/>
            <w:noWrap/>
            <w:vAlign w:val="center"/>
          </w:tcPr>
          <w:p w14:paraId="3A785049" w14:textId="77777777" w:rsidR="003F20D1" w:rsidRPr="007B1F89" w:rsidRDefault="003F20D1" w:rsidP="003F20D1">
            <w:pPr>
              <w:rPr>
                <w:rFonts w:cs="Times New Roman"/>
                <w:color w:val="000000"/>
                <w:sz w:val="24"/>
                <w:szCs w:val="24"/>
              </w:rPr>
            </w:pPr>
            <w:r w:rsidRPr="007B1F89">
              <w:rPr>
                <w:rFonts w:cs="Times New Roman"/>
                <w:color w:val="000000"/>
                <w:sz w:val="24"/>
                <w:szCs w:val="24"/>
              </w:rPr>
              <w:t>OT_TO_ADDRESS</w:t>
            </w:r>
          </w:p>
        </w:tc>
        <w:tc>
          <w:tcPr>
            <w:tcW w:w="3294" w:type="dxa"/>
            <w:tcBorders>
              <w:top w:val="nil"/>
              <w:left w:val="nil"/>
              <w:bottom w:val="single" w:sz="4" w:space="0" w:color="auto"/>
              <w:right w:val="single" w:sz="4" w:space="0" w:color="auto"/>
            </w:tcBorders>
            <w:shd w:val="clear" w:color="auto" w:fill="auto"/>
            <w:noWrap/>
            <w:vAlign w:val="center"/>
          </w:tcPr>
          <w:p w14:paraId="34ACCEAC"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VARCHAR(2000)</w:t>
            </w:r>
          </w:p>
        </w:tc>
        <w:tc>
          <w:tcPr>
            <w:tcW w:w="749" w:type="dxa"/>
            <w:tcBorders>
              <w:top w:val="nil"/>
              <w:left w:val="nil"/>
              <w:bottom w:val="single" w:sz="4" w:space="0" w:color="auto"/>
              <w:right w:val="single" w:sz="4" w:space="0" w:color="auto"/>
            </w:tcBorders>
            <w:shd w:val="clear" w:color="auto" w:fill="auto"/>
            <w:noWrap/>
            <w:vAlign w:val="center"/>
          </w:tcPr>
          <w:p w14:paraId="64816144"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527D642A"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2F787FC4"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3CCA5A3F" w14:textId="77777777" w:rsidR="003F20D1" w:rsidRPr="007B1F89" w:rsidRDefault="003F20D1" w:rsidP="003F20D1">
            <w:pPr>
              <w:rPr>
                <w:rFonts w:cs="Times New Roman"/>
                <w:sz w:val="24"/>
                <w:szCs w:val="24"/>
              </w:rPr>
            </w:pPr>
          </w:p>
        </w:tc>
      </w:tr>
      <w:tr w:rsidR="003F20D1" w:rsidRPr="007B1F89" w14:paraId="0993E8EC"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3460323" w14:textId="77777777" w:rsidR="003F20D1" w:rsidRPr="007B1F89" w:rsidRDefault="003F20D1" w:rsidP="003F20D1">
            <w:pPr>
              <w:rPr>
                <w:rFonts w:cs="Times New Roman"/>
                <w:color w:val="000000"/>
                <w:sz w:val="24"/>
                <w:szCs w:val="24"/>
              </w:rPr>
            </w:pPr>
            <w:r w:rsidRPr="007B1F89">
              <w:rPr>
                <w:rFonts w:cs="Times New Roman"/>
                <w:color w:val="000000"/>
                <w:sz w:val="24"/>
                <w:szCs w:val="24"/>
              </w:rPr>
              <w:t>5</w:t>
            </w:r>
          </w:p>
        </w:tc>
        <w:tc>
          <w:tcPr>
            <w:tcW w:w="2368" w:type="dxa"/>
            <w:tcBorders>
              <w:top w:val="nil"/>
              <w:left w:val="nil"/>
              <w:bottom w:val="single" w:sz="4" w:space="0" w:color="auto"/>
              <w:right w:val="single" w:sz="4" w:space="0" w:color="auto"/>
            </w:tcBorders>
            <w:shd w:val="clear" w:color="auto" w:fill="auto"/>
            <w:noWrap/>
            <w:vAlign w:val="center"/>
          </w:tcPr>
          <w:p w14:paraId="2FF31AF3" w14:textId="77777777" w:rsidR="003F20D1" w:rsidRPr="007B1F89" w:rsidRDefault="003F20D1" w:rsidP="003F20D1">
            <w:pPr>
              <w:rPr>
                <w:rFonts w:cs="Times New Roman"/>
                <w:sz w:val="24"/>
                <w:szCs w:val="24"/>
              </w:rPr>
            </w:pPr>
            <w:r w:rsidRPr="007B1F89">
              <w:rPr>
                <w:rFonts w:cs="Times New Roman"/>
                <w:sz w:val="24"/>
                <w:szCs w:val="24"/>
              </w:rPr>
              <w:t>OT_TIME</w:t>
            </w:r>
          </w:p>
        </w:tc>
        <w:tc>
          <w:tcPr>
            <w:tcW w:w="3294" w:type="dxa"/>
            <w:tcBorders>
              <w:top w:val="nil"/>
              <w:left w:val="nil"/>
              <w:bottom w:val="single" w:sz="4" w:space="0" w:color="auto"/>
              <w:right w:val="single" w:sz="4" w:space="0" w:color="auto"/>
            </w:tcBorders>
            <w:shd w:val="clear" w:color="auto" w:fill="auto"/>
            <w:noWrap/>
            <w:vAlign w:val="center"/>
          </w:tcPr>
          <w:p w14:paraId="1C5DAFD4" w14:textId="77777777" w:rsidR="003F20D1" w:rsidRPr="007B1F89" w:rsidRDefault="003F20D1" w:rsidP="003F20D1">
            <w:pPr>
              <w:rPr>
                <w:rFonts w:cs="Times New Roman"/>
                <w:color w:val="000000"/>
                <w:sz w:val="24"/>
                <w:szCs w:val="24"/>
              </w:rPr>
            </w:pPr>
            <w:r w:rsidRPr="007B1F89">
              <w:rPr>
                <w:rFonts w:cs="Times New Roman"/>
                <w:color w:val="000000"/>
                <w:sz w:val="24"/>
                <w:szCs w:val="24"/>
              </w:rPr>
              <w:t>DATETIME</w:t>
            </w:r>
          </w:p>
        </w:tc>
        <w:tc>
          <w:tcPr>
            <w:tcW w:w="749" w:type="dxa"/>
            <w:tcBorders>
              <w:top w:val="nil"/>
              <w:left w:val="nil"/>
              <w:bottom w:val="single" w:sz="4" w:space="0" w:color="auto"/>
              <w:right w:val="single" w:sz="4" w:space="0" w:color="auto"/>
            </w:tcBorders>
            <w:shd w:val="clear" w:color="auto" w:fill="auto"/>
            <w:noWrap/>
            <w:vAlign w:val="center"/>
          </w:tcPr>
          <w:p w14:paraId="512F1070"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159669EA"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4669E596"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67999271" w14:textId="77777777" w:rsidR="003F20D1" w:rsidRPr="007B1F89" w:rsidRDefault="003F20D1" w:rsidP="003F20D1">
            <w:pPr>
              <w:rPr>
                <w:rFonts w:cs="Times New Roman"/>
                <w:sz w:val="24"/>
                <w:szCs w:val="24"/>
              </w:rPr>
            </w:pPr>
          </w:p>
        </w:tc>
      </w:tr>
      <w:tr w:rsidR="003F20D1" w:rsidRPr="007B1F89" w14:paraId="23285D1E"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A5B607B" w14:textId="77777777" w:rsidR="003F20D1" w:rsidRPr="007B1F89" w:rsidRDefault="003F20D1" w:rsidP="003F20D1">
            <w:pPr>
              <w:rPr>
                <w:rFonts w:cs="Times New Roman"/>
                <w:color w:val="000000"/>
                <w:sz w:val="24"/>
                <w:szCs w:val="24"/>
              </w:rPr>
            </w:pPr>
            <w:r w:rsidRPr="007B1F89">
              <w:rPr>
                <w:rFonts w:cs="Times New Roman"/>
                <w:color w:val="000000"/>
                <w:sz w:val="24"/>
                <w:szCs w:val="24"/>
              </w:rPr>
              <w:t>6</w:t>
            </w:r>
          </w:p>
        </w:tc>
        <w:tc>
          <w:tcPr>
            <w:tcW w:w="2368" w:type="dxa"/>
            <w:tcBorders>
              <w:top w:val="nil"/>
              <w:left w:val="nil"/>
              <w:bottom w:val="single" w:sz="4" w:space="0" w:color="auto"/>
              <w:right w:val="single" w:sz="4" w:space="0" w:color="auto"/>
            </w:tcBorders>
            <w:shd w:val="clear" w:color="auto" w:fill="auto"/>
            <w:noWrap/>
            <w:vAlign w:val="center"/>
          </w:tcPr>
          <w:p w14:paraId="6E9111BE" w14:textId="77777777" w:rsidR="003F20D1" w:rsidRPr="007B1F89" w:rsidRDefault="003F20D1" w:rsidP="003F20D1">
            <w:pPr>
              <w:rPr>
                <w:rFonts w:cs="Times New Roman"/>
                <w:sz w:val="24"/>
                <w:szCs w:val="24"/>
              </w:rPr>
            </w:pPr>
            <w:r w:rsidRPr="007B1F89">
              <w:rPr>
                <w:rFonts w:cs="Times New Roman"/>
                <w:sz w:val="24"/>
                <w:szCs w:val="24"/>
              </w:rPr>
              <w:t>OT_SENT</w:t>
            </w:r>
          </w:p>
        </w:tc>
        <w:tc>
          <w:tcPr>
            <w:tcW w:w="3294" w:type="dxa"/>
            <w:tcBorders>
              <w:top w:val="nil"/>
              <w:left w:val="nil"/>
              <w:bottom w:val="single" w:sz="4" w:space="0" w:color="auto"/>
              <w:right w:val="single" w:sz="4" w:space="0" w:color="auto"/>
            </w:tcBorders>
            <w:shd w:val="clear" w:color="auto" w:fill="auto"/>
            <w:noWrap/>
            <w:vAlign w:val="center"/>
          </w:tcPr>
          <w:p w14:paraId="4E6295AB"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VARCHAR2(1 BYTE) DEFAULT 'N'</w:t>
            </w:r>
          </w:p>
        </w:tc>
        <w:tc>
          <w:tcPr>
            <w:tcW w:w="749" w:type="dxa"/>
            <w:tcBorders>
              <w:top w:val="nil"/>
              <w:left w:val="nil"/>
              <w:bottom w:val="single" w:sz="4" w:space="0" w:color="auto"/>
              <w:right w:val="single" w:sz="4" w:space="0" w:color="auto"/>
            </w:tcBorders>
            <w:shd w:val="clear" w:color="auto" w:fill="auto"/>
            <w:noWrap/>
            <w:vAlign w:val="center"/>
          </w:tcPr>
          <w:p w14:paraId="37148D79"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2A843852"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2D7161B4"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71BE0DE7" w14:textId="77777777" w:rsidR="003F20D1" w:rsidRPr="007B1F89" w:rsidRDefault="003F20D1" w:rsidP="003F20D1">
            <w:pPr>
              <w:rPr>
                <w:rFonts w:cs="Times New Roman"/>
                <w:sz w:val="24"/>
                <w:szCs w:val="24"/>
              </w:rPr>
            </w:pPr>
          </w:p>
        </w:tc>
      </w:tr>
      <w:tr w:rsidR="003F20D1" w:rsidRPr="007B1F89" w14:paraId="08F21AD8"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5E8907A9" w14:textId="77777777" w:rsidR="003F20D1" w:rsidRPr="007B1F89" w:rsidRDefault="003F20D1" w:rsidP="003F20D1">
            <w:pPr>
              <w:rPr>
                <w:rFonts w:cs="Times New Roman"/>
                <w:color w:val="000000"/>
                <w:sz w:val="24"/>
                <w:szCs w:val="24"/>
              </w:rPr>
            </w:pPr>
            <w:r w:rsidRPr="007B1F89">
              <w:rPr>
                <w:rFonts w:cs="Times New Roman"/>
                <w:color w:val="000000"/>
                <w:sz w:val="24"/>
                <w:szCs w:val="24"/>
              </w:rPr>
              <w:t>7</w:t>
            </w:r>
          </w:p>
        </w:tc>
        <w:tc>
          <w:tcPr>
            <w:tcW w:w="2368" w:type="dxa"/>
            <w:tcBorders>
              <w:top w:val="nil"/>
              <w:left w:val="nil"/>
              <w:bottom w:val="single" w:sz="4" w:space="0" w:color="auto"/>
              <w:right w:val="single" w:sz="4" w:space="0" w:color="auto"/>
            </w:tcBorders>
            <w:shd w:val="clear" w:color="auto" w:fill="auto"/>
            <w:noWrap/>
            <w:vAlign w:val="center"/>
          </w:tcPr>
          <w:p w14:paraId="49F7CE56" w14:textId="77777777" w:rsidR="003F20D1" w:rsidRPr="007B1F89" w:rsidRDefault="003F20D1" w:rsidP="003F20D1">
            <w:pPr>
              <w:rPr>
                <w:rFonts w:cs="Times New Roman"/>
                <w:color w:val="000000"/>
                <w:sz w:val="24"/>
                <w:szCs w:val="24"/>
              </w:rPr>
            </w:pPr>
            <w:r w:rsidRPr="007B1F89">
              <w:rPr>
                <w:rFonts w:cs="Times New Roman"/>
                <w:color w:val="000000"/>
                <w:sz w:val="24"/>
                <w:szCs w:val="24"/>
              </w:rPr>
              <w:t>OT_CONTENT</w:t>
            </w:r>
          </w:p>
        </w:tc>
        <w:tc>
          <w:tcPr>
            <w:tcW w:w="3294" w:type="dxa"/>
            <w:tcBorders>
              <w:top w:val="nil"/>
              <w:left w:val="nil"/>
              <w:bottom w:val="single" w:sz="4" w:space="0" w:color="auto"/>
              <w:right w:val="single" w:sz="4" w:space="0" w:color="auto"/>
            </w:tcBorders>
            <w:shd w:val="clear" w:color="auto" w:fill="auto"/>
            <w:noWrap/>
            <w:vAlign w:val="center"/>
          </w:tcPr>
          <w:p w14:paraId="42B3A151" w14:textId="77777777" w:rsidR="003F20D1" w:rsidRPr="007B1F89" w:rsidRDefault="003F20D1" w:rsidP="003F20D1">
            <w:pPr>
              <w:rPr>
                <w:rFonts w:cs="Times New Roman"/>
                <w:color w:val="000000"/>
                <w:sz w:val="24"/>
                <w:szCs w:val="24"/>
              </w:rPr>
            </w:pPr>
            <w:r w:rsidRPr="007B1F89">
              <w:rPr>
                <w:rFonts w:cs="Times New Roman"/>
                <w:color w:val="000000"/>
                <w:sz w:val="24"/>
                <w:szCs w:val="24"/>
              </w:rPr>
              <w:t>VARCHAR(2000)</w:t>
            </w:r>
          </w:p>
        </w:tc>
        <w:tc>
          <w:tcPr>
            <w:tcW w:w="749" w:type="dxa"/>
            <w:tcBorders>
              <w:top w:val="nil"/>
              <w:left w:val="nil"/>
              <w:bottom w:val="single" w:sz="4" w:space="0" w:color="auto"/>
              <w:right w:val="single" w:sz="4" w:space="0" w:color="auto"/>
            </w:tcBorders>
            <w:shd w:val="clear" w:color="auto" w:fill="auto"/>
            <w:noWrap/>
            <w:vAlign w:val="center"/>
          </w:tcPr>
          <w:p w14:paraId="004085BC"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46572097"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178A098A"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259CBC57" w14:textId="77777777" w:rsidR="003F20D1" w:rsidRPr="007B1F89" w:rsidRDefault="003F20D1" w:rsidP="003F20D1">
            <w:pPr>
              <w:rPr>
                <w:rFonts w:cs="Times New Roman"/>
                <w:sz w:val="24"/>
                <w:szCs w:val="24"/>
              </w:rPr>
            </w:pPr>
          </w:p>
        </w:tc>
      </w:tr>
      <w:tr w:rsidR="003F20D1" w:rsidRPr="007B1F89" w14:paraId="073FB076" w14:textId="77777777" w:rsidTr="00AB341D">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4AFC7DA6" w14:textId="77777777" w:rsidR="003F20D1" w:rsidRPr="007B1F89" w:rsidRDefault="003F20D1" w:rsidP="003F20D1">
            <w:pPr>
              <w:rPr>
                <w:rFonts w:cs="Times New Roman"/>
                <w:color w:val="000000"/>
                <w:sz w:val="24"/>
                <w:szCs w:val="24"/>
              </w:rPr>
            </w:pPr>
            <w:r w:rsidRPr="007B1F89">
              <w:rPr>
                <w:rFonts w:cs="Times New Roman"/>
                <w:color w:val="000000"/>
                <w:sz w:val="24"/>
                <w:szCs w:val="24"/>
              </w:rPr>
              <w:t>8</w:t>
            </w:r>
          </w:p>
        </w:tc>
        <w:tc>
          <w:tcPr>
            <w:tcW w:w="2368" w:type="dxa"/>
            <w:tcBorders>
              <w:top w:val="nil"/>
              <w:left w:val="nil"/>
              <w:bottom w:val="single" w:sz="4" w:space="0" w:color="auto"/>
              <w:right w:val="single" w:sz="4" w:space="0" w:color="auto"/>
            </w:tcBorders>
            <w:shd w:val="clear" w:color="auto" w:fill="auto"/>
            <w:noWrap/>
            <w:vAlign w:val="center"/>
          </w:tcPr>
          <w:p w14:paraId="536D3773" w14:textId="77777777" w:rsidR="003F20D1" w:rsidRPr="007B1F89" w:rsidRDefault="003F20D1" w:rsidP="003F20D1">
            <w:pPr>
              <w:rPr>
                <w:rFonts w:cs="Times New Roman"/>
                <w:color w:val="000000"/>
                <w:sz w:val="24"/>
                <w:szCs w:val="24"/>
              </w:rPr>
            </w:pPr>
            <w:r w:rsidRPr="007B1F89">
              <w:rPr>
                <w:rFonts w:cs="Times New Roman"/>
                <w:color w:val="000000"/>
                <w:sz w:val="24"/>
                <w:szCs w:val="24"/>
              </w:rPr>
              <w:t>OT_CHECK_ATTACH</w:t>
            </w:r>
          </w:p>
        </w:tc>
        <w:tc>
          <w:tcPr>
            <w:tcW w:w="3294" w:type="dxa"/>
            <w:tcBorders>
              <w:top w:val="nil"/>
              <w:left w:val="nil"/>
              <w:bottom w:val="single" w:sz="4" w:space="0" w:color="auto"/>
              <w:right w:val="single" w:sz="4" w:space="0" w:color="auto"/>
            </w:tcBorders>
            <w:shd w:val="clear" w:color="auto" w:fill="auto"/>
            <w:noWrap/>
            <w:vAlign w:val="center"/>
          </w:tcPr>
          <w:p w14:paraId="1FF51111" w14:textId="77777777" w:rsidR="003F20D1" w:rsidRPr="007B1F89" w:rsidRDefault="003F20D1" w:rsidP="003F20D1">
            <w:pPr>
              <w:rPr>
                <w:rFonts w:cs="Times New Roman"/>
                <w:color w:val="000000"/>
                <w:sz w:val="24"/>
                <w:szCs w:val="24"/>
              </w:rPr>
            </w:pPr>
            <w:r w:rsidRPr="007B1F89">
              <w:rPr>
                <w:rFonts w:cs="Times New Roman"/>
                <w:color w:val="000000"/>
                <w:sz w:val="24"/>
                <w:szCs w:val="24"/>
              </w:rPr>
              <w:t>BOOLEAN</w:t>
            </w:r>
          </w:p>
        </w:tc>
        <w:tc>
          <w:tcPr>
            <w:tcW w:w="749" w:type="dxa"/>
            <w:tcBorders>
              <w:top w:val="nil"/>
              <w:left w:val="nil"/>
              <w:bottom w:val="single" w:sz="4" w:space="0" w:color="auto"/>
              <w:right w:val="single" w:sz="4" w:space="0" w:color="auto"/>
            </w:tcBorders>
            <w:shd w:val="clear" w:color="auto" w:fill="auto"/>
            <w:noWrap/>
            <w:vAlign w:val="center"/>
          </w:tcPr>
          <w:p w14:paraId="179C8E4C" w14:textId="77777777" w:rsidR="003F20D1" w:rsidRPr="007B1F89" w:rsidRDefault="003F20D1" w:rsidP="003F20D1">
            <w:pPr>
              <w:rPr>
                <w:rFonts w:cs="Times New Roman"/>
                <w:color w:val="000000"/>
                <w:sz w:val="24"/>
                <w:szCs w:val="24"/>
              </w:rPr>
            </w:pPr>
            <w:r w:rsidRPr="007B1F89">
              <w:rPr>
                <w:rFonts w:eastAsia="Times New Roman" w:cs="Times New Roman"/>
                <w:color w:val="000000"/>
                <w:sz w:val="24"/>
                <w:szCs w:val="24"/>
              </w:rPr>
              <w:t>v</w:t>
            </w:r>
          </w:p>
        </w:tc>
        <w:tc>
          <w:tcPr>
            <w:tcW w:w="776" w:type="dxa"/>
            <w:tcBorders>
              <w:top w:val="nil"/>
              <w:left w:val="nil"/>
              <w:bottom w:val="single" w:sz="4" w:space="0" w:color="auto"/>
              <w:right w:val="single" w:sz="4" w:space="0" w:color="auto"/>
            </w:tcBorders>
            <w:shd w:val="clear" w:color="auto" w:fill="auto"/>
            <w:noWrap/>
            <w:vAlign w:val="center"/>
          </w:tcPr>
          <w:p w14:paraId="6C0BBA45" w14:textId="77777777" w:rsidR="003F20D1" w:rsidRPr="007B1F89" w:rsidRDefault="003F20D1" w:rsidP="003F20D1">
            <w:pPr>
              <w:rPr>
                <w:rFonts w:cs="Times New Roman"/>
                <w:color w:val="000000"/>
                <w:sz w:val="24"/>
                <w:szCs w:val="24"/>
              </w:rPr>
            </w:pPr>
          </w:p>
        </w:tc>
        <w:tc>
          <w:tcPr>
            <w:tcW w:w="609" w:type="dxa"/>
            <w:tcBorders>
              <w:top w:val="nil"/>
              <w:left w:val="nil"/>
              <w:bottom w:val="single" w:sz="4" w:space="0" w:color="auto"/>
              <w:right w:val="single" w:sz="4" w:space="0" w:color="auto"/>
            </w:tcBorders>
            <w:shd w:val="clear" w:color="auto" w:fill="auto"/>
            <w:noWrap/>
            <w:vAlign w:val="center"/>
          </w:tcPr>
          <w:p w14:paraId="18F5DFE8" w14:textId="77777777" w:rsidR="003F20D1" w:rsidRPr="007B1F89" w:rsidRDefault="003F20D1" w:rsidP="003F20D1">
            <w:pPr>
              <w:rPr>
                <w:rFonts w:cs="Times New Roman"/>
                <w:sz w:val="24"/>
                <w:szCs w:val="24"/>
              </w:rPr>
            </w:pPr>
          </w:p>
        </w:tc>
        <w:tc>
          <w:tcPr>
            <w:tcW w:w="1286" w:type="dxa"/>
            <w:tcBorders>
              <w:top w:val="nil"/>
              <w:left w:val="nil"/>
              <w:bottom w:val="single" w:sz="4" w:space="0" w:color="auto"/>
              <w:right w:val="single" w:sz="4" w:space="0" w:color="auto"/>
            </w:tcBorders>
            <w:shd w:val="clear" w:color="auto" w:fill="auto"/>
            <w:noWrap/>
            <w:vAlign w:val="center"/>
          </w:tcPr>
          <w:p w14:paraId="2B9B7E0E" w14:textId="77777777" w:rsidR="003F20D1" w:rsidRPr="007B1F89" w:rsidRDefault="003F20D1" w:rsidP="003F20D1">
            <w:pPr>
              <w:rPr>
                <w:rFonts w:cs="Times New Roman"/>
                <w:sz w:val="24"/>
                <w:szCs w:val="24"/>
              </w:rPr>
            </w:pPr>
          </w:p>
        </w:tc>
      </w:tr>
    </w:tbl>
    <w:p w14:paraId="150742B0" w14:textId="77777777" w:rsidR="003F20D1" w:rsidRDefault="003F20D1" w:rsidP="003F20D1"/>
    <w:tbl>
      <w:tblPr>
        <w:tblW w:w="9978" w:type="dxa"/>
        <w:tblLook w:val="04A0" w:firstRow="1" w:lastRow="0" w:firstColumn="1" w:lastColumn="0" w:noHBand="0" w:noVBand="1"/>
      </w:tblPr>
      <w:tblGrid>
        <w:gridCol w:w="665"/>
        <w:gridCol w:w="2052"/>
        <w:gridCol w:w="2807"/>
        <w:gridCol w:w="708"/>
        <w:gridCol w:w="709"/>
        <w:gridCol w:w="567"/>
        <w:gridCol w:w="2470"/>
      </w:tblGrid>
      <w:tr w:rsidR="008F1E3D" w:rsidRPr="007B1F89" w14:paraId="3008433C" w14:textId="77777777" w:rsidTr="006B27BD">
        <w:trPr>
          <w:trHeight w:val="375"/>
        </w:trPr>
        <w:tc>
          <w:tcPr>
            <w:tcW w:w="997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3E269F8" w14:textId="77777777" w:rsidR="008F1E3D" w:rsidRPr="007B1F89" w:rsidRDefault="008F1E3D" w:rsidP="006B27BD">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Aerodrome</w:t>
            </w:r>
          </w:p>
        </w:tc>
      </w:tr>
      <w:tr w:rsidR="008F1E3D" w:rsidRPr="007B1F89" w14:paraId="1FCD1524" w14:textId="77777777" w:rsidTr="00360828">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48081D1A"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052" w:type="dxa"/>
            <w:tcBorders>
              <w:top w:val="nil"/>
              <w:left w:val="nil"/>
              <w:bottom w:val="single" w:sz="4" w:space="0" w:color="auto"/>
              <w:right w:val="single" w:sz="4" w:space="0" w:color="auto"/>
            </w:tcBorders>
            <w:shd w:val="clear" w:color="000000" w:fill="D9D9D9"/>
            <w:noWrap/>
            <w:vAlign w:val="bottom"/>
            <w:hideMark/>
          </w:tcPr>
          <w:p w14:paraId="7A515325"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807" w:type="dxa"/>
            <w:tcBorders>
              <w:top w:val="nil"/>
              <w:left w:val="nil"/>
              <w:bottom w:val="single" w:sz="4" w:space="0" w:color="auto"/>
              <w:right w:val="single" w:sz="4" w:space="0" w:color="auto"/>
            </w:tcBorders>
            <w:shd w:val="clear" w:color="000000" w:fill="D9D9D9"/>
            <w:noWrap/>
            <w:vAlign w:val="bottom"/>
            <w:hideMark/>
          </w:tcPr>
          <w:p w14:paraId="1CEFB771"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08" w:type="dxa"/>
            <w:tcBorders>
              <w:top w:val="nil"/>
              <w:left w:val="nil"/>
              <w:bottom w:val="single" w:sz="4" w:space="0" w:color="auto"/>
              <w:right w:val="single" w:sz="4" w:space="0" w:color="auto"/>
            </w:tcBorders>
            <w:shd w:val="clear" w:color="000000" w:fill="D9D9D9"/>
            <w:noWrap/>
            <w:vAlign w:val="bottom"/>
            <w:hideMark/>
          </w:tcPr>
          <w:p w14:paraId="335D2D6A"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18A3FA4D"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65C617B0"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470" w:type="dxa"/>
            <w:tcBorders>
              <w:top w:val="nil"/>
              <w:left w:val="nil"/>
              <w:bottom w:val="single" w:sz="4" w:space="0" w:color="auto"/>
              <w:right w:val="single" w:sz="4" w:space="0" w:color="auto"/>
            </w:tcBorders>
            <w:shd w:val="clear" w:color="000000" w:fill="D9D9D9"/>
            <w:noWrap/>
            <w:vAlign w:val="bottom"/>
            <w:hideMark/>
          </w:tcPr>
          <w:p w14:paraId="7B87B238"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8F1E3D" w:rsidRPr="007B1F89" w14:paraId="1FF1B59B"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9B0D73A"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1</w:t>
            </w:r>
          </w:p>
        </w:tc>
        <w:tc>
          <w:tcPr>
            <w:tcW w:w="2052" w:type="dxa"/>
            <w:tcBorders>
              <w:top w:val="nil"/>
              <w:left w:val="nil"/>
              <w:bottom w:val="single" w:sz="4" w:space="0" w:color="auto"/>
              <w:right w:val="single" w:sz="4" w:space="0" w:color="auto"/>
            </w:tcBorders>
            <w:shd w:val="clear" w:color="auto" w:fill="auto"/>
            <w:noWrap/>
            <w:vAlign w:val="center"/>
            <w:hideMark/>
          </w:tcPr>
          <w:p w14:paraId="303D9B0C"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c>
          <w:tcPr>
            <w:tcW w:w="2807" w:type="dxa"/>
            <w:tcBorders>
              <w:top w:val="nil"/>
              <w:left w:val="nil"/>
              <w:bottom w:val="single" w:sz="4" w:space="0" w:color="auto"/>
              <w:right w:val="single" w:sz="4" w:space="0" w:color="auto"/>
            </w:tcBorders>
            <w:shd w:val="clear" w:color="auto" w:fill="auto"/>
            <w:noWrap/>
            <w:vAlign w:val="center"/>
            <w:hideMark/>
          </w:tcPr>
          <w:p w14:paraId="4671E012"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708" w:type="dxa"/>
            <w:tcBorders>
              <w:top w:val="nil"/>
              <w:left w:val="nil"/>
              <w:bottom w:val="single" w:sz="4" w:space="0" w:color="auto"/>
              <w:right w:val="single" w:sz="4" w:space="0" w:color="auto"/>
            </w:tcBorders>
            <w:shd w:val="clear" w:color="auto" w:fill="auto"/>
            <w:noWrap/>
            <w:vAlign w:val="center"/>
            <w:hideMark/>
          </w:tcPr>
          <w:p w14:paraId="19ADDBAC"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3DD113C0"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18EF846B"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2470" w:type="dxa"/>
            <w:tcBorders>
              <w:top w:val="nil"/>
              <w:left w:val="nil"/>
              <w:bottom w:val="single" w:sz="4" w:space="0" w:color="auto"/>
              <w:right w:val="single" w:sz="4" w:space="0" w:color="auto"/>
            </w:tcBorders>
            <w:shd w:val="clear" w:color="auto" w:fill="auto"/>
            <w:noWrap/>
            <w:vAlign w:val="center"/>
            <w:hideMark/>
          </w:tcPr>
          <w:p w14:paraId="37B7C447" w14:textId="21584DC4" w:rsidR="008F1E3D" w:rsidRPr="007B1F89" w:rsidRDefault="0035739A"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8F1E3D" w:rsidRPr="007B1F89" w14:paraId="5D79BE97"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6D0BEAC"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2</w:t>
            </w:r>
          </w:p>
        </w:tc>
        <w:tc>
          <w:tcPr>
            <w:tcW w:w="2052" w:type="dxa"/>
            <w:tcBorders>
              <w:top w:val="nil"/>
              <w:left w:val="nil"/>
              <w:bottom w:val="single" w:sz="4" w:space="0" w:color="auto"/>
              <w:right w:val="single" w:sz="4" w:space="0" w:color="auto"/>
            </w:tcBorders>
            <w:shd w:val="clear" w:color="auto" w:fill="auto"/>
            <w:noWrap/>
            <w:vAlign w:val="center"/>
            <w:hideMark/>
          </w:tcPr>
          <w:p w14:paraId="612F8B46" w14:textId="72BAA20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bCs/>
                <w:color w:val="000000"/>
                <w:sz w:val="24"/>
                <w:szCs w:val="24"/>
              </w:rPr>
              <w:t>AerodromeName</w:t>
            </w:r>
          </w:p>
        </w:tc>
        <w:tc>
          <w:tcPr>
            <w:tcW w:w="2807" w:type="dxa"/>
            <w:tcBorders>
              <w:top w:val="nil"/>
              <w:left w:val="nil"/>
              <w:bottom w:val="single" w:sz="4" w:space="0" w:color="auto"/>
              <w:right w:val="single" w:sz="4" w:space="0" w:color="auto"/>
            </w:tcBorders>
            <w:shd w:val="clear" w:color="auto" w:fill="auto"/>
            <w:noWrap/>
            <w:vAlign w:val="center"/>
            <w:hideMark/>
          </w:tcPr>
          <w:p w14:paraId="77FEDE82"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708" w:type="dxa"/>
            <w:tcBorders>
              <w:top w:val="nil"/>
              <w:left w:val="nil"/>
              <w:bottom w:val="single" w:sz="4" w:space="0" w:color="auto"/>
              <w:right w:val="single" w:sz="4" w:space="0" w:color="auto"/>
            </w:tcBorders>
            <w:shd w:val="clear" w:color="auto" w:fill="auto"/>
            <w:noWrap/>
            <w:vAlign w:val="center"/>
            <w:hideMark/>
          </w:tcPr>
          <w:p w14:paraId="07AB1884"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49D83A06"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0736C942"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hideMark/>
          </w:tcPr>
          <w:p w14:paraId="5BD38A9E" w14:textId="413E8615" w:rsidR="008F1E3D" w:rsidRPr="007B1F89" w:rsidRDefault="0035739A"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sân bay</w:t>
            </w:r>
          </w:p>
        </w:tc>
      </w:tr>
      <w:tr w:rsidR="008F1E3D" w:rsidRPr="007B1F89" w14:paraId="36FA802B"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229195FA"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3</w:t>
            </w:r>
          </w:p>
        </w:tc>
        <w:tc>
          <w:tcPr>
            <w:tcW w:w="2052" w:type="dxa"/>
            <w:tcBorders>
              <w:top w:val="nil"/>
              <w:left w:val="nil"/>
              <w:bottom w:val="single" w:sz="4" w:space="0" w:color="auto"/>
              <w:right w:val="single" w:sz="4" w:space="0" w:color="auto"/>
            </w:tcBorders>
            <w:shd w:val="clear" w:color="auto" w:fill="auto"/>
            <w:noWrap/>
            <w:vAlign w:val="center"/>
          </w:tcPr>
          <w:p w14:paraId="4633599B"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bCs/>
                <w:color w:val="000000"/>
                <w:sz w:val="24"/>
                <w:szCs w:val="24"/>
              </w:rPr>
              <w:t>Description</w:t>
            </w:r>
          </w:p>
        </w:tc>
        <w:tc>
          <w:tcPr>
            <w:tcW w:w="2807" w:type="dxa"/>
            <w:tcBorders>
              <w:top w:val="nil"/>
              <w:left w:val="nil"/>
              <w:bottom w:val="single" w:sz="4" w:space="0" w:color="auto"/>
              <w:right w:val="single" w:sz="4" w:space="0" w:color="auto"/>
            </w:tcBorders>
            <w:shd w:val="clear" w:color="auto" w:fill="auto"/>
            <w:noWrap/>
            <w:vAlign w:val="center"/>
          </w:tcPr>
          <w:p w14:paraId="3B017B95"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VARCHAR(200)</w:t>
            </w:r>
          </w:p>
        </w:tc>
        <w:tc>
          <w:tcPr>
            <w:tcW w:w="708" w:type="dxa"/>
            <w:tcBorders>
              <w:top w:val="nil"/>
              <w:left w:val="nil"/>
              <w:bottom w:val="single" w:sz="4" w:space="0" w:color="auto"/>
              <w:right w:val="single" w:sz="4" w:space="0" w:color="auto"/>
            </w:tcBorders>
            <w:shd w:val="clear" w:color="auto" w:fill="auto"/>
            <w:noWrap/>
            <w:vAlign w:val="center"/>
          </w:tcPr>
          <w:p w14:paraId="42EEC8AA"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D94EAD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5010B39"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04186580" w14:textId="21E2267F" w:rsidR="008F1E3D" w:rsidRPr="007B1F89" w:rsidRDefault="0035739A"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Mô tả về sân bay</w:t>
            </w:r>
          </w:p>
        </w:tc>
      </w:tr>
      <w:tr w:rsidR="008F1E3D" w:rsidRPr="007B1F89" w14:paraId="6978D465" w14:textId="77777777" w:rsidTr="00FA5156">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4313D2F4"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4</w:t>
            </w:r>
          </w:p>
        </w:tc>
        <w:tc>
          <w:tcPr>
            <w:tcW w:w="2052" w:type="dxa"/>
            <w:tcBorders>
              <w:top w:val="nil"/>
              <w:left w:val="nil"/>
              <w:bottom w:val="single" w:sz="4" w:space="0" w:color="auto"/>
              <w:right w:val="single" w:sz="4" w:space="0" w:color="auto"/>
            </w:tcBorders>
            <w:shd w:val="clear" w:color="auto" w:fill="auto"/>
            <w:noWrap/>
            <w:vAlign w:val="center"/>
          </w:tcPr>
          <w:p w14:paraId="6A90B29B"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Level</w:t>
            </w:r>
          </w:p>
        </w:tc>
        <w:tc>
          <w:tcPr>
            <w:tcW w:w="2807" w:type="dxa"/>
            <w:tcBorders>
              <w:top w:val="nil"/>
              <w:left w:val="nil"/>
              <w:bottom w:val="single" w:sz="4" w:space="0" w:color="auto"/>
              <w:right w:val="single" w:sz="4" w:space="0" w:color="auto"/>
            </w:tcBorders>
            <w:shd w:val="clear" w:color="auto" w:fill="auto"/>
            <w:noWrap/>
            <w:vAlign w:val="center"/>
          </w:tcPr>
          <w:p w14:paraId="4C20C797"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708" w:type="dxa"/>
            <w:tcBorders>
              <w:top w:val="nil"/>
              <w:left w:val="nil"/>
              <w:bottom w:val="single" w:sz="4" w:space="0" w:color="auto"/>
              <w:right w:val="single" w:sz="4" w:space="0" w:color="auto"/>
            </w:tcBorders>
            <w:shd w:val="clear" w:color="auto" w:fill="auto"/>
            <w:noWrap/>
            <w:vAlign w:val="center"/>
          </w:tcPr>
          <w:p w14:paraId="2095B92F" w14:textId="77777777" w:rsidR="008F1E3D" w:rsidRPr="007B1F89"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2AEE04EF"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8401BE5"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1E7AD638" w14:textId="23288B60" w:rsidR="008F1E3D" w:rsidRPr="007B1F89" w:rsidRDefault="0035739A"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Độ cao của sân bay</w:t>
            </w:r>
          </w:p>
        </w:tc>
      </w:tr>
      <w:tr w:rsidR="008F1E3D" w:rsidRPr="007B1F89" w14:paraId="04D9B501" w14:textId="77777777" w:rsidTr="00FA5156">
        <w:trPr>
          <w:trHeight w:val="315"/>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C1F0E"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6</w:t>
            </w:r>
          </w:p>
        </w:tc>
        <w:tc>
          <w:tcPr>
            <w:tcW w:w="2052" w:type="dxa"/>
            <w:tcBorders>
              <w:top w:val="single" w:sz="4" w:space="0" w:color="auto"/>
              <w:left w:val="nil"/>
              <w:bottom w:val="single" w:sz="4" w:space="0" w:color="auto"/>
              <w:right w:val="single" w:sz="4" w:space="0" w:color="auto"/>
            </w:tcBorders>
            <w:shd w:val="clear" w:color="auto" w:fill="auto"/>
            <w:noWrap/>
            <w:vAlign w:val="center"/>
          </w:tcPr>
          <w:p w14:paraId="6A5022BE"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QNH_Level</w:t>
            </w:r>
          </w:p>
        </w:tc>
        <w:tc>
          <w:tcPr>
            <w:tcW w:w="2807" w:type="dxa"/>
            <w:tcBorders>
              <w:top w:val="single" w:sz="4" w:space="0" w:color="auto"/>
              <w:left w:val="nil"/>
              <w:bottom w:val="single" w:sz="4" w:space="0" w:color="auto"/>
              <w:right w:val="single" w:sz="4" w:space="0" w:color="auto"/>
            </w:tcBorders>
            <w:shd w:val="clear" w:color="auto" w:fill="auto"/>
            <w:noWrap/>
            <w:vAlign w:val="center"/>
          </w:tcPr>
          <w:p w14:paraId="1F51B7E1"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FLOAT</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D07F8F3" w14:textId="77777777" w:rsidR="008F1E3D" w:rsidRPr="007B1F89"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5E63D52"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CCB51B8"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single" w:sz="4" w:space="0" w:color="auto"/>
              <w:left w:val="nil"/>
              <w:bottom w:val="single" w:sz="4" w:space="0" w:color="auto"/>
              <w:right w:val="single" w:sz="4" w:space="0" w:color="auto"/>
            </w:tcBorders>
            <w:shd w:val="clear" w:color="auto" w:fill="auto"/>
            <w:noWrap/>
            <w:vAlign w:val="center"/>
          </w:tcPr>
          <w:p w14:paraId="1F0B055E" w14:textId="02560457" w:rsidR="008F1E3D" w:rsidRPr="007B1F89" w:rsidRDefault="00951878" w:rsidP="00951878">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QNH</w:t>
            </w:r>
            <w:r w:rsidR="009C59AA" w:rsidRPr="007B1F89">
              <w:rPr>
                <w:rFonts w:cs="Times New Roman"/>
                <w:sz w:val="24"/>
                <w:szCs w:val="24"/>
              </w:rPr>
              <w:t xml:space="preserve"> của sân bay</w:t>
            </w:r>
          </w:p>
        </w:tc>
      </w:tr>
      <w:tr w:rsidR="00FA5156" w:rsidRPr="007B1F89" w14:paraId="083756C0" w14:textId="77777777" w:rsidTr="00FA5156">
        <w:trPr>
          <w:trHeight w:val="315"/>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DC071" w14:textId="5E7DAD49" w:rsidR="00FA5156" w:rsidRPr="007B1F89" w:rsidRDefault="00FA5156"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lastRenderedPageBreak/>
              <w:t>7</w:t>
            </w:r>
          </w:p>
        </w:tc>
        <w:tc>
          <w:tcPr>
            <w:tcW w:w="2052" w:type="dxa"/>
            <w:tcBorders>
              <w:top w:val="single" w:sz="4" w:space="0" w:color="auto"/>
              <w:left w:val="nil"/>
              <w:bottom w:val="single" w:sz="4" w:space="0" w:color="auto"/>
              <w:right w:val="single" w:sz="4" w:space="0" w:color="auto"/>
            </w:tcBorders>
            <w:shd w:val="clear" w:color="auto" w:fill="auto"/>
            <w:noWrap/>
            <w:vAlign w:val="center"/>
          </w:tcPr>
          <w:p w14:paraId="7F5C94F3" w14:textId="5295D342" w:rsidR="00FA5156" w:rsidRPr="007B1F89" w:rsidRDefault="00FA5156"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RunwayID</w:t>
            </w:r>
          </w:p>
        </w:tc>
        <w:tc>
          <w:tcPr>
            <w:tcW w:w="2807" w:type="dxa"/>
            <w:tcBorders>
              <w:top w:val="single" w:sz="4" w:space="0" w:color="auto"/>
              <w:left w:val="nil"/>
              <w:bottom w:val="single" w:sz="4" w:space="0" w:color="auto"/>
              <w:right w:val="single" w:sz="4" w:space="0" w:color="auto"/>
            </w:tcBorders>
            <w:shd w:val="clear" w:color="auto" w:fill="auto"/>
            <w:noWrap/>
            <w:vAlign w:val="center"/>
          </w:tcPr>
          <w:p w14:paraId="1DCB2FAE" w14:textId="44C6335D" w:rsidR="00FA5156" w:rsidRPr="007B1F89" w:rsidRDefault="00FA5156"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708" w:type="dxa"/>
            <w:tcBorders>
              <w:top w:val="single" w:sz="4" w:space="0" w:color="auto"/>
              <w:left w:val="nil"/>
              <w:bottom w:val="single" w:sz="4" w:space="0" w:color="auto"/>
              <w:right w:val="single" w:sz="4" w:space="0" w:color="auto"/>
            </w:tcBorders>
            <w:shd w:val="clear" w:color="auto" w:fill="auto"/>
            <w:noWrap/>
            <w:vAlign w:val="center"/>
          </w:tcPr>
          <w:p w14:paraId="16F0F45D" w14:textId="77777777" w:rsidR="00FA5156" w:rsidRPr="007B1F89" w:rsidRDefault="00FA5156"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4DB5892" w14:textId="77777777" w:rsidR="00FA5156" w:rsidRPr="007B1F89" w:rsidRDefault="00FA5156"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DE1A923" w14:textId="77777777" w:rsidR="00FA5156" w:rsidRPr="007B1F89" w:rsidRDefault="00FA5156"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single" w:sz="4" w:space="0" w:color="auto"/>
              <w:left w:val="nil"/>
              <w:bottom w:val="single" w:sz="4" w:space="0" w:color="auto"/>
              <w:right w:val="single" w:sz="4" w:space="0" w:color="auto"/>
            </w:tcBorders>
            <w:shd w:val="clear" w:color="auto" w:fill="auto"/>
            <w:noWrap/>
            <w:vAlign w:val="center"/>
          </w:tcPr>
          <w:p w14:paraId="35228439" w14:textId="704FAE8D" w:rsidR="00FA5156" w:rsidRPr="007B1F89" w:rsidRDefault="00FA5156" w:rsidP="00951878">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Đường băng của Sân bay</w:t>
            </w:r>
          </w:p>
        </w:tc>
      </w:tr>
    </w:tbl>
    <w:p w14:paraId="398D6609" w14:textId="6F930249" w:rsidR="008F1E3D" w:rsidRDefault="008F1E3D" w:rsidP="008F1E3D">
      <w:pPr>
        <w:rPr>
          <w:rFonts w:cs="Times New Roman"/>
          <w:szCs w:val="26"/>
        </w:rPr>
      </w:pPr>
    </w:p>
    <w:tbl>
      <w:tblPr>
        <w:tblW w:w="9978" w:type="dxa"/>
        <w:tblLook w:val="04A0" w:firstRow="1" w:lastRow="0" w:firstColumn="1" w:lastColumn="0" w:noHBand="0" w:noVBand="1"/>
      </w:tblPr>
      <w:tblGrid>
        <w:gridCol w:w="665"/>
        <w:gridCol w:w="2052"/>
        <w:gridCol w:w="2807"/>
        <w:gridCol w:w="708"/>
        <w:gridCol w:w="709"/>
        <w:gridCol w:w="567"/>
        <w:gridCol w:w="2470"/>
      </w:tblGrid>
      <w:tr w:rsidR="00C63348" w:rsidRPr="007B1F89" w14:paraId="390DA009" w14:textId="77777777" w:rsidTr="00BF40C0">
        <w:trPr>
          <w:trHeight w:val="375"/>
        </w:trPr>
        <w:tc>
          <w:tcPr>
            <w:tcW w:w="997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61404EC" w14:textId="73B8F359" w:rsidR="00C63348" w:rsidRPr="007B1F89" w:rsidRDefault="00C63348" w:rsidP="00BF40C0">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Runway</w:t>
            </w:r>
          </w:p>
        </w:tc>
      </w:tr>
      <w:tr w:rsidR="00C63348" w:rsidRPr="007B1F89" w14:paraId="26ECC736" w14:textId="77777777" w:rsidTr="00360828">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5AC14BFD"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052" w:type="dxa"/>
            <w:tcBorders>
              <w:top w:val="nil"/>
              <w:left w:val="nil"/>
              <w:bottom w:val="single" w:sz="4" w:space="0" w:color="auto"/>
              <w:right w:val="single" w:sz="4" w:space="0" w:color="auto"/>
            </w:tcBorders>
            <w:shd w:val="clear" w:color="000000" w:fill="D9D9D9"/>
            <w:noWrap/>
            <w:vAlign w:val="bottom"/>
            <w:hideMark/>
          </w:tcPr>
          <w:p w14:paraId="448D1721"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807" w:type="dxa"/>
            <w:tcBorders>
              <w:top w:val="nil"/>
              <w:left w:val="nil"/>
              <w:bottom w:val="single" w:sz="4" w:space="0" w:color="auto"/>
              <w:right w:val="single" w:sz="4" w:space="0" w:color="auto"/>
            </w:tcBorders>
            <w:shd w:val="clear" w:color="000000" w:fill="D9D9D9"/>
            <w:noWrap/>
            <w:vAlign w:val="bottom"/>
            <w:hideMark/>
          </w:tcPr>
          <w:p w14:paraId="73BD2E3E"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708" w:type="dxa"/>
            <w:tcBorders>
              <w:top w:val="nil"/>
              <w:left w:val="nil"/>
              <w:bottom w:val="single" w:sz="4" w:space="0" w:color="auto"/>
              <w:right w:val="single" w:sz="4" w:space="0" w:color="auto"/>
            </w:tcBorders>
            <w:shd w:val="clear" w:color="000000" w:fill="D9D9D9"/>
            <w:noWrap/>
            <w:vAlign w:val="bottom"/>
            <w:hideMark/>
          </w:tcPr>
          <w:p w14:paraId="3BA3F7E3"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1C698094"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167681B0"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470" w:type="dxa"/>
            <w:tcBorders>
              <w:top w:val="nil"/>
              <w:left w:val="nil"/>
              <w:bottom w:val="single" w:sz="4" w:space="0" w:color="auto"/>
              <w:right w:val="single" w:sz="4" w:space="0" w:color="auto"/>
            </w:tcBorders>
            <w:shd w:val="clear" w:color="000000" w:fill="D9D9D9"/>
            <w:noWrap/>
            <w:vAlign w:val="bottom"/>
            <w:hideMark/>
          </w:tcPr>
          <w:p w14:paraId="5B5A0132" w14:textId="77777777" w:rsidR="00C63348" w:rsidRPr="007B1F89" w:rsidRDefault="00C63348" w:rsidP="00BF40C0">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C63348" w:rsidRPr="007B1F89" w14:paraId="4E289300"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64A3399B"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1</w:t>
            </w:r>
          </w:p>
        </w:tc>
        <w:tc>
          <w:tcPr>
            <w:tcW w:w="2052" w:type="dxa"/>
            <w:tcBorders>
              <w:top w:val="nil"/>
              <w:left w:val="nil"/>
              <w:bottom w:val="single" w:sz="4" w:space="0" w:color="auto"/>
              <w:right w:val="single" w:sz="4" w:space="0" w:color="auto"/>
            </w:tcBorders>
            <w:shd w:val="clear" w:color="auto" w:fill="auto"/>
            <w:noWrap/>
            <w:vAlign w:val="center"/>
            <w:hideMark/>
          </w:tcPr>
          <w:p w14:paraId="64E5EB17"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c>
          <w:tcPr>
            <w:tcW w:w="2807" w:type="dxa"/>
            <w:tcBorders>
              <w:top w:val="nil"/>
              <w:left w:val="nil"/>
              <w:bottom w:val="single" w:sz="4" w:space="0" w:color="auto"/>
              <w:right w:val="single" w:sz="4" w:space="0" w:color="auto"/>
            </w:tcBorders>
            <w:shd w:val="clear" w:color="auto" w:fill="auto"/>
            <w:noWrap/>
            <w:vAlign w:val="center"/>
            <w:hideMark/>
          </w:tcPr>
          <w:p w14:paraId="6378ADE4"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708" w:type="dxa"/>
            <w:tcBorders>
              <w:top w:val="nil"/>
              <w:left w:val="nil"/>
              <w:bottom w:val="single" w:sz="4" w:space="0" w:color="auto"/>
              <w:right w:val="single" w:sz="4" w:space="0" w:color="auto"/>
            </w:tcBorders>
            <w:shd w:val="clear" w:color="auto" w:fill="auto"/>
            <w:noWrap/>
            <w:vAlign w:val="center"/>
            <w:hideMark/>
          </w:tcPr>
          <w:p w14:paraId="27B3EA2F" w14:textId="77777777" w:rsidR="00C63348" w:rsidRPr="007B1F89" w:rsidRDefault="00C63348" w:rsidP="00BF40C0">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3C2BC532" w14:textId="77777777" w:rsidR="00C63348" w:rsidRPr="007B1F89" w:rsidRDefault="00C63348" w:rsidP="00BF40C0">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7638EAE0" w14:textId="77777777" w:rsidR="00C63348" w:rsidRPr="007B1F89" w:rsidRDefault="00C63348" w:rsidP="00BF40C0">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2470" w:type="dxa"/>
            <w:tcBorders>
              <w:top w:val="nil"/>
              <w:left w:val="nil"/>
              <w:bottom w:val="single" w:sz="4" w:space="0" w:color="auto"/>
              <w:right w:val="single" w:sz="4" w:space="0" w:color="auto"/>
            </w:tcBorders>
            <w:shd w:val="clear" w:color="auto" w:fill="auto"/>
            <w:noWrap/>
            <w:vAlign w:val="center"/>
            <w:hideMark/>
          </w:tcPr>
          <w:p w14:paraId="009779CE"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2E18CC" w:rsidRPr="007B1F89" w14:paraId="23096443"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57130DE7" w14:textId="45860252" w:rsidR="002E18CC" w:rsidRPr="007B1F89" w:rsidRDefault="002E18CC" w:rsidP="002E18C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2</w:t>
            </w:r>
          </w:p>
        </w:tc>
        <w:tc>
          <w:tcPr>
            <w:tcW w:w="2052" w:type="dxa"/>
            <w:tcBorders>
              <w:top w:val="nil"/>
              <w:left w:val="nil"/>
              <w:bottom w:val="single" w:sz="4" w:space="0" w:color="auto"/>
              <w:right w:val="single" w:sz="4" w:space="0" w:color="auto"/>
            </w:tcBorders>
            <w:shd w:val="clear" w:color="auto" w:fill="auto"/>
            <w:noWrap/>
            <w:vAlign w:val="center"/>
          </w:tcPr>
          <w:p w14:paraId="11094C69" w14:textId="51903065" w:rsidR="002E18CC" w:rsidRPr="007B1F89" w:rsidRDefault="002E18CC" w:rsidP="002E18CC">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RunwayName</w:t>
            </w:r>
          </w:p>
        </w:tc>
        <w:tc>
          <w:tcPr>
            <w:tcW w:w="2807" w:type="dxa"/>
            <w:tcBorders>
              <w:top w:val="nil"/>
              <w:left w:val="nil"/>
              <w:bottom w:val="single" w:sz="4" w:space="0" w:color="auto"/>
              <w:right w:val="single" w:sz="4" w:space="0" w:color="auto"/>
            </w:tcBorders>
            <w:shd w:val="clear" w:color="auto" w:fill="auto"/>
            <w:noWrap/>
            <w:vAlign w:val="center"/>
          </w:tcPr>
          <w:p w14:paraId="2CC5046E" w14:textId="77777777" w:rsidR="002E18CC" w:rsidRPr="007B1F89" w:rsidRDefault="002E18CC" w:rsidP="002E18CC">
            <w:pPr>
              <w:pBdr>
                <w:between w:val="single" w:sz="8" w:space="1" w:color="BFBFBF" w:themeColor="background1" w:themeShade="BF"/>
              </w:pBdr>
              <w:spacing w:before="80" w:after="0" w:line="240" w:lineRule="auto"/>
              <w:jc w:val="both"/>
              <w:rPr>
                <w:rFonts w:cs="Times New Roman"/>
                <w:color w:val="000000"/>
                <w:sz w:val="24"/>
                <w:szCs w:val="24"/>
              </w:rPr>
            </w:pPr>
          </w:p>
        </w:tc>
        <w:tc>
          <w:tcPr>
            <w:tcW w:w="708" w:type="dxa"/>
            <w:tcBorders>
              <w:top w:val="nil"/>
              <w:left w:val="nil"/>
              <w:bottom w:val="single" w:sz="4" w:space="0" w:color="auto"/>
              <w:right w:val="single" w:sz="4" w:space="0" w:color="auto"/>
            </w:tcBorders>
            <w:shd w:val="clear" w:color="auto" w:fill="auto"/>
            <w:noWrap/>
            <w:vAlign w:val="center"/>
          </w:tcPr>
          <w:p w14:paraId="1D47B0DA" w14:textId="3CFE39D3" w:rsidR="002E18CC" w:rsidRPr="007B1F89" w:rsidRDefault="002E18CC" w:rsidP="002E18CC">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62585A35" w14:textId="7FFD3521" w:rsidR="002E18CC" w:rsidRPr="007B1F89" w:rsidRDefault="002E18CC" w:rsidP="002E18CC">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72899A3D" w14:textId="77777777" w:rsidR="002E18CC" w:rsidRPr="007B1F89" w:rsidRDefault="002E18CC" w:rsidP="002E18CC">
            <w:pPr>
              <w:pBdr>
                <w:between w:val="single" w:sz="8" w:space="1" w:color="BFBFBF" w:themeColor="background1" w:themeShade="BF"/>
              </w:pBdr>
              <w:spacing w:before="80" w:after="0" w:line="240" w:lineRule="auto"/>
              <w:jc w:val="center"/>
              <w:rPr>
                <w:rFonts w:eastAsia="Times New Roman" w:cs="Times New Roman"/>
                <w:color w:val="000000"/>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23EF0116" w14:textId="583F22D0" w:rsidR="002E18CC" w:rsidRPr="007B1F89" w:rsidRDefault="002E18CC" w:rsidP="002E18CC">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đường hạ cất cánh</w:t>
            </w:r>
          </w:p>
        </w:tc>
      </w:tr>
      <w:tr w:rsidR="00C63348" w:rsidRPr="007B1F89" w14:paraId="6A863DD4"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059C4591" w14:textId="7754892F"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3</w:t>
            </w:r>
          </w:p>
        </w:tc>
        <w:tc>
          <w:tcPr>
            <w:tcW w:w="2052" w:type="dxa"/>
            <w:tcBorders>
              <w:top w:val="nil"/>
              <w:left w:val="nil"/>
              <w:bottom w:val="single" w:sz="4" w:space="0" w:color="auto"/>
              <w:right w:val="single" w:sz="4" w:space="0" w:color="auto"/>
            </w:tcBorders>
            <w:shd w:val="clear" w:color="auto" w:fill="auto"/>
            <w:noWrap/>
            <w:vAlign w:val="center"/>
            <w:hideMark/>
          </w:tcPr>
          <w:p w14:paraId="57256D18"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bCs/>
                <w:color w:val="000000"/>
                <w:sz w:val="24"/>
                <w:szCs w:val="24"/>
              </w:rPr>
              <w:t>AerodromeName</w:t>
            </w:r>
          </w:p>
        </w:tc>
        <w:tc>
          <w:tcPr>
            <w:tcW w:w="2807" w:type="dxa"/>
            <w:tcBorders>
              <w:top w:val="nil"/>
              <w:left w:val="nil"/>
              <w:bottom w:val="single" w:sz="4" w:space="0" w:color="auto"/>
              <w:right w:val="single" w:sz="4" w:space="0" w:color="auto"/>
            </w:tcBorders>
            <w:shd w:val="clear" w:color="auto" w:fill="auto"/>
            <w:noWrap/>
            <w:vAlign w:val="center"/>
            <w:hideMark/>
          </w:tcPr>
          <w:p w14:paraId="51D70C02"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708" w:type="dxa"/>
            <w:tcBorders>
              <w:top w:val="nil"/>
              <w:left w:val="nil"/>
              <w:bottom w:val="single" w:sz="4" w:space="0" w:color="auto"/>
              <w:right w:val="single" w:sz="4" w:space="0" w:color="auto"/>
            </w:tcBorders>
            <w:shd w:val="clear" w:color="auto" w:fill="auto"/>
            <w:noWrap/>
            <w:vAlign w:val="center"/>
          </w:tcPr>
          <w:p w14:paraId="41F47DD8" w14:textId="0246F5E7" w:rsidR="00C63348" w:rsidRPr="007B1F89" w:rsidRDefault="00C63348" w:rsidP="00BF40C0">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B8CAE7E" w14:textId="0EA2453D" w:rsidR="00C63348" w:rsidRPr="007B1F89" w:rsidRDefault="00C63348" w:rsidP="00BF40C0">
            <w:pPr>
              <w:pBdr>
                <w:between w:val="single" w:sz="8" w:space="1" w:color="BFBFBF" w:themeColor="background1" w:themeShade="BF"/>
              </w:pBdr>
              <w:spacing w:before="80" w:after="0" w:line="240" w:lineRule="auto"/>
              <w:jc w:val="center"/>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14:paraId="3F0F0E9C" w14:textId="77777777" w:rsidR="00C63348" w:rsidRPr="007B1F89" w:rsidRDefault="00C63348" w:rsidP="00BF40C0">
            <w:pPr>
              <w:pBdr>
                <w:between w:val="single" w:sz="8" w:space="1" w:color="BFBFBF" w:themeColor="background1" w:themeShade="BF"/>
              </w:pBdr>
              <w:spacing w:before="80" w:after="0" w:line="240" w:lineRule="auto"/>
              <w:jc w:val="center"/>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hideMark/>
          </w:tcPr>
          <w:p w14:paraId="3FB053A9"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sân bay</w:t>
            </w:r>
          </w:p>
        </w:tc>
      </w:tr>
      <w:tr w:rsidR="00C63348" w:rsidRPr="007B1F89" w14:paraId="5BF3F89B"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3AFEDA23" w14:textId="384EA32C"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4</w:t>
            </w:r>
          </w:p>
        </w:tc>
        <w:tc>
          <w:tcPr>
            <w:tcW w:w="2052" w:type="dxa"/>
            <w:tcBorders>
              <w:top w:val="nil"/>
              <w:left w:val="nil"/>
              <w:bottom w:val="single" w:sz="4" w:space="0" w:color="auto"/>
              <w:right w:val="single" w:sz="4" w:space="0" w:color="auto"/>
            </w:tcBorders>
            <w:shd w:val="clear" w:color="auto" w:fill="auto"/>
            <w:noWrap/>
            <w:vAlign w:val="center"/>
          </w:tcPr>
          <w:p w14:paraId="5E034EAC"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bCs/>
                <w:color w:val="000000"/>
                <w:sz w:val="24"/>
                <w:szCs w:val="24"/>
              </w:rPr>
              <w:t>Description</w:t>
            </w:r>
          </w:p>
        </w:tc>
        <w:tc>
          <w:tcPr>
            <w:tcW w:w="2807" w:type="dxa"/>
            <w:tcBorders>
              <w:top w:val="nil"/>
              <w:left w:val="nil"/>
              <w:bottom w:val="single" w:sz="4" w:space="0" w:color="auto"/>
              <w:right w:val="single" w:sz="4" w:space="0" w:color="auto"/>
            </w:tcBorders>
            <w:shd w:val="clear" w:color="auto" w:fill="auto"/>
            <w:noWrap/>
            <w:vAlign w:val="center"/>
          </w:tcPr>
          <w:p w14:paraId="3FEE1425"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VARCHAR(200)</w:t>
            </w:r>
          </w:p>
        </w:tc>
        <w:tc>
          <w:tcPr>
            <w:tcW w:w="708" w:type="dxa"/>
            <w:tcBorders>
              <w:top w:val="nil"/>
              <w:left w:val="nil"/>
              <w:bottom w:val="single" w:sz="4" w:space="0" w:color="auto"/>
              <w:right w:val="single" w:sz="4" w:space="0" w:color="auto"/>
            </w:tcBorders>
            <w:shd w:val="clear" w:color="auto" w:fill="auto"/>
            <w:noWrap/>
            <w:vAlign w:val="center"/>
          </w:tcPr>
          <w:p w14:paraId="2B87AC5B"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0EEBDB87"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95193ED" w14:textId="77777777" w:rsidR="00C63348" w:rsidRPr="007B1F89" w:rsidRDefault="00C63348" w:rsidP="00BF40C0">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19A4A253" w14:textId="11822CAE" w:rsidR="00C63348" w:rsidRPr="007B1F89" w:rsidRDefault="00C63348" w:rsidP="00C63348">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Mô tả về đường hạ cất cánh</w:t>
            </w:r>
          </w:p>
        </w:tc>
      </w:tr>
      <w:tr w:rsidR="00220DFC" w:rsidRPr="007B1F89" w14:paraId="6C2BB9F6"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399543D3" w14:textId="044BCCC8"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5</w:t>
            </w:r>
          </w:p>
        </w:tc>
        <w:tc>
          <w:tcPr>
            <w:tcW w:w="2052" w:type="dxa"/>
            <w:tcBorders>
              <w:top w:val="nil"/>
              <w:left w:val="nil"/>
              <w:bottom w:val="single" w:sz="4" w:space="0" w:color="auto"/>
              <w:right w:val="single" w:sz="4" w:space="0" w:color="auto"/>
            </w:tcBorders>
            <w:shd w:val="clear" w:color="auto" w:fill="auto"/>
            <w:noWrap/>
            <w:vAlign w:val="center"/>
          </w:tcPr>
          <w:p w14:paraId="2E57D69C" w14:textId="260ABB7A"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StartFix</w:t>
            </w:r>
          </w:p>
        </w:tc>
        <w:tc>
          <w:tcPr>
            <w:tcW w:w="2807" w:type="dxa"/>
            <w:tcBorders>
              <w:top w:val="nil"/>
              <w:left w:val="nil"/>
              <w:bottom w:val="single" w:sz="4" w:space="0" w:color="auto"/>
              <w:right w:val="single" w:sz="4" w:space="0" w:color="auto"/>
            </w:tcBorders>
            <w:shd w:val="clear" w:color="auto" w:fill="auto"/>
            <w:noWrap/>
          </w:tcPr>
          <w:p w14:paraId="7AD0FA28" w14:textId="0D51338A"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708" w:type="dxa"/>
            <w:tcBorders>
              <w:top w:val="nil"/>
              <w:left w:val="nil"/>
              <w:bottom w:val="single" w:sz="4" w:space="0" w:color="auto"/>
              <w:right w:val="single" w:sz="4" w:space="0" w:color="auto"/>
            </w:tcBorders>
            <w:shd w:val="clear" w:color="auto" w:fill="auto"/>
            <w:noWrap/>
            <w:vAlign w:val="center"/>
          </w:tcPr>
          <w:p w14:paraId="3E19C86B" w14:textId="77777777" w:rsidR="00220DFC" w:rsidRPr="007B1F89" w:rsidRDefault="00220DFC" w:rsidP="00220DFC">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E2A7C52" w14:textId="77777777"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EF0529F" w14:textId="77777777" w:rsidR="00220DFC" w:rsidRPr="007B1F89" w:rsidRDefault="00220DFC" w:rsidP="00220DFC">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249E68EB" w14:textId="380F5838" w:rsidR="00220DFC" w:rsidRPr="007B1F89" w:rsidRDefault="00220DFC" w:rsidP="00220DFC">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Fix đầu</w:t>
            </w:r>
          </w:p>
        </w:tc>
      </w:tr>
      <w:tr w:rsidR="00220DFC" w:rsidRPr="007B1F89" w14:paraId="6B83F252"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A0521A8" w14:textId="3D328B96"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6</w:t>
            </w:r>
          </w:p>
        </w:tc>
        <w:tc>
          <w:tcPr>
            <w:tcW w:w="2052" w:type="dxa"/>
            <w:tcBorders>
              <w:top w:val="nil"/>
              <w:left w:val="nil"/>
              <w:bottom w:val="single" w:sz="4" w:space="0" w:color="auto"/>
              <w:right w:val="single" w:sz="4" w:space="0" w:color="auto"/>
            </w:tcBorders>
            <w:shd w:val="clear" w:color="auto" w:fill="auto"/>
            <w:noWrap/>
            <w:vAlign w:val="center"/>
          </w:tcPr>
          <w:p w14:paraId="01E8DAAA" w14:textId="5721C23F"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EndFix</w:t>
            </w:r>
          </w:p>
        </w:tc>
        <w:tc>
          <w:tcPr>
            <w:tcW w:w="2807" w:type="dxa"/>
            <w:tcBorders>
              <w:top w:val="nil"/>
              <w:left w:val="nil"/>
              <w:bottom w:val="single" w:sz="4" w:space="0" w:color="auto"/>
              <w:right w:val="single" w:sz="4" w:space="0" w:color="auto"/>
            </w:tcBorders>
            <w:shd w:val="clear" w:color="auto" w:fill="auto"/>
            <w:noWrap/>
          </w:tcPr>
          <w:p w14:paraId="5D195AD0" w14:textId="60B34797"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708" w:type="dxa"/>
            <w:tcBorders>
              <w:top w:val="nil"/>
              <w:left w:val="nil"/>
              <w:bottom w:val="single" w:sz="4" w:space="0" w:color="auto"/>
              <w:right w:val="single" w:sz="4" w:space="0" w:color="auto"/>
            </w:tcBorders>
            <w:shd w:val="clear" w:color="auto" w:fill="auto"/>
            <w:noWrap/>
            <w:vAlign w:val="center"/>
          </w:tcPr>
          <w:p w14:paraId="30BDBA1A" w14:textId="77777777" w:rsidR="00220DFC" w:rsidRPr="007B1F89" w:rsidRDefault="00220DFC" w:rsidP="00220DFC">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9994E6F" w14:textId="77777777" w:rsidR="00220DFC" w:rsidRPr="007B1F89" w:rsidRDefault="00220DFC" w:rsidP="00220DFC">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962F41C" w14:textId="77777777" w:rsidR="00220DFC" w:rsidRPr="007B1F89" w:rsidRDefault="00220DFC" w:rsidP="00220DFC">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343B8C59" w14:textId="571DEC8A" w:rsidR="00220DFC" w:rsidRPr="007B1F89" w:rsidRDefault="00220DFC" w:rsidP="00220DFC">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Fix Cuối</w:t>
            </w:r>
          </w:p>
        </w:tc>
      </w:tr>
      <w:tr w:rsidR="00C63348" w:rsidRPr="007B1F89" w14:paraId="5C34626A"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09FB88E7" w14:textId="194F3159" w:rsidR="00C63348" w:rsidRPr="007B1F89" w:rsidRDefault="00C63348" w:rsidP="00C63348">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7</w:t>
            </w:r>
          </w:p>
        </w:tc>
        <w:tc>
          <w:tcPr>
            <w:tcW w:w="2052" w:type="dxa"/>
            <w:tcBorders>
              <w:top w:val="nil"/>
              <w:left w:val="nil"/>
              <w:bottom w:val="single" w:sz="4" w:space="0" w:color="auto"/>
              <w:right w:val="single" w:sz="4" w:space="0" w:color="auto"/>
            </w:tcBorders>
            <w:shd w:val="clear" w:color="auto" w:fill="auto"/>
            <w:noWrap/>
            <w:vAlign w:val="center"/>
          </w:tcPr>
          <w:p w14:paraId="11BFB307" w14:textId="2F8FA357" w:rsidR="00C63348" w:rsidRPr="007B1F89" w:rsidRDefault="00C63348" w:rsidP="00C63348">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Orriental</w:t>
            </w:r>
          </w:p>
        </w:tc>
        <w:tc>
          <w:tcPr>
            <w:tcW w:w="2807" w:type="dxa"/>
            <w:tcBorders>
              <w:top w:val="nil"/>
              <w:left w:val="nil"/>
              <w:bottom w:val="single" w:sz="4" w:space="0" w:color="auto"/>
              <w:right w:val="single" w:sz="4" w:space="0" w:color="auto"/>
            </w:tcBorders>
            <w:shd w:val="clear" w:color="auto" w:fill="auto"/>
            <w:noWrap/>
            <w:vAlign w:val="center"/>
          </w:tcPr>
          <w:p w14:paraId="0243D45C" w14:textId="30EE3CAE" w:rsidR="00C63348" w:rsidRPr="007B1F89" w:rsidRDefault="00457B55" w:rsidP="00C63348">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FLOAT</w:t>
            </w:r>
          </w:p>
        </w:tc>
        <w:tc>
          <w:tcPr>
            <w:tcW w:w="708" w:type="dxa"/>
            <w:tcBorders>
              <w:top w:val="nil"/>
              <w:left w:val="nil"/>
              <w:bottom w:val="single" w:sz="4" w:space="0" w:color="auto"/>
              <w:right w:val="single" w:sz="4" w:space="0" w:color="auto"/>
            </w:tcBorders>
            <w:shd w:val="clear" w:color="auto" w:fill="auto"/>
            <w:noWrap/>
            <w:vAlign w:val="center"/>
          </w:tcPr>
          <w:p w14:paraId="7F368577" w14:textId="77777777" w:rsidR="00C63348" w:rsidRPr="007B1F89" w:rsidRDefault="00C63348" w:rsidP="00C63348">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69AB2156" w14:textId="77777777" w:rsidR="00C63348" w:rsidRPr="007B1F89" w:rsidRDefault="00C63348" w:rsidP="00C63348">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652AE1CB" w14:textId="77777777" w:rsidR="00C63348" w:rsidRPr="007B1F89" w:rsidRDefault="00C63348" w:rsidP="00C63348">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392504C2" w14:textId="30D8C163" w:rsidR="00C63348" w:rsidRPr="007B1F89" w:rsidRDefault="00457B55" w:rsidP="00C63348">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Hướng của đường hạ cất cánh</w:t>
            </w:r>
          </w:p>
        </w:tc>
      </w:tr>
    </w:tbl>
    <w:p w14:paraId="75CB9CA2" w14:textId="711F5E98" w:rsidR="00C63348" w:rsidRDefault="00C63348" w:rsidP="008F1E3D">
      <w:pPr>
        <w:rPr>
          <w:rFonts w:cs="Times New Roman"/>
          <w:szCs w:val="26"/>
        </w:rPr>
      </w:pPr>
    </w:p>
    <w:p w14:paraId="5B7CF344" w14:textId="77777777" w:rsidR="00C63348" w:rsidRPr="002C5367" w:rsidRDefault="00C63348" w:rsidP="008F1E3D">
      <w:pPr>
        <w:rPr>
          <w:rFonts w:cs="Times New Roman"/>
          <w:szCs w:val="26"/>
        </w:rPr>
      </w:pPr>
    </w:p>
    <w:tbl>
      <w:tblPr>
        <w:tblW w:w="9978" w:type="dxa"/>
        <w:tblLook w:val="04A0" w:firstRow="1" w:lastRow="0" w:firstColumn="1" w:lastColumn="0" w:noHBand="0" w:noVBand="1"/>
      </w:tblPr>
      <w:tblGrid>
        <w:gridCol w:w="665"/>
        <w:gridCol w:w="2052"/>
        <w:gridCol w:w="2665"/>
        <w:gridCol w:w="850"/>
        <w:gridCol w:w="709"/>
        <w:gridCol w:w="567"/>
        <w:gridCol w:w="2470"/>
      </w:tblGrid>
      <w:tr w:rsidR="008F1E3D" w:rsidRPr="007B1F89" w14:paraId="3A46B386" w14:textId="77777777" w:rsidTr="006B27BD">
        <w:trPr>
          <w:trHeight w:val="375"/>
        </w:trPr>
        <w:tc>
          <w:tcPr>
            <w:tcW w:w="997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09048D5" w14:textId="0F0B43ED" w:rsidR="008F1E3D" w:rsidRPr="007B1F89" w:rsidRDefault="00964901" w:rsidP="006B27BD">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ControllerCode</w:t>
            </w:r>
          </w:p>
        </w:tc>
      </w:tr>
      <w:tr w:rsidR="008F1E3D" w:rsidRPr="007B1F89" w14:paraId="7540DBF2" w14:textId="77777777" w:rsidTr="00360828">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4561F299"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052" w:type="dxa"/>
            <w:tcBorders>
              <w:top w:val="nil"/>
              <w:left w:val="nil"/>
              <w:bottom w:val="single" w:sz="4" w:space="0" w:color="auto"/>
              <w:right w:val="single" w:sz="4" w:space="0" w:color="auto"/>
            </w:tcBorders>
            <w:shd w:val="clear" w:color="000000" w:fill="D9D9D9"/>
            <w:noWrap/>
            <w:vAlign w:val="bottom"/>
            <w:hideMark/>
          </w:tcPr>
          <w:p w14:paraId="59A4B17F"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665" w:type="dxa"/>
            <w:tcBorders>
              <w:top w:val="nil"/>
              <w:left w:val="nil"/>
              <w:bottom w:val="single" w:sz="4" w:space="0" w:color="auto"/>
              <w:right w:val="single" w:sz="4" w:space="0" w:color="auto"/>
            </w:tcBorders>
            <w:shd w:val="clear" w:color="000000" w:fill="D9D9D9"/>
            <w:noWrap/>
            <w:vAlign w:val="bottom"/>
            <w:hideMark/>
          </w:tcPr>
          <w:p w14:paraId="1E3A2DC7"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850" w:type="dxa"/>
            <w:tcBorders>
              <w:top w:val="nil"/>
              <w:left w:val="nil"/>
              <w:bottom w:val="single" w:sz="4" w:space="0" w:color="auto"/>
              <w:right w:val="single" w:sz="4" w:space="0" w:color="auto"/>
            </w:tcBorders>
            <w:shd w:val="clear" w:color="000000" w:fill="D9D9D9"/>
            <w:noWrap/>
            <w:vAlign w:val="bottom"/>
            <w:hideMark/>
          </w:tcPr>
          <w:p w14:paraId="38FB0090"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105162EA"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1D4C733E"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470" w:type="dxa"/>
            <w:tcBorders>
              <w:top w:val="nil"/>
              <w:left w:val="nil"/>
              <w:bottom w:val="single" w:sz="4" w:space="0" w:color="auto"/>
              <w:right w:val="single" w:sz="4" w:space="0" w:color="auto"/>
            </w:tcBorders>
            <w:shd w:val="clear" w:color="000000" w:fill="D9D9D9"/>
            <w:noWrap/>
            <w:vAlign w:val="bottom"/>
            <w:hideMark/>
          </w:tcPr>
          <w:p w14:paraId="18EDC8E6"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8F1E3D" w:rsidRPr="007B1F89" w14:paraId="01E9CE8E"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5442BC3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1</w:t>
            </w:r>
          </w:p>
        </w:tc>
        <w:tc>
          <w:tcPr>
            <w:tcW w:w="2052" w:type="dxa"/>
            <w:tcBorders>
              <w:top w:val="nil"/>
              <w:left w:val="nil"/>
              <w:bottom w:val="single" w:sz="4" w:space="0" w:color="auto"/>
              <w:right w:val="single" w:sz="4" w:space="0" w:color="auto"/>
            </w:tcBorders>
            <w:shd w:val="clear" w:color="auto" w:fill="auto"/>
            <w:noWrap/>
            <w:vAlign w:val="center"/>
            <w:hideMark/>
          </w:tcPr>
          <w:p w14:paraId="1F3A5F39"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c>
          <w:tcPr>
            <w:tcW w:w="2665" w:type="dxa"/>
            <w:tcBorders>
              <w:top w:val="nil"/>
              <w:left w:val="nil"/>
              <w:bottom w:val="single" w:sz="4" w:space="0" w:color="auto"/>
              <w:right w:val="single" w:sz="4" w:space="0" w:color="auto"/>
            </w:tcBorders>
            <w:shd w:val="clear" w:color="auto" w:fill="auto"/>
            <w:noWrap/>
            <w:vAlign w:val="center"/>
            <w:hideMark/>
          </w:tcPr>
          <w:p w14:paraId="1D63C2C2"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50" w:type="dxa"/>
            <w:tcBorders>
              <w:top w:val="nil"/>
              <w:left w:val="nil"/>
              <w:bottom w:val="single" w:sz="4" w:space="0" w:color="auto"/>
              <w:right w:val="single" w:sz="4" w:space="0" w:color="auto"/>
            </w:tcBorders>
            <w:shd w:val="clear" w:color="auto" w:fill="auto"/>
            <w:noWrap/>
            <w:vAlign w:val="center"/>
            <w:hideMark/>
          </w:tcPr>
          <w:p w14:paraId="17335708"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279E9D7B"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0B0C4DC8"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2470" w:type="dxa"/>
            <w:tcBorders>
              <w:top w:val="nil"/>
              <w:left w:val="nil"/>
              <w:bottom w:val="single" w:sz="4" w:space="0" w:color="auto"/>
              <w:right w:val="single" w:sz="4" w:space="0" w:color="auto"/>
            </w:tcBorders>
            <w:shd w:val="clear" w:color="auto" w:fill="auto"/>
            <w:noWrap/>
            <w:vAlign w:val="center"/>
            <w:hideMark/>
          </w:tcPr>
          <w:p w14:paraId="721099D1" w14:textId="69B1E123" w:rsidR="008F1E3D" w:rsidRPr="007B1F89" w:rsidRDefault="00F17847"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8F1E3D" w:rsidRPr="007B1F89" w14:paraId="61682FBF"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01A5D928"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2</w:t>
            </w:r>
          </w:p>
        </w:tc>
        <w:tc>
          <w:tcPr>
            <w:tcW w:w="2052" w:type="dxa"/>
            <w:tcBorders>
              <w:top w:val="nil"/>
              <w:left w:val="nil"/>
              <w:bottom w:val="single" w:sz="4" w:space="0" w:color="auto"/>
              <w:right w:val="single" w:sz="4" w:space="0" w:color="auto"/>
            </w:tcBorders>
            <w:shd w:val="clear" w:color="auto" w:fill="auto"/>
            <w:noWrap/>
            <w:vAlign w:val="center"/>
            <w:hideMark/>
          </w:tcPr>
          <w:p w14:paraId="52889685" w14:textId="2533C681" w:rsidR="008F1E3D" w:rsidRPr="007B1F89" w:rsidRDefault="00B06D4A" w:rsidP="00B06D4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bCs/>
                <w:color w:val="000000"/>
                <w:sz w:val="24"/>
                <w:szCs w:val="24"/>
              </w:rPr>
              <w:t>Controller</w:t>
            </w:r>
            <w:r w:rsidR="008F1E3D" w:rsidRPr="007B1F89">
              <w:rPr>
                <w:rFonts w:cs="Times New Roman"/>
                <w:bCs/>
                <w:color w:val="000000"/>
                <w:sz w:val="24"/>
                <w:szCs w:val="24"/>
              </w:rPr>
              <w:t>Code</w:t>
            </w:r>
          </w:p>
        </w:tc>
        <w:tc>
          <w:tcPr>
            <w:tcW w:w="2665" w:type="dxa"/>
            <w:tcBorders>
              <w:top w:val="nil"/>
              <w:left w:val="nil"/>
              <w:bottom w:val="single" w:sz="4" w:space="0" w:color="auto"/>
              <w:right w:val="single" w:sz="4" w:space="0" w:color="auto"/>
            </w:tcBorders>
            <w:shd w:val="clear" w:color="auto" w:fill="auto"/>
            <w:noWrap/>
            <w:vAlign w:val="center"/>
            <w:hideMark/>
          </w:tcPr>
          <w:p w14:paraId="5D0345A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850" w:type="dxa"/>
            <w:tcBorders>
              <w:top w:val="nil"/>
              <w:left w:val="nil"/>
              <w:bottom w:val="single" w:sz="4" w:space="0" w:color="auto"/>
              <w:right w:val="single" w:sz="4" w:space="0" w:color="auto"/>
            </w:tcBorders>
            <w:shd w:val="clear" w:color="auto" w:fill="auto"/>
            <w:noWrap/>
            <w:vAlign w:val="center"/>
            <w:hideMark/>
          </w:tcPr>
          <w:p w14:paraId="6192E5A3"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5B80883D"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6CF766D2"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hideMark/>
          </w:tcPr>
          <w:p w14:paraId="6A307E3F" w14:textId="77C1A78C" w:rsidR="008F1E3D" w:rsidRPr="007B1F89" w:rsidRDefault="00F17847"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Mã của KSVKL</w:t>
            </w:r>
          </w:p>
        </w:tc>
      </w:tr>
      <w:tr w:rsidR="008F1E3D" w:rsidRPr="007B1F89" w14:paraId="03E61C9D"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74FC8BB3"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3</w:t>
            </w:r>
          </w:p>
        </w:tc>
        <w:tc>
          <w:tcPr>
            <w:tcW w:w="2052" w:type="dxa"/>
            <w:tcBorders>
              <w:top w:val="nil"/>
              <w:left w:val="nil"/>
              <w:bottom w:val="single" w:sz="4" w:space="0" w:color="auto"/>
              <w:right w:val="single" w:sz="4" w:space="0" w:color="auto"/>
            </w:tcBorders>
            <w:shd w:val="clear" w:color="auto" w:fill="auto"/>
            <w:noWrap/>
            <w:vAlign w:val="center"/>
          </w:tcPr>
          <w:p w14:paraId="17883FA6" w14:textId="452CA76A" w:rsidR="008F1E3D" w:rsidRPr="007B1F89" w:rsidRDefault="00B06D4A"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bCs/>
                <w:color w:val="000000"/>
                <w:sz w:val="24"/>
                <w:szCs w:val="24"/>
              </w:rPr>
              <w:t>ControllerName</w:t>
            </w:r>
          </w:p>
        </w:tc>
        <w:tc>
          <w:tcPr>
            <w:tcW w:w="2665" w:type="dxa"/>
            <w:tcBorders>
              <w:top w:val="nil"/>
              <w:left w:val="nil"/>
              <w:bottom w:val="single" w:sz="4" w:space="0" w:color="auto"/>
              <w:right w:val="single" w:sz="4" w:space="0" w:color="auto"/>
            </w:tcBorders>
            <w:shd w:val="clear" w:color="auto" w:fill="auto"/>
            <w:noWrap/>
            <w:vAlign w:val="center"/>
          </w:tcPr>
          <w:p w14:paraId="60FE934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2163F73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130EA65C"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410DA8F"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059D7034" w14:textId="4B21B486" w:rsidR="008F1E3D" w:rsidRPr="007B1F89" w:rsidRDefault="00F17847"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của KSVKL</w:t>
            </w:r>
          </w:p>
        </w:tc>
      </w:tr>
      <w:tr w:rsidR="008F1E3D" w:rsidRPr="007B1F89" w14:paraId="0B9A7F76"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2DE45C79"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4</w:t>
            </w:r>
          </w:p>
        </w:tc>
        <w:tc>
          <w:tcPr>
            <w:tcW w:w="2052" w:type="dxa"/>
            <w:tcBorders>
              <w:top w:val="nil"/>
              <w:left w:val="nil"/>
              <w:bottom w:val="single" w:sz="4" w:space="0" w:color="auto"/>
              <w:right w:val="single" w:sz="4" w:space="0" w:color="auto"/>
            </w:tcBorders>
            <w:shd w:val="clear" w:color="auto" w:fill="auto"/>
            <w:noWrap/>
            <w:vAlign w:val="center"/>
          </w:tcPr>
          <w:p w14:paraId="2CBC5298" w14:textId="000058E0"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Pass</w:t>
            </w:r>
            <w:r w:rsidR="00B06D4A" w:rsidRPr="007B1F89">
              <w:rPr>
                <w:rFonts w:cs="Times New Roman"/>
                <w:color w:val="000000"/>
                <w:sz w:val="24"/>
                <w:szCs w:val="24"/>
              </w:rPr>
              <w:t>word</w:t>
            </w:r>
          </w:p>
        </w:tc>
        <w:tc>
          <w:tcPr>
            <w:tcW w:w="2665" w:type="dxa"/>
            <w:tcBorders>
              <w:top w:val="nil"/>
              <w:left w:val="nil"/>
              <w:bottom w:val="single" w:sz="4" w:space="0" w:color="auto"/>
              <w:right w:val="single" w:sz="4" w:space="0" w:color="auto"/>
            </w:tcBorders>
            <w:shd w:val="clear" w:color="auto" w:fill="auto"/>
            <w:noWrap/>
            <w:vAlign w:val="center"/>
          </w:tcPr>
          <w:p w14:paraId="4FB95361"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13C098FE" w14:textId="77777777" w:rsidR="008F1E3D" w:rsidRPr="007B1F89"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EB9F933"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1F9A0AD2"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739DE657" w14:textId="7EC82BB3" w:rsidR="008F1E3D" w:rsidRPr="007B1F89" w:rsidRDefault="00F17847" w:rsidP="00F17847">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Mật khẩu truy cập của KSVKL</w:t>
            </w:r>
          </w:p>
        </w:tc>
      </w:tr>
    </w:tbl>
    <w:p w14:paraId="41187C0D" w14:textId="77777777" w:rsidR="008F1E3D" w:rsidRPr="002C5367" w:rsidRDefault="008F1E3D" w:rsidP="008F1E3D">
      <w:pPr>
        <w:jc w:val="center"/>
        <w:rPr>
          <w:rFonts w:cs="Times New Roman"/>
          <w:b/>
          <w:szCs w:val="28"/>
          <w:lang w:val="vi-VN"/>
        </w:rPr>
      </w:pPr>
    </w:p>
    <w:tbl>
      <w:tblPr>
        <w:tblW w:w="9978" w:type="dxa"/>
        <w:tblLook w:val="04A0" w:firstRow="1" w:lastRow="0" w:firstColumn="1" w:lastColumn="0" w:noHBand="0" w:noVBand="1"/>
      </w:tblPr>
      <w:tblGrid>
        <w:gridCol w:w="665"/>
        <w:gridCol w:w="2052"/>
        <w:gridCol w:w="2665"/>
        <w:gridCol w:w="850"/>
        <w:gridCol w:w="709"/>
        <w:gridCol w:w="567"/>
        <w:gridCol w:w="2470"/>
      </w:tblGrid>
      <w:tr w:rsidR="008F1E3D" w:rsidRPr="007B1F89" w14:paraId="5713EC86" w14:textId="77777777" w:rsidTr="006B27BD">
        <w:trPr>
          <w:trHeight w:val="375"/>
        </w:trPr>
        <w:tc>
          <w:tcPr>
            <w:tcW w:w="997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35BE2AD" w14:textId="77777777" w:rsidR="008F1E3D" w:rsidRPr="007B1F89" w:rsidRDefault="008F1E3D" w:rsidP="006B27BD">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FIX</w:t>
            </w:r>
          </w:p>
        </w:tc>
      </w:tr>
      <w:tr w:rsidR="008F1E3D" w:rsidRPr="007B1F89" w14:paraId="6DA5672B" w14:textId="77777777" w:rsidTr="00360828">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3265BD2D"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052" w:type="dxa"/>
            <w:tcBorders>
              <w:top w:val="nil"/>
              <w:left w:val="nil"/>
              <w:bottom w:val="single" w:sz="4" w:space="0" w:color="auto"/>
              <w:right w:val="single" w:sz="4" w:space="0" w:color="auto"/>
            </w:tcBorders>
            <w:shd w:val="clear" w:color="000000" w:fill="D9D9D9"/>
            <w:noWrap/>
            <w:vAlign w:val="bottom"/>
            <w:hideMark/>
          </w:tcPr>
          <w:p w14:paraId="041741CA"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665" w:type="dxa"/>
            <w:tcBorders>
              <w:top w:val="nil"/>
              <w:left w:val="nil"/>
              <w:bottom w:val="single" w:sz="4" w:space="0" w:color="auto"/>
              <w:right w:val="single" w:sz="4" w:space="0" w:color="auto"/>
            </w:tcBorders>
            <w:shd w:val="clear" w:color="000000" w:fill="D9D9D9"/>
            <w:noWrap/>
            <w:vAlign w:val="bottom"/>
            <w:hideMark/>
          </w:tcPr>
          <w:p w14:paraId="0B439F14"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850" w:type="dxa"/>
            <w:tcBorders>
              <w:top w:val="nil"/>
              <w:left w:val="nil"/>
              <w:bottom w:val="single" w:sz="4" w:space="0" w:color="auto"/>
              <w:right w:val="single" w:sz="4" w:space="0" w:color="auto"/>
            </w:tcBorders>
            <w:shd w:val="clear" w:color="000000" w:fill="D9D9D9"/>
            <w:noWrap/>
            <w:vAlign w:val="bottom"/>
            <w:hideMark/>
          </w:tcPr>
          <w:p w14:paraId="3C3A7AB0"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2A818329"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459191D6"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470" w:type="dxa"/>
            <w:tcBorders>
              <w:top w:val="nil"/>
              <w:left w:val="nil"/>
              <w:bottom w:val="single" w:sz="4" w:space="0" w:color="auto"/>
              <w:right w:val="single" w:sz="4" w:space="0" w:color="auto"/>
            </w:tcBorders>
            <w:shd w:val="clear" w:color="000000" w:fill="D9D9D9"/>
            <w:noWrap/>
            <w:vAlign w:val="bottom"/>
            <w:hideMark/>
          </w:tcPr>
          <w:p w14:paraId="7C94A5B1"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8F1E3D" w:rsidRPr="007B1F89" w14:paraId="7A37C49B"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D73BDCD" w14:textId="77777777"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1</w:t>
            </w:r>
          </w:p>
        </w:tc>
        <w:tc>
          <w:tcPr>
            <w:tcW w:w="2052" w:type="dxa"/>
            <w:tcBorders>
              <w:top w:val="nil"/>
              <w:left w:val="nil"/>
              <w:bottom w:val="single" w:sz="4" w:space="0" w:color="auto"/>
              <w:right w:val="single" w:sz="4" w:space="0" w:color="auto"/>
            </w:tcBorders>
            <w:shd w:val="clear" w:color="auto" w:fill="auto"/>
            <w:noWrap/>
            <w:vAlign w:val="center"/>
            <w:hideMark/>
          </w:tcPr>
          <w:p w14:paraId="5C4551F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bCs/>
                <w:color w:val="000000"/>
                <w:sz w:val="24"/>
                <w:szCs w:val="24"/>
              </w:rPr>
              <w:t>FixID</w:t>
            </w:r>
          </w:p>
        </w:tc>
        <w:tc>
          <w:tcPr>
            <w:tcW w:w="2665" w:type="dxa"/>
            <w:tcBorders>
              <w:top w:val="nil"/>
              <w:left w:val="nil"/>
              <w:bottom w:val="single" w:sz="4" w:space="0" w:color="auto"/>
              <w:right w:val="single" w:sz="4" w:space="0" w:color="auto"/>
            </w:tcBorders>
            <w:shd w:val="clear" w:color="auto" w:fill="auto"/>
            <w:noWrap/>
            <w:vAlign w:val="center"/>
            <w:hideMark/>
          </w:tcPr>
          <w:p w14:paraId="6A6556C0"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50" w:type="dxa"/>
            <w:tcBorders>
              <w:top w:val="nil"/>
              <w:left w:val="nil"/>
              <w:bottom w:val="single" w:sz="4" w:space="0" w:color="auto"/>
              <w:right w:val="single" w:sz="4" w:space="0" w:color="auto"/>
            </w:tcBorders>
            <w:shd w:val="clear" w:color="auto" w:fill="auto"/>
            <w:noWrap/>
            <w:vAlign w:val="center"/>
            <w:hideMark/>
          </w:tcPr>
          <w:p w14:paraId="4CBDF989"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2F1AEB4A"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36C14CA7" w14:textId="77777777" w:rsidR="008F1E3D" w:rsidRPr="007B1F89" w:rsidRDefault="008F1E3D" w:rsidP="006B27BD">
            <w:pPr>
              <w:pBdr>
                <w:between w:val="single" w:sz="8" w:space="1" w:color="BFBFBF" w:themeColor="background1" w:themeShade="BF"/>
              </w:pBdr>
              <w:spacing w:before="80" w:after="0" w:line="240" w:lineRule="auto"/>
              <w:jc w:val="center"/>
              <w:rPr>
                <w:rFonts w:cs="Times New Roman"/>
                <w:sz w:val="24"/>
                <w:szCs w:val="24"/>
              </w:rPr>
            </w:pPr>
            <w:r w:rsidRPr="007B1F89">
              <w:rPr>
                <w:rFonts w:eastAsia="Times New Roman" w:cs="Times New Roman"/>
                <w:color w:val="000000"/>
                <w:sz w:val="24"/>
                <w:szCs w:val="24"/>
              </w:rPr>
              <w:t>v</w:t>
            </w:r>
          </w:p>
        </w:tc>
        <w:tc>
          <w:tcPr>
            <w:tcW w:w="2470" w:type="dxa"/>
            <w:tcBorders>
              <w:top w:val="nil"/>
              <w:left w:val="nil"/>
              <w:bottom w:val="single" w:sz="4" w:space="0" w:color="auto"/>
              <w:right w:val="single" w:sz="4" w:space="0" w:color="auto"/>
            </w:tcBorders>
            <w:shd w:val="clear" w:color="auto" w:fill="auto"/>
            <w:noWrap/>
            <w:vAlign w:val="center"/>
            <w:hideMark/>
          </w:tcPr>
          <w:p w14:paraId="30A6632F" w14:textId="2C223E1B" w:rsidR="008F1E3D" w:rsidRPr="007B1F89" w:rsidRDefault="00D86D36"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8F1E3D" w:rsidRPr="007B1F89" w14:paraId="194FF77E"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487E79E6" w14:textId="77777777"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2</w:t>
            </w:r>
          </w:p>
        </w:tc>
        <w:tc>
          <w:tcPr>
            <w:tcW w:w="2052" w:type="dxa"/>
            <w:tcBorders>
              <w:top w:val="nil"/>
              <w:left w:val="nil"/>
              <w:bottom w:val="single" w:sz="4" w:space="0" w:color="auto"/>
              <w:right w:val="single" w:sz="4" w:space="0" w:color="auto"/>
            </w:tcBorders>
            <w:shd w:val="clear" w:color="auto" w:fill="auto"/>
            <w:noWrap/>
            <w:vAlign w:val="center"/>
          </w:tcPr>
          <w:p w14:paraId="371755AE"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bCs/>
                <w:color w:val="000000"/>
                <w:sz w:val="24"/>
                <w:szCs w:val="24"/>
              </w:rPr>
              <w:t>FixName</w:t>
            </w:r>
          </w:p>
        </w:tc>
        <w:tc>
          <w:tcPr>
            <w:tcW w:w="2665" w:type="dxa"/>
            <w:tcBorders>
              <w:top w:val="nil"/>
              <w:left w:val="nil"/>
              <w:bottom w:val="single" w:sz="4" w:space="0" w:color="auto"/>
              <w:right w:val="single" w:sz="4" w:space="0" w:color="auto"/>
            </w:tcBorders>
            <w:shd w:val="clear" w:color="auto" w:fill="auto"/>
            <w:noWrap/>
            <w:vAlign w:val="center"/>
          </w:tcPr>
          <w:p w14:paraId="153EC7FC" w14:textId="7650A841"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248AC4DF" w14:textId="77777777" w:rsidR="008F1E3D" w:rsidRPr="007B1F89" w:rsidRDefault="008F1E3D" w:rsidP="008F1E3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7AAF6CEF" w14:textId="77777777" w:rsidR="008F1E3D" w:rsidRPr="007B1F89" w:rsidRDefault="008F1E3D" w:rsidP="008F1E3D">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36F3096E"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24BD9D80" w14:textId="497165CE" w:rsidR="008F1E3D" w:rsidRPr="007B1F89" w:rsidRDefault="00D86D36"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điểm Fix</w:t>
            </w:r>
          </w:p>
        </w:tc>
      </w:tr>
      <w:tr w:rsidR="008F1E3D" w:rsidRPr="007B1F89" w14:paraId="231463E4" w14:textId="77777777" w:rsidTr="00360828">
        <w:trPr>
          <w:trHeight w:val="315"/>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D654E5" w14:textId="5857FF0B"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4</w:t>
            </w:r>
          </w:p>
        </w:tc>
        <w:tc>
          <w:tcPr>
            <w:tcW w:w="2052" w:type="dxa"/>
            <w:tcBorders>
              <w:top w:val="single" w:sz="4" w:space="0" w:color="auto"/>
              <w:left w:val="nil"/>
              <w:bottom w:val="single" w:sz="4" w:space="0" w:color="auto"/>
              <w:right w:val="single" w:sz="4" w:space="0" w:color="auto"/>
            </w:tcBorders>
            <w:shd w:val="clear" w:color="auto" w:fill="auto"/>
            <w:noWrap/>
            <w:vAlign w:val="center"/>
          </w:tcPr>
          <w:p w14:paraId="5883B0E7"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Description</w:t>
            </w:r>
          </w:p>
        </w:tc>
        <w:tc>
          <w:tcPr>
            <w:tcW w:w="2665" w:type="dxa"/>
            <w:tcBorders>
              <w:top w:val="single" w:sz="4" w:space="0" w:color="auto"/>
              <w:left w:val="nil"/>
              <w:bottom w:val="single" w:sz="4" w:space="0" w:color="auto"/>
              <w:right w:val="single" w:sz="4" w:space="0" w:color="auto"/>
            </w:tcBorders>
            <w:shd w:val="clear" w:color="auto" w:fill="auto"/>
            <w:noWrap/>
            <w:vAlign w:val="center"/>
          </w:tcPr>
          <w:p w14:paraId="4F267458"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VARCHAR(100)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14A396D" w14:textId="77777777" w:rsidR="008F1E3D" w:rsidRPr="007B1F89" w:rsidRDefault="008F1E3D" w:rsidP="008F1E3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789BBD3"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9F77475"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single" w:sz="4" w:space="0" w:color="auto"/>
              <w:left w:val="nil"/>
              <w:bottom w:val="single" w:sz="4" w:space="0" w:color="auto"/>
              <w:right w:val="single" w:sz="4" w:space="0" w:color="auto"/>
            </w:tcBorders>
            <w:shd w:val="clear" w:color="auto" w:fill="auto"/>
            <w:noWrap/>
            <w:vAlign w:val="center"/>
          </w:tcPr>
          <w:p w14:paraId="153B6813" w14:textId="178B4B55" w:rsidR="008F1E3D" w:rsidRPr="007B1F89" w:rsidRDefault="00252300" w:rsidP="008F1E3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Mô tả điểm Fix</w:t>
            </w:r>
            <w:r w:rsidR="00D86D36" w:rsidRPr="007B1F89">
              <w:rPr>
                <w:rFonts w:cs="Times New Roman"/>
                <w:sz w:val="24"/>
                <w:szCs w:val="24"/>
              </w:rPr>
              <w:t xml:space="preserve"> </w:t>
            </w:r>
          </w:p>
        </w:tc>
      </w:tr>
      <w:tr w:rsidR="008F1E3D" w:rsidRPr="007B1F89" w14:paraId="68C6091F" w14:textId="77777777" w:rsidTr="00360828">
        <w:trPr>
          <w:trHeight w:val="315"/>
        </w:trPr>
        <w:tc>
          <w:tcPr>
            <w:tcW w:w="6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A7699" w14:textId="2A5F8E1D"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5</w:t>
            </w:r>
          </w:p>
        </w:tc>
        <w:tc>
          <w:tcPr>
            <w:tcW w:w="2052" w:type="dxa"/>
            <w:tcBorders>
              <w:top w:val="single" w:sz="4" w:space="0" w:color="auto"/>
              <w:left w:val="nil"/>
              <w:bottom w:val="single" w:sz="4" w:space="0" w:color="auto"/>
              <w:right w:val="single" w:sz="4" w:space="0" w:color="auto"/>
            </w:tcBorders>
            <w:shd w:val="clear" w:color="auto" w:fill="auto"/>
            <w:noWrap/>
            <w:vAlign w:val="center"/>
          </w:tcPr>
          <w:p w14:paraId="2F34B1B6"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TypeOfFix</w:t>
            </w:r>
          </w:p>
        </w:tc>
        <w:tc>
          <w:tcPr>
            <w:tcW w:w="2665" w:type="dxa"/>
            <w:tcBorders>
              <w:top w:val="single" w:sz="4" w:space="0" w:color="auto"/>
              <w:left w:val="nil"/>
              <w:bottom w:val="single" w:sz="4" w:space="0" w:color="auto"/>
              <w:right w:val="single" w:sz="4" w:space="0" w:color="auto"/>
            </w:tcBorders>
            <w:shd w:val="clear" w:color="auto" w:fill="auto"/>
            <w:noWrap/>
            <w:vAlign w:val="center"/>
          </w:tcPr>
          <w:p w14:paraId="13925CB3"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0FB00BD" w14:textId="77777777" w:rsidR="008F1E3D" w:rsidRPr="007B1F89" w:rsidRDefault="008F1E3D" w:rsidP="008F1E3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85837F6"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B67C863"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single" w:sz="4" w:space="0" w:color="auto"/>
              <w:left w:val="nil"/>
              <w:bottom w:val="single" w:sz="4" w:space="0" w:color="auto"/>
              <w:right w:val="single" w:sz="4" w:space="0" w:color="auto"/>
            </w:tcBorders>
            <w:shd w:val="clear" w:color="auto" w:fill="auto"/>
            <w:noWrap/>
            <w:vAlign w:val="center"/>
          </w:tcPr>
          <w:p w14:paraId="777F46A4" w14:textId="63FB40C0" w:rsidR="008F1E3D" w:rsidRPr="007B1F89" w:rsidRDefault="00252300" w:rsidP="008F1E3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Loại điểm Fix</w:t>
            </w:r>
          </w:p>
        </w:tc>
      </w:tr>
      <w:tr w:rsidR="008F1E3D" w:rsidRPr="007B1F89" w14:paraId="593A5F51"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1058DABB" w14:textId="10035F59"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6</w:t>
            </w:r>
          </w:p>
        </w:tc>
        <w:tc>
          <w:tcPr>
            <w:tcW w:w="2052" w:type="dxa"/>
            <w:tcBorders>
              <w:top w:val="nil"/>
              <w:left w:val="nil"/>
              <w:bottom w:val="single" w:sz="4" w:space="0" w:color="auto"/>
              <w:right w:val="single" w:sz="4" w:space="0" w:color="auto"/>
            </w:tcBorders>
            <w:shd w:val="clear" w:color="auto" w:fill="auto"/>
            <w:noWrap/>
            <w:vAlign w:val="center"/>
          </w:tcPr>
          <w:p w14:paraId="3BCC0410"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Latitude</w:t>
            </w:r>
          </w:p>
        </w:tc>
        <w:tc>
          <w:tcPr>
            <w:tcW w:w="2665" w:type="dxa"/>
            <w:tcBorders>
              <w:top w:val="nil"/>
              <w:left w:val="nil"/>
              <w:bottom w:val="single" w:sz="4" w:space="0" w:color="auto"/>
              <w:right w:val="single" w:sz="4" w:space="0" w:color="auto"/>
            </w:tcBorders>
            <w:shd w:val="clear" w:color="auto" w:fill="auto"/>
            <w:noWrap/>
            <w:vAlign w:val="center"/>
          </w:tcPr>
          <w:p w14:paraId="1CC4A245"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3E91FD58" w14:textId="77777777" w:rsidR="008F1E3D" w:rsidRPr="007B1F89" w:rsidRDefault="008F1E3D" w:rsidP="008F1E3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01B0EF5D"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7BDB86D1"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2FCFFD6F" w14:textId="778F0C67" w:rsidR="008F1E3D" w:rsidRPr="007B1F89" w:rsidRDefault="004C2BAA" w:rsidP="008F1E3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Vĩ độ của điểm Fix</w:t>
            </w:r>
          </w:p>
        </w:tc>
      </w:tr>
      <w:tr w:rsidR="008F1E3D" w:rsidRPr="007B1F89" w14:paraId="266BCF9C" w14:textId="77777777" w:rsidTr="00360828">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2F679805" w14:textId="73D152BB" w:rsidR="008F1E3D" w:rsidRPr="007B1F89" w:rsidRDefault="008F1E3D" w:rsidP="00BD0207">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7</w:t>
            </w:r>
          </w:p>
        </w:tc>
        <w:tc>
          <w:tcPr>
            <w:tcW w:w="2052" w:type="dxa"/>
            <w:tcBorders>
              <w:top w:val="nil"/>
              <w:left w:val="nil"/>
              <w:bottom w:val="single" w:sz="4" w:space="0" w:color="auto"/>
              <w:right w:val="single" w:sz="4" w:space="0" w:color="auto"/>
            </w:tcBorders>
            <w:shd w:val="clear" w:color="auto" w:fill="auto"/>
            <w:noWrap/>
            <w:vAlign w:val="center"/>
          </w:tcPr>
          <w:p w14:paraId="343FB961"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Longitude</w:t>
            </w:r>
          </w:p>
        </w:tc>
        <w:tc>
          <w:tcPr>
            <w:tcW w:w="2665" w:type="dxa"/>
            <w:tcBorders>
              <w:top w:val="nil"/>
              <w:left w:val="nil"/>
              <w:bottom w:val="single" w:sz="4" w:space="0" w:color="auto"/>
              <w:right w:val="single" w:sz="4" w:space="0" w:color="auto"/>
            </w:tcBorders>
            <w:shd w:val="clear" w:color="auto" w:fill="auto"/>
            <w:noWrap/>
            <w:vAlign w:val="center"/>
          </w:tcPr>
          <w:p w14:paraId="0BB7959C"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1CF32D35" w14:textId="77777777" w:rsidR="008F1E3D" w:rsidRPr="007B1F89" w:rsidRDefault="008F1E3D" w:rsidP="008F1E3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381A1230"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5B387D4C" w14:textId="77777777" w:rsidR="008F1E3D" w:rsidRPr="007B1F89" w:rsidRDefault="008F1E3D" w:rsidP="008F1E3D">
            <w:pPr>
              <w:pBdr>
                <w:between w:val="single" w:sz="8" w:space="1" w:color="BFBFBF" w:themeColor="background1" w:themeShade="BF"/>
              </w:pBdr>
              <w:spacing w:before="80" w:after="0" w:line="240" w:lineRule="auto"/>
              <w:jc w:val="both"/>
              <w:rPr>
                <w:rFonts w:cs="Times New Roman"/>
                <w:sz w:val="24"/>
                <w:szCs w:val="24"/>
              </w:rPr>
            </w:pPr>
          </w:p>
        </w:tc>
        <w:tc>
          <w:tcPr>
            <w:tcW w:w="2470" w:type="dxa"/>
            <w:tcBorders>
              <w:top w:val="nil"/>
              <w:left w:val="nil"/>
              <w:bottom w:val="single" w:sz="4" w:space="0" w:color="auto"/>
              <w:right w:val="single" w:sz="4" w:space="0" w:color="auto"/>
            </w:tcBorders>
            <w:shd w:val="clear" w:color="auto" w:fill="auto"/>
            <w:noWrap/>
            <w:vAlign w:val="center"/>
          </w:tcPr>
          <w:p w14:paraId="212BBFDA" w14:textId="3476F5BB" w:rsidR="008F1E3D" w:rsidRPr="007B1F89" w:rsidRDefault="004C2BAA" w:rsidP="008F1E3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Kinh độ của điểm Fix</w:t>
            </w:r>
          </w:p>
        </w:tc>
      </w:tr>
    </w:tbl>
    <w:p w14:paraId="7DA4F70F" w14:textId="6094A8D2" w:rsidR="008F1E3D" w:rsidRDefault="008F1E3D" w:rsidP="008F1E3D">
      <w:pPr>
        <w:jc w:val="center"/>
        <w:rPr>
          <w:rFonts w:cs="Times New Roman"/>
          <w:b/>
          <w:szCs w:val="28"/>
          <w:lang w:val="vi-VN"/>
        </w:rPr>
      </w:pPr>
    </w:p>
    <w:tbl>
      <w:tblPr>
        <w:tblW w:w="10014" w:type="dxa"/>
        <w:tblLook w:val="04A0" w:firstRow="1" w:lastRow="0" w:firstColumn="1" w:lastColumn="0" w:noHBand="0" w:noVBand="1"/>
      </w:tblPr>
      <w:tblGrid>
        <w:gridCol w:w="665"/>
        <w:gridCol w:w="2052"/>
        <w:gridCol w:w="2665"/>
        <w:gridCol w:w="850"/>
        <w:gridCol w:w="709"/>
        <w:gridCol w:w="483"/>
        <w:gridCol w:w="2552"/>
        <w:gridCol w:w="60"/>
      </w:tblGrid>
      <w:tr w:rsidR="00124737" w:rsidRPr="007B1F89" w14:paraId="4E9E71EE" w14:textId="77777777" w:rsidTr="00DE39CF">
        <w:trPr>
          <w:gridAfter w:val="1"/>
          <w:wAfter w:w="60" w:type="dxa"/>
          <w:trHeight w:val="375"/>
        </w:trPr>
        <w:tc>
          <w:tcPr>
            <w:tcW w:w="9954"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5B2FCF0" w14:textId="77777777" w:rsidR="00124737" w:rsidRPr="007B1F89" w:rsidRDefault="00124737" w:rsidP="00200D5A">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FixGroup</w:t>
            </w:r>
          </w:p>
        </w:tc>
      </w:tr>
      <w:tr w:rsidR="00124737" w:rsidRPr="007B1F89" w14:paraId="3BCE9F6C" w14:textId="77777777" w:rsidTr="00DE39CF">
        <w:trPr>
          <w:trHeight w:val="330"/>
        </w:trPr>
        <w:tc>
          <w:tcPr>
            <w:tcW w:w="665" w:type="dxa"/>
            <w:tcBorders>
              <w:top w:val="nil"/>
              <w:left w:val="single" w:sz="4" w:space="0" w:color="auto"/>
              <w:bottom w:val="single" w:sz="4" w:space="0" w:color="auto"/>
              <w:right w:val="single" w:sz="4" w:space="0" w:color="auto"/>
            </w:tcBorders>
            <w:shd w:val="clear" w:color="000000" w:fill="D9D9D9"/>
            <w:noWrap/>
            <w:vAlign w:val="bottom"/>
            <w:hideMark/>
          </w:tcPr>
          <w:p w14:paraId="2F85A322"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052" w:type="dxa"/>
            <w:tcBorders>
              <w:top w:val="nil"/>
              <w:left w:val="nil"/>
              <w:bottom w:val="single" w:sz="4" w:space="0" w:color="auto"/>
              <w:right w:val="single" w:sz="4" w:space="0" w:color="auto"/>
            </w:tcBorders>
            <w:shd w:val="clear" w:color="000000" w:fill="D9D9D9"/>
            <w:noWrap/>
            <w:vAlign w:val="bottom"/>
            <w:hideMark/>
          </w:tcPr>
          <w:p w14:paraId="34D029DE"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2665" w:type="dxa"/>
            <w:tcBorders>
              <w:top w:val="nil"/>
              <w:left w:val="nil"/>
              <w:bottom w:val="single" w:sz="4" w:space="0" w:color="auto"/>
              <w:right w:val="single" w:sz="4" w:space="0" w:color="auto"/>
            </w:tcBorders>
            <w:shd w:val="clear" w:color="000000" w:fill="D9D9D9"/>
            <w:noWrap/>
            <w:vAlign w:val="bottom"/>
            <w:hideMark/>
          </w:tcPr>
          <w:p w14:paraId="30E2ED4F"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850" w:type="dxa"/>
            <w:tcBorders>
              <w:top w:val="nil"/>
              <w:left w:val="nil"/>
              <w:bottom w:val="single" w:sz="4" w:space="0" w:color="auto"/>
              <w:right w:val="single" w:sz="4" w:space="0" w:color="auto"/>
            </w:tcBorders>
            <w:shd w:val="clear" w:color="000000" w:fill="D9D9D9"/>
            <w:noWrap/>
            <w:vAlign w:val="bottom"/>
            <w:hideMark/>
          </w:tcPr>
          <w:p w14:paraId="0CB6CA5E"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5B7E2361"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461" w:type="dxa"/>
            <w:tcBorders>
              <w:top w:val="nil"/>
              <w:left w:val="nil"/>
              <w:bottom w:val="single" w:sz="4" w:space="0" w:color="auto"/>
              <w:right w:val="single" w:sz="4" w:space="0" w:color="auto"/>
            </w:tcBorders>
            <w:shd w:val="clear" w:color="000000" w:fill="D9D9D9"/>
            <w:noWrap/>
            <w:vAlign w:val="bottom"/>
            <w:hideMark/>
          </w:tcPr>
          <w:p w14:paraId="11203907"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612" w:type="dxa"/>
            <w:gridSpan w:val="2"/>
            <w:tcBorders>
              <w:top w:val="nil"/>
              <w:left w:val="nil"/>
              <w:bottom w:val="single" w:sz="4" w:space="0" w:color="auto"/>
              <w:right w:val="single" w:sz="4" w:space="0" w:color="auto"/>
            </w:tcBorders>
            <w:shd w:val="clear" w:color="000000" w:fill="D9D9D9"/>
            <w:noWrap/>
            <w:vAlign w:val="bottom"/>
            <w:hideMark/>
          </w:tcPr>
          <w:p w14:paraId="1C386D87" w14:textId="77777777" w:rsidR="00124737" w:rsidRPr="007B1F89" w:rsidRDefault="00124737" w:rsidP="00200D5A">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124737" w:rsidRPr="007B1F89" w14:paraId="33F3275B" w14:textId="77777777" w:rsidTr="00DE39CF">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00C6C1BD"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1</w:t>
            </w:r>
          </w:p>
        </w:tc>
        <w:tc>
          <w:tcPr>
            <w:tcW w:w="2052" w:type="dxa"/>
            <w:tcBorders>
              <w:top w:val="nil"/>
              <w:left w:val="nil"/>
              <w:bottom w:val="single" w:sz="4" w:space="0" w:color="auto"/>
              <w:right w:val="single" w:sz="4" w:space="0" w:color="auto"/>
            </w:tcBorders>
            <w:shd w:val="clear" w:color="auto" w:fill="auto"/>
            <w:noWrap/>
            <w:vAlign w:val="center"/>
            <w:hideMark/>
          </w:tcPr>
          <w:p w14:paraId="6403186B"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bCs/>
                <w:color w:val="000000"/>
                <w:sz w:val="24"/>
                <w:szCs w:val="24"/>
              </w:rPr>
              <w:t>ID</w:t>
            </w:r>
          </w:p>
        </w:tc>
        <w:tc>
          <w:tcPr>
            <w:tcW w:w="2665" w:type="dxa"/>
            <w:tcBorders>
              <w:top w:val="nil"/>
              <w:left w:val="nil"/>
              <w:bottom w:val="single" w:sz="4" w:space="0" w:color="auto"/>
              <w:right w:val="single" w:sz="4" w:space="0" w:color="auto"/>
            </w:tcBorders>
            <w:shd w:val="clear" w:color="auto" w:fill="auto"/>
            <w:noWrap/>
            <w:vAlign w:val="center"/>
            <w:hideMark/>
          </w:tcPr>
          <w:p w14:paraId="65CCB9E1"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50" w:type="dxa"/>
            <w:tcBorders>
              <w:top w:val="nil"/>
              <w:left w:val="nil"/>
              <w:bottom w:val="single" w:sz="4" w:space="0" w:color="auto"/>
              <w:right w:val="single" w:sz="4" w:space="0" w:color="auto"/>
            </w:tcBorders>
            <w:shd w:val="clear" w:color="auto" w:fill="auto"/>
            <w:noWrap/>
            <w:vAlign w:val="center"/>
            <w:hideMark/>
          </w:tcPr>
          <w:p w14:paraId="7A03DF73"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01A04281"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461" w:type="dxa"/>
            <w:tcBorders>
              <w:top w:val="nil"/>
              <w:left w:val="nil"/>
              <w:bottom w:val="single" w:sz="4" w:space="0" w:color="auto"/>
              <w:right w:val="single" w:sz="4" w:space="0" w:color="auto"/>
            </w:tcBorders>
            <w:shd w:val="clear" w:color="auto" w:fill="auto"/>
            <w:noWrap/>
            <w:vAlign w:val="center"/>
            <w:hideMark/>
          </w:tcPr>
          <w:p w14:paraId="7C240EEC"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sz w:val="24"/>
                <w:szCs w:val="24"/>
              </w:rPr>
            </w:pPr>
            <w:r w:rsidRPr="007B1F89">
              <w:rPr>
                <w:rFonts w:eastAsia="Times New Roman" w:cs="Times New Roman"/>
                <w:color w:val="000000"/>
                <w:sz w:val="24"/>
                <w:szCs w:val="24"/>
              </w:rPr>
              <w:t>v</w:t>
            </w:r>
          </w:p>
        </w:tc>
        <w:tc>
          <w:tcPr>
            <w:tcW w:w="2612" w:type="dxa"/>
            <w:gridSpan w:val="2"/>
            <w:tcBorders>
              <w:top w:val="nil"/>
              <w:left w:val="nil"/>
              <w:bottom w:val="single" w:sz="4" w:space="0" w:color="auto"/>
              <w:right w:val="single" w:sz="4" w:space="0" w:color="auto"/>
            </w:tcBorders>
            <w:shd w:val="clear" w:color="auto" w:fill="auto"/>
            <w:noWrap/>
            <w:vAlign w:val="center"/>
            <w:hideMark/>
          </w:tcPr>
          <w:p w14:paraId="0E5D7F8E" w14:textId="5E724D57" w:rsidR="00124737" w:rsidRPr="007B1F89" w:rsidRDefault="00D86D36" w:rsidP="00200D5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124737" w:rsidRPr="007B1F89" w14:paraId="6BDD7B6A" w14:textId="77777777" w:rsidTr="00DE39CF">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12398D73"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2</w:t>
            </w:r>
          </w:p>
        </w:tc>
        <w:tc>
          <w:tcPr>
            <w:tcW w:w="2052" w:type="dxa"/>
            <w:tcBorders>
              <w:top w:val="nil"/>
              <w:left w:val="nil"/>
              <w:bottom w:val="single" w:sz="4" w:space="0" w:color="auto"/>
              <w:right w:val="single" w:sz="4" w:space="0" w:color="auto"/>
            </w:tcBorders>
            <w:shd w:val="clear" w:color="auto" w:fill="auto"/>
            <w:noWrap/>
            <w:vAlign w:val="center"/>
          </w:tcPr>
          <w:p w14:paraId="44F441E1"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bCs/>
                <w:color w:val="000000"/>
                <w:sz w:val="24"/>
                <w:szCs w:val="24"/>
              </w:rPr>
              <w:t>FixGroupName</w:t>
            </w:r>
          </w:p>
        </w:tc>
        <w:tc>
          <w:tcPr>
            <w:tcW w:w="2665" w:type="dxa"/>
            <w:tcBorders>
              <w:top w:val="nil"/>
              <w:left w:val="nil"/>
              <w:bottom w:val="single" w:sz="4" w:space="0" w:color="auto"/>
              <w:right w:val="single" w:sz="4" w:space="0" w:color="auto"/>
            </w:tcBorders>
            <w:shd w:val="clear" w:color="auto" w:fill="auto"/>
            <w:noWrap/>
            <w:vAlign w:val="center"/>
          </w:tcPr>
          <w:p w14:paraId="69902B0E"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5AD09B84"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0FEAF238" w14:textId="77777777" w:rsidR="00124737" w:rsidRPr="007B1F89" w:rsidRDefault="00124737"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461" w:type="dxa"/>
            <w:tcBorders>
              <w:top w:val="nil"/>
              <w:left w:val="nil"/>
              <w:bottom w:val="single" w:sz="4" w:space="0" w:color="auto"/>
              <w:right w:val="single" w:sz="4" w:space="0" w:color="auto"/>
            </w:tcBorders>
            <w:shd w:val="clear" w:color="auto" w:fill="auto"/>
            <w:noWrap/>
            <w:vAlign w:val="center"/>
          </w:tcPr>
          <w:p w14:paraId="435B0AF6"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sz w:val="24"/>
                <w:szCs w:val="24"/>
              </w:rPr>
            </w:pPr>
          </w:p>
        </w:tc>
        <w:tc>
          <w:tcPr>
            <w:tcW w:w="2612" w:type="dxa"/>
            <w:gridSpan w:val="2"/>
            <w:tcBorders>
              <w:top w:val="nil"/>
              <w:left w:val="nil"/>
              <w:bottom w:val="single" w:sz="4" w:space="0" w:color="auto"/>
              <w:right w:val="single" w:sz="4" w:space="0" w:color="auto"/>
            </w:tcBorders>
            <w:shd w:val="clear" w:color="auto" w:fill="auto"/>
            <w:noWrap/>
            <w:vAlign w:val="center"/>
          </w:tcPr>
          <w:p w14:paraId="16C05730" w14:textId="2F4EBF34" w:rsidR="00124737" w:rsidRPr="007B1F89" w:rsidRDefault="00D86D36" w:rsidP="00200D5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nhóm Fix</w:t>
            </w:r>
          </w:p>
        </w:tc>
      </w:tr>
      <w:tr w:rsidR="00124737" w:rsidRPr="007B1F89" w14:paraId="521E0C85" w14:textId="77777777" w:rsidTr="00DE39CF">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14622755" w14:textId="39E56618" w:rsidR="00124737" w:rsidRPr="007B1F89" w:rsidRDefault="00D57152"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lastRenderedPageBreak/>
              <w:t>3</w:t>
            </w:r>
          </w:p>
        </w:tc>
        <w:tc>
          <w:tcPr>
            <w:tcW w:w="2052" w:type="dxa"/>
            <w:tcBorders>
              <w:top w:val="nil"/>
              <w:left w:val="nil"/>
              <w:bottom w:val="single" w:sz="4" w:space="0" w:color="auto"/>
              <w:right w:val="single" w:sz="4" w:space="0" w:color="auto"/>
            </w:tcBorders>
            <w:shd w:val="clear" w:color="auto" w:fill="auto"/>
            <w:noWrap/>
            <w:vAlign w:val="center"/>
          </w:tcPr>
          <w:p w14:paraId="148BAEEA"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STT</w:t>
            </w:r>
          </w:p>
        </w:tc>
        <w:tc>
          <w:tcPr>
            <w:tcW w:w="2665" w:type="dxa"/>
            <w:tcBorders>
              <w:top w:val="nil"/>
              <w:left w:val="nil"/>
              <w:bottom w:val="single" w:sz="4" w:space="0" w:color="auto"/>
              <w:right w:val="single" w:sz="4" w:space="0" w:color="auto"/>
            </w:tcBorders>
            <w:shd w:val="clear" w:color="auto" w:fill="auto"/>
            <w:noWrap/>
            <w:vAlign w:val="center"/>
          </w:tcPr>
          <w:p w14:paraId="4DC201FA"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50" w:type="dxa"/>
            <w:tcBorders>
              <w:top w:val="nil"/>
              <w:left w:val="nil"/>
              <w:bottom w:val="single" w:sz="4" w:space="0" w:color="auto"/>
              <w:right w:val="single" w:sz="4" w:space="0" w:color="auto"/>
            </w:tcBorders>
            <w:shd w:val="clear" w:color="auto" w:fill="auto"/>
            <w:noWrap/>
            <w:vAlign w:val="center"/>
          </w:tcPr>
          <w:p w14:paraId="26D2ABCA" w14:textId="77777777" w:rsidR="00124737" w:rsidRPr="007B1F89" w:rsidRDefault="00124737" w:rsidP="00200D5A">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B15214C"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p>
        </w:tc>
        <w:tc>
          <w:tcPr>
            <w:tcW w:w="461" w:type="dxa"/>
            <w:tcBorders>
              <w:top w:val="nil"/>
              <w:left w:val="nil"/>
              <w:bottom w:val="single" w:sz="4" w:space="0" w:color="auto"/>
              <w:right w:val="single" w:sz="4" w:space="0" w:color="auto"/>
            </w:tcBorders>
            <w:shd w:val="clear" w:color="auto" w:fill="auto"/>
            <w:noWrap/>
            <w:vAlign w:val="center"/>
          </w:tcPr>
          <w:p w14:paraId="74AB544C"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sz w:val="24"/>
                <w:szCs w:val="24"/>
              </w:rPr>
            </w:pPr>
          </w:p>
        </w:tc>
        <w:tc>
          <w:tcPr>
            <w:tcW w:w="2612" w:type="dxa"/>
            <w:gridSpan w:val="2"/>
            <w:tcBorders>
              <w:top w:val="nil"/>
              <w:left w:val="nil"/>
              <w:bottom w:val="single" w:sz="4" w:space="0" w:color="auto"/>
              <w:right w:val="single" w:sz="4" w:space="0" w:color="auto"/>
            </w:tcBorders>
            <w:shd w:val="clear" w:color="auto" w:fill="auto"/>
            <w:noWrap/>
            <w:vAlign w:val="center"/>
          </w:tcPr>
          <w:p w14:paraId="6BCDD2D4" w14:textId="1C5C22BE" w:rsidR="00124737" w:rsidRPr="007B1F89" w:rsidRDefault="00D86D36" w:rsidP="00200D5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Số thứ tự điểm Fix</w:t>
            </w:r>
          </w:p>
        </w:tc>
      </w:tr>
      <w:tr w:rsidR="00124737" w:rsidRPr="007B1F89" w14:paraId="66E1CA36" w14:textId="77777777" w:rsidTr="00DE39CF">
        <w:trPr>
          <w:trHeight w:val="315"/>
        </w:trPr>
        <w:tc>
          <w:tcPr>
            <w:tcW w:w="665" w:type="dxa"/>
            <w:tcBorders>
              <w:top w:val="nil"/>
              <w:left w:val="single" w:sz="4" w:space="0" w:color="auto"/>
              <w:bottom w:val="single" w:sz="4" w:space="0" w:color="auto"/>
              <w:right w:val="single" w:sz="4" w:space="0" w:color="auto"/>
            </w:tcBorders>
            <w:shd w:val="clear" w:color="auto" w:fill="auto"/>
            <w:noWrap/>
            <w:vAlign w:val="center"/>
          </w:tcPr>
          <w:p w14:paraId="65D32DBF" w14:textId="2B87CC7A" w:rsidR="00124737" w:rsidRPr="007B1F89" w:rsidRDefault="00D57152" w:rsidP="00200D5A">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cs="Times New Roman"/>
                <w:color w:val="000000"/>
                <w:sz w:val="24"/>
                <w:szCs w:val="24"/>
              </w:rPr>
              <w:t>4</w:t>
            </w:r>
          </w:p>
        </w:tc>
        <w:tc>
          <w:tcPr>
            <w:tcW w:w="2052" w:type="dxa"/>
            <w:tcBorders>
              <w:top w:val="nil"/>
              <w:left w:val="nil"/>
              <w:bottom w:val="single" w:sz="4" w:space="0" w:color="auto"/>
              <w:right w:val="single" w:sz="4" w:space="0" w:color="auto"/>
            </w:tcBorders>
            <w:shd w:val="clear" w:color="auto" w:fill="auto"/>
            <w:noWrap/>
            <w:vAlign w:val="center"/>
          </w:tcPr>
          <w:p w14:paraId="718ED3A6"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FixName</w:t>
            </w:r>
          </w:p>
        </w:tc>
        <w:tc>
          <w:tcPr>
            <w:tcW w:w="2665" w:type="dxa"/>
            <w:tcBorders>
              <w:top w:val="nil"/>
              <w:left w:val="nil"/>
              <w:bottom w:val="single" w:sz="4" w:space="0" w:color="auto"/>
              <w:right w:val="single" w:sz="4" w:space="0" w:color="auto"/>
            </w:tcBorders>
            <w:shd w:val="clear" w:color="auto" w:fill="auto"/>
            <w:noWrap/>
            <w:vAlign w:val="center"/>
          </w:tcPr>
          <w:p w14:paraId="0F5A6A4A"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VARCHAR(50)</w:t>
            </w:r>
          </w:p>
        </w:tc>
        <w:tc>
          <w:tcPr>
            <w:tcW w:w="850" w:type="dxa"/>
            <w:tcBorders>
              <w:top w:val="nil"/>
              <w:left w:val="nil"/>
              <w:bottom w:val="single" w:sz="4" w:space="0" w:color="auto"/>
              <w:right w:val="single" w:sz="4" w:space="0" w:color="auto"/>
            </w:tcBorders>
            <w:shd w:val="clear" w:color="auto" w:fill="auto"/>
            <w:noWrap/>
            <w:vAlign w:val="center"/>
          </w:tcPr>
          <w:p w14:paraId="1AAC4A6A" w14:textId="77777777" w:rsidR="00124737" w:rsidRPr="007B1F89" w:rsidRDefault="00124737" w:rsidP="00200D5A">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EAF7A74"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color w:val="000000"/>
                <w:sz w:val="24"/>
                <w:szCs w:val="24"/>
              </w:rPr>
            </w:pPr>
          </w:p>
        </w:tc>
        <w:tc>
          <w:tcPr>
            <w:tcW w:w="461" w:type="dxa"/>
            <w:tcBorders>
              <w:top w:val="nil"/>
              <w:left w:val="nil"/>
              <w:bottom w:val="single" w:sz="4" w:space="0" w:color="auto"/>
              <w:right w:val="single" w:sz="4" w:space="0" w:color="auto"/>
            </w:tcBorders>
            <w:shd w:val="clear" w:color="auto" w:fill="auto"/>
            <w:noWrap/>
            <w:vAlign w:val="center"/>
          </w:tcPr>
          <w:p w14:paraId="0CF9ABF4" w14:textId="77777777" w:rsidR="00124737" w:rsidRPr="007B1F89" w:rsidRDefault="00124737" w:rsidP="00200D5A">
            <w:pPr>
              <w:pBdr>
                <w:between w:val="single" w:sz="8" w:space="1" w:color="BFBFBF" w:themeColor="background1" w:themeShade="BF"/>
              </w:pBdr>
              <w:spacing w:before="80" w:after="0" w:line="240" w:lineRule="auto"/>
              <w:jc w:val="both"/>
              <w:rPr>
                <w:rFonts w:cs="Times New Roman"/>
                <w:sz w:val="24"/>
                <w:szCs w:val="24"/>
              </w:rPr>
            </w:pPr>
          </w:p>
        </w:tc>
        <w:tc>
          <w:tcPr>
            <w:tcW w:w="2612" w:type="dxa"/>
            <w:gridSpan w:val="2"/>
            <w:tcBorders>
              <w:top w:val="nil"/>
              <w:left w:val="nil"/>
              <w:bottom w:val="single" w:sz="4" w:space="0" w:color="auto"/>
              <w:right w:val="single" w:sz="4" w:space="0" w:color="auto"/>
            </w:tcBorders>
            <w:shd w:val="clear" w:color="auto" w:fill="auto"/>
            <w:noWrap/>
            <w:vAlign w:val="center"/>
          </w:tcPr>
          <w:p w14:paraId="61467420" w14:textId="2625C638" w:rsidR="00124737" w:rsidRPr="007B1F89" w:rsidRDefault="00D86D36" w:rsidP="00200D5A">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điểm Fix</w:t>
            </w:r>
          </w:p>
        </w:tc>
      </w:tr>
    </w:tbl>
    <w:p w14:paraId="61FEE732" w14:textId="77777777" w:rsidR="00124737" w:rsidRDefault="00124737" w:rsidP="008F1E3D">
      <w:pPr>
        <w:jc w:val="center"/>
        <w:rPr>
          <w:rFonts w:cs="Times New Roman"/>
          <w:b/>
          <w:szCs w:val="28"/>
          <w:lang w:val="vi-VN"/>
        </w:rPr>
      </w:pPr>
    </w:p>
    <w:tbl>
      <w:tblPr>
        <w:tblW w:w="9918" w:type="dxa"/>
        <w:tblLook w:val="04A0" w:firstRow="1" w:lastRow="0" w:firstColumn="1" w:lastColumn="0" w:noHBand="0" w:noVBand="1"/>
      </w:tblPr>
      <w:tblGrid>
        <w:gridCol w:w="846"/>
        <w:gridCol w:w="2282"/>
        <w:gridCol w:w="1790"/>
        <w:gridCol w:w="878"/>
        <w:gridCol w:w="709"/>
        <w:gridCol w:w="567"/>
        <w:gridCol w:w="2846"/>
      </w:tblGrid>
      <w:tr w:rsidR="008F1E3D" w:rsidRPr="007B1F89" w14:paraId="6EBC5576" w14:textId="77777777" w:rsidTr="00CF2170">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CA706CA" w14:textId="77777777" w:rsidR="008F1E3D" w:rsidRPr="007B1F89" w:rsidRDefault="008F1E3D" w:rsidP="00230258">
            <w:pPr>
              <w:spacing w:before="80" w:after="0" w:line="240" w:lineRule="auto"/>
              <w:jc w:val="both"/>
              <w:rPr>
                <w:rFonts w:eastAsia="Times New Roman" w:cs="Times New Roman"/>
                <w:b/>
                <w:bCs/>
                <w:color w:val="FFFFFF"/>
                <w:sz w:val="24"/>
                <w:szCs w:val="24"/>
              </w:rPr>
            </w:pPr>
            <w:r w:rsidRPr="007B1F89">
              <w:rPr>
                <w:rFonts w:eastAsia="Times New Roman" w:cs="Times New Roman"/>
                <w:b/>
                <w:bCs/>
                <w:color w:val="FFFFFF"/>
                <w:sz w:val="24"/>
                <w:szCs w:val="24"/>
              </w:rPr>
              <w:t>FPL</w:t>
            </w:r>
          </w:p>
        </w:tc>
      </w:tr>
      <w:tr w:rsidR="008F1E3D" w:rsidRPr="007B1F89" w14:paraId="2B5B2B09" w14:textId="77777777" w:rsidTr="00CF2170">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4A278727"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No</w:t>
            </w:r>
          </w:p>
        </w:tc>
        <w:tc>
          <w:tcPr>
            <w:tcW w:w="2282" w:type="dxa"/>
            <w:tcBorders>
              <w:top w:val="nil"/>
              <w:left w:val="nil"/>
              <w:bottom w:val="single" w:sz="4" w:space="0" w:color="auto"/>
              <w:right w:val="single" w:sz="4" w:space="0" w:color="auto"/>
            </w:tcBorders>
            <w:shd w:val="clear" w:color="000000" w:fill="D9D9D9"/>
            <w:noWrap/>
            <w:vAlign w:val="center"/>
            <w:hideMark/>
          </w:tcPr>
          <w:p w14:paraId="6978C399" w14:textId="77777777" w:rsidR="008F1E3D" w:rsidRPr="007B1F89" w:rsidRDefault="008F1E3D" w:rsidP="005F4378">
            <w:pPr>
              <w:spacing w:before="80" w:after="0" w:line="240" w:lineRule="auto"/>
              <w:rPr>
                <w:rFonts w:eastAsia="Times New Roman" w:cs="Times New Roman"/>
                <w:b/>
                <w:bCs/>
                <w:color w:val="000000"/>
                <w:sz w:val="24"/>
                <w:szCs w:val="24"/>
              </w:rPr>
            </w:pPr>
            <w:r w:rsidRPr="007B1F89">
              <w:rPr>
                <w:rFonts w:eastAsia="Times New Roman" w:cs="Times New Roman"/>
                <w:b/>
                <w:bCs/>
                <w:color w:val="000000"/>
                <w:sz w:val="24"/>
                <w:szCs w:val="24"/>
              </w:rPr>
              <w:t>Name</w:t>
            </w:r>
          </w:p>
        </w:tc>
        <w:tc>
          <w:tcPr>
            <w:tcW w:w="1790" w:type="dxa"/>
            <w:tcBorders>
              <w:top w:val="nil"/>
              <w:left w:val="nil"/>
              <w:bottom w:val="single" w:sz="4" w:space="0" w:color="auto"/>
              <w:right w:val="single" w:sz="4" w:space="0" w:color="auto"/>
            </w:tcBorders>
            <w:shd w:val="clear" w:color="000000" w:fill="D9D9D9"/>
            <w:noWrap/>
            <w:vAlign w:val="bottom"/>
            <w:hideMark/>
          </w:tcPr>
          <w:p w14:paraId="58F4BC04"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Data Type</w:t>
            </w:r>
          </w:p>
        </w:tc>
        <w:tc>
          <w:tcPr>
            <w:tcW w:w="878" w:type="dxa"/>
            <w:tcBorders>
              <w:top w:val="nil"/>
              <w:left w:val="nil"/>
              <w:bottom w:val="single" w:sz="4" w:space="0" w:color="auto"/>
              <w:right w:val="single" w:sz="4" w:space="0" w:color="auto"/>
            </w:tcBorders>
            <w:shd w:val="clear" w:color="000000" w:fill="D9D9D9"/>
            <w:noWrap/>
            <w:vAlign w:val="bottom"/>
            <w:hideMark/>
          </w:tcPr>
          <w:p w14:paraId="3FDDD3D3"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3C140E7C"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687C73CD"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AI</w:t>
            </w:r>
          </w:p>
        </w:tc>
        <w:tc>
          <w:tcPr>
            <w:tcW w:w="2846" w:type="dxa"/>
            <w:tcBorders>
              <w:top w:val="nil"/>
              <w:left w:val="nil"/>
              <w:bottom w:val="single" w:sz="4" w:space="0" w:color="auto"/>
              <w:right w:val="single" w:sz="4" w:space="0" w:color="auto"/>
            </w:tcBorders>
            <w:shd w:val="clear" w:color="000000" w:fill="D9D9D9"/>
            <w:noWrap/>
            <w:vAlign w:val="bottom"/>
            <w:hideMark/>
          </w:tcPr>
          <w:p w14:paraId="097367A0" w14:textId="77777777" w:rsidR="008F1E3D" w:rsidRPr="007B1F89" w:rsidRDefault="008F1E3D" w:rsidP="006B27BD">
            <w:pPr>
              <w:spacing w:before="80" w:after="0" w:line="240" w:lineRule="auto"/>
              <w:jc w:val="both"/>
              <w:rPr>
                <w:rFonts w:eastAsia="Times New Roman" w:cs="Times New Roman"/>
                <w:b/>
                <w:bCs/>
                <w:color w:val="000000"/>
                <w:sz w:val="24"/>
                <w:szCs w:val="24"/>
              </w:rPr>
            </w:pPr>
            <w:r w:rsidRPr="007B1F89">
              <w:rPr>
                <w:rFonts w:eastAsia="Times New Roman" w:cs="Times New Roman"/>
                <w:b/>
                <w:bCs/>
                <w:color w:val="000000"/>
                <w:sz w:val="24"/>
                <w:szCs w:val="24"/>
              </w:rPr>
              <w:t>Description</w:t>
            </w:r>
          </w:p>
        </w:tc>
      </w:tr>
      <w:tr w:rsidR="008F1E3D" w:rsidRPr="007B1F89" w14:paraId="3927AE48"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38EBDCD" w14:textId="77777777" w:rsidR="008F1E3D" w:rsidRPr="007B1F89" w:rsidRDefault="008F1E3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nil"/>
              <w:left w:val="nil"/>
              <w:bottom w:val="single" w:sz="4" w:space="0" w:color="auto"/>
              <w:right w:val="single" w:sz="4" w:space="0" w:color="auto"/>
            </w:tcBorders>
            <w:shd w:val="clear" w:color="auto" w:fill="auto"/>
            <w:noWrap/>
            <w:vAlign w:val="center"/>
          </w:tcPr>
          <w:p w14:paraId="761450E3" w14:textId="77777777" w:rsidR="008F1E3D" w:rsidRPr="007B1F89" w:rsidRDefault="008F1E3D"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color w:val="000000"/>
                <w:sz w:val="24"/>
                <w:szCs w:val="24"/>
              </w:rPr>
              <w:t>ID</w:t>
            </w:r>
          </w:p>
        </w:tc>
        <w:tc>
          <w:tcPr>
            <w:tcW w:w="1790" w:type="dxa"/>
            <w:tcBorders>
              <w:top w:val="nil"/>
              <w:left w:val="nil"/>
              <w:bottom w:val="single" w:sz="4" w:space="0" w:color="auto"/>
              <w:right w:val="single" w:sz="4" w:space="0" w:color="auto"/>
            </w:tcBorders>
            <w:shd w:val="clear" w:color="auto" w:fill="auto"/>
            <w:noWrap/>
            <w:vAlign w:val="center"/>
            <w:hideMark/>
          </w:tcPr>
          <w:p w14:paraId="0470187E" w14:textId="77777777" w:rsidR="008F1E3D" w:rsidRPr="007B1F89"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nil"/>
              <w:left w:val="nil"/>
              <w:bottom w:val="single" w:sz="4" w:space="0" w:color="auto"/>
              <w:right w:val="single" w:sz="4" w:space="0" w:color="auto"/>
            </w:tcBorders>
            <w:shd w:val="clear" w:color="auto" w:fill="auto"/>
            <w:noWrap/>
            <w:vAlign w:val="center"/>
            <w:hideMark/>
          </w:tcPr>
          <w:p w14:paraId="5B684F59" w14:textId="77777777" w:rsidR="008F1E3D" w:rsidRPr="007B1F89" w:rsidRDefault="008F1E3D" w:rsidP="007F766F">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4BB8DE4D" w14:textId="77777777" w:rsidR="008F1E3D" w:rsidRPr="007B1F89" w:rsidRDefault="008F1E3D" w:rsidP="007F766F">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0E350911" w14:textId="77777777" w:rsidR="008F1E3D" w:rsidRPr="007B1F89" w:rsidRDefault="008F1E3D" w:rsidP="007F766F">
            <w:pPr>
              <w:pBdr>
                <w:between w:val="single" w:sz="8" w:space="1" w:color="BFBFBF" w:themeColor="background1" w:themeShade="BF"/>
              </w:pBdr>
              <w:spacing w:before="80" w:after="0" w:line="240" w:lineRule="auto"/>
              <w:jc w:val="center"/>
              <w:rPr>
                <w:rFonts w:cs="Times New Roman"/>
                <w:sz w:val="24"/>
                <w:szCs w:val="24"/>
              </w:rPr>
            </w:pPr>
            <w:r w:rsidRPr="007B1F89">
              <w:rPr>
                <w:rFonts w:eastAsia="Times New Roman" w:cs="Times New Roman"/>
                <w:color w:val="000000"/>
                <w:sz w:val="24"/>
                <w:szCs w:val="24"/>
              </w:rPr>
              <w:t>v</w:t>
            </w:r>
          </w:p>
        </w:tc>
        <w:tc>
          <w:tcPr>
            <w:tcW w:w="2846" w:type="dxa"/>
            <w:tcBorders>
              <w:top w:val="nil"/>
              <w:left w:val="nil"/>
              <w:bottom w:val="single" w:sz="4" w:space="0" w:color="auto"/>
              <w:right w:val="single" w:sz="4" w:space="0" w:color="auto"/>
            </w:tcBorders>
            <w:shd w:val="clear" w:color="auto" w:fill="auto"/>
            <w:noWrap/>
            <w:vAlign w:val="center"/>
            <w:hideMark/>
          </w:tcPr>
          <w:p w14:paraId="23A98388" w14:textId="0664B159" w:rsidR="008F1E3D" w:rsidRPr="007B1F89" w:rsidRDefault="00B11F4D"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ID</w:t>
            </w:r>
          </w:p>
        </w:tc>
      </w:tr>
      <w:tr w:rsidR="007F766F" w:rsidRPr="007B1F89" w14:paraId="1B92765B"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C918B"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E082E14"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CallSign</w:t>
            </w:r>
          </w:p>
        </w:tc>
        <w:tc>
          <w:tcPr>
            <w:tcW w:w="1790" w:type="dxa"/>
            <w:tcBorders>
              <w:top w:val="single" w:sz="4" w:space="0" w:color="auto"/>
              <w:left w:val="nil"/>
              <w:bottom w:val="single" w:sz="4" w:space="0" w:color="auto"/>
              <w:right w:val="single" w:sz="4" w:space="0" w:color="auto"/>
            </w:tcBorders>
            <w:shd w:val="clear" w:color="auto" w:fill="auto"/>
            <w:noWrap/>
          </w:tcPr>
          <w:p w14:paraId="5ADC920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VARCHAR(8)</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ADAEB6F" w14:textId="043C01D5" w:rsidR="007F766F" w:rsidRPr="007B1F89" w:rsidRDefault="007F766F" w:rsidP="007F766F">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7B1F89">
              <w:rPr>
                <w:rFonts w:eastAsia="Times New Roman" w:cs="Times New Roman"/>
                <w:color w:val="000000"/>
                <w:sz w:val="24"/>
                <w:szCs w:val="24"/>
              </w:rPr>
              <w:t>v</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B86F9D0" w14:textId="0D1EEE85" w:rsidR="007F766F" w:rsidRPr="007B1F89" w:rsidRDefault="007F766F" w:rsidP="007F766F">
            <w:pPr>
              <w:pBdr>
                <w:between w:val="single" w:sz="8" w:space="1" w:color="BFBFBF" w:themeColor="background1" w:themeShade="BF"/>
              </w:pBdr>
              <w:spacing w:before="80" w:after="0" w:line="240" w:lineRule="auto"/>
              <w:jc w:val="center"/>
              <w:rPr>
                <w:rFonts w:cs="Times New Roman"/>
                <w:color w:val="000000"/>
                <w:sz w:val="24"/>
                <w:szCs w:val="24"/>
              </w:rPr>
            </w:pPr>
            <w:r w:rsidRPr="007B1F89">
              <w:rPr>
                <w:rFonts w:eastAsia="Times New Roman" w:cs="Times New Roman"/>
                <w:color w:val="000000"/>
                <w:sz w:val="24"/>
                <w:szCs w:val="24"/>
              </w:rPr>
              <w:t>v</w:t>
            </w: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42A570A" w14:textId="77777777" w:rsidR="007F766F" w:rsidRPr="007B1F89" w:rsidRDefault="007F766F" w:rsidP="007F766F">
            <w:pPr>
              <w:pBdr>
                <w:between w:val="single" w:sz="8" w:space="1" w:color="BFBFBF" w:themeColor="background1" w:themeShade="BF"/>
              </w:pBdr>
              <w:spacing w:before="80" w:after="0" w:line="240" w:lineRule="auto"/>
              <w:jc w:val="center"/>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759D023" w14:textId="1651E4BF" w:rsidR="007F766F" w:rsidRPr="007B1F89" w:rsidRDefault="0076697E"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Mã hiệu của chuyến bay</w:t>
            </w:r>
          </w:p>
        </w:tc>
      </w:tr>
      <w:tr w:rsidR="007F766F" w:rsidRPr="007B1F89" w14:paraId="3DF05A0A"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C2F1F"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8D8A80E"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DateOfFlight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3AB3FB3A" w14:textId="77777777" w:rsidR="007F766F" w:rsidRPr="007B1F89" w:rsidRDefault="007F766F" w:rsidP="006B27B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DATETIME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5B9A741" w14:textId="2C9EAD90" w:rsidR="007F766F" w:rsidRPr="007B1F89" w:rsidRDefault="007F766F" w:rsidP="007F766F">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7B1F89">
              <w:rPr>
                <w:rFonts w:eastAsia="Times New Roman" w:cs="Times New Roman"/>
                <w:color w:val="000000"/>
                <w:sz w:val="24"/>
                <w:szCs w:val="24"/>
              </w:rPr>
              <w:t>v</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E523184" w14:textId="77777777" w:rsidR="007F766F" w:rsidRPr="007B1F89" w:rsidRDefault="007F766F" w:rsidP="007F766F">
            <w:pPr>
              <w:pBdr>
                <w:between w:val="single" w:sz="8" w:space="1" w:color="BFBFBF" w:themeColor="background1" w:themeShade="BF"/>
              </w:pBdr>
              <w:spacing w:before="80" w:after="0" w:line="240" w:lineRule="auto"/>
              <w:jc w:val="center"/>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2428B0B" w14:textId="77777777" w:rsidR="007F766F" w:rsidRPr="007B1F89" w:rsidRDefault="007F766F" w:rsidP="007F766F">
            <w:pPr>
              <w:pBdr>
                <w:between w:val="single" w:sz="8" w:space="1" w:color="BFBFBF" w:themeColor="background1" w:themeShade="BF"/>
              </w:pBdr>
              <w:spacing w:before="80" w:after="0" w:line="240" w:lineRule="auto"/>
              <w:jc w:val="center"/>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DDCE2AA" w14:textId="25629B65" w:rsidR="007F766F" w:rsidRPr="007B1F89" w:rsidRDefault="0076697E" w:rsidP="006B27B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Ngày chuyến bay</w:t>
            </w:r>
          </w:p>
        </w:tc>
      </w:tr>
      <w:tr w:rsidR="007F766F" w:rsidRPr="007B1F89" w14:paraId="63009809"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B013E"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8AB70BA"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STT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4107B2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751F42A"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E10DD6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80A92B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8AAFEDF" w14:textId="16951314" w:rsidR="007F766F" w:rsidRPr="007B1F89" w:rsidRDefault="00482DA9"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Số thứ tự</w:t>
            </w:r>
            <w:r w:rsidR="00173219" w:rsidRPr="007B1F89">
              <w:rPr>
                <w:rFonts w:cs="Times New Roman"/>
                <w:sz w:val="24"/>
                <w:szCs w:val="24"/>
              </w:rPr>
              <w:t xml:space="preserve"> bay trong ngày.</w:t>
            </w:r>
          </w:p>
        </w:tc>
      </w:tr>
      <w:tr w:rsidR="007F766F" w:rsidRPr="007B1F89" w14:paraId="6EC1B798" w14:textId="77777777" w:rsidTr="00CF2170">
        <w:trPr>
          <w:trHeight w:val="10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5881C"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22D350CC" w14:textId="2E0E6424" w:rsidR="007F766F" w:rsidRPr="007B1F89" w:rsidRDefault="007C2908"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FlightStatus</w:t>
            </w:r>
          </w:p>
        </w:tc>
        <w:tc>
          <w:tcPr>
            <w:tcW w:w="1790" w:type="dxa"/>
            <w:tcBorders>
              <w:top w:val="single" w:sz="4" w:space="0" w:color="auto"/>
              <w:left w:val="nil"/>
              <w:bottom w:val="single" w:sz="4" w:space="0" w:color="auto"/>
              <w:right w:val="single" w:sz="4" w:space="0" w:color="auto"/>
            </w:tcBorders>
            <w:shd w:val="clear" w:color="auto" w:fill="auto"/>
            <w:noWrap/>
          </w:tcPr>
          <w:p w14:paraId="1FCF658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sz w:val="24"/>
                <w:szCs w:val="24"/>
              </w:rPr>
              <w:t>TINYINT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277719D"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B4E985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137D2DF"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C173548" w14:textId="60928789" w:rsidR="007C2908" w:rsidRPr="007B1F89" w:rsidRDefault="007C2908" w:rsidP="00B215C3">
            <w:pPr>
              <w:pStyle w:val="ListParagraph"/>
              <w:numPr>
                <w:ilvl w:val="0"/>
                <w:numId w:val="33"/>
              </w:numPr>
              <w:pBdr>
                <w:between w:val="single" w:sz="8" w:space="1" w:color="BFBFBF" w:themeColor="background1" w:themeShade="BF"/>
              </w:pBdr>
              <w:spacing w:before="80" w:after="0" w:line="240" w:lineRule="auto"/>
              <w:ind w:left="174" w:hanging="142"/>
              <w:jc w:val="both"/>
              <w:rPr>
                <w:sz w:val="24"/>
                <w:szCs w:val="24"/>
              </w:rPr>
            </w:pPr>
            <w:r w:rsidRPr="007B1F89">
              <w:rPr>
                <w:sz w:val="24"/>
                <w:szCs w:val="24"/>
                <w:lang w:val="en-US"/>
              </w:rPr>
              <w:t>InActive</w:t>
            </w:r>
          </w:p>
          <w:p w14:paraId="1BC7849D" w14:textId="5A6819A0" w:rsidR="003D5601" w:rsidRPr="007B1F89" w:rsidRDefault="007B1F89" w:rsidP="00B215C3">
            <w:pPr>
              <w:pStyle w:val="ListParagraph"/>
              <w:numPr>
                <w:ilvl w:val="0"/>
                <w:numId w:val="33"/>
              </w:numPr>
              <w:pBdr>
                <w:between w:val="single" w:sz="8" w:space="1" w:color="BFBFBF" w:themeColor="background1" w:themeShade="BF"/>
              </w:pBdr>
              <w:spacing w:before="80" w:after="0" w:line="240" w:lineRule="auto"/>
              <w:ind w:left="174" w:hanging="142"/>
              <w:jc w:val="both"/>
              <w:rPr>
                <w:sz w:val="24"/>
                <w:szCs w:val="24"/>
              </w:rPr>
            </w:pPr>
            <w:r>
              <w:rPr>
                <w:color w:val="000000"/>
                <w:sz w:val="24"/>
                <w:szCs w:val="24"/>
                <w:lang w:val="en-US"/>
              </w:rPr>
              <w:t>InOperating</w:t>
            </w:r>
          </w:p>
          <w:p w14:paraId="3128055C" w14:textId="5B23B20C" w:rsidR="007F766F" w:rsidRPr="007B1F89" w:rsidRDefault="00100830" w:rsidP="00B215C3">
            <w:pPr>
              <w:pStyle w:val="ListParagraph"/>
              <w:numPr>
                <w:ilvl w:val="0"/>
                <w:numId w:val="33"/>
              </w:numPr>
              <w:pBdr>
                <w:between w:val="single" w:sz="8" w:space="1" w:color="BFBFBF" w:themeColor="background1" w:themeShade="BF"/>
              </w:pBdr>
              <w:spacing w:before="80" w:after="0" w:line="240" w:lineRule="auto"/>
              <w:ind w:left="174" w:hanging="142"/>
              <w:jc w:val="both"/>
              <w:rPr>
                <w:sz w:val="24"/>
                <w:szCs w:val="24"/>
              </w:rPr>
            </w:pPr>
            <w:r w:rsidRPr="007B1F89">
              <w:rPr>
                <w:color w:val="000000"/>
                <w:sz w:val="24"/>
                <w:szCs w:val="24"/>
                <w:lang w:val="en-US"/>
              </w:rPr>
              <w:t>Finished</w:t>
            </w:r>
          </w:p>
          <w:p w14:paraId="0B693F75" w14:textId="3ECCC37B" w:rsidR="003D5601" w:rsidRPr="007B1F89" w:rsidRDefault="00100830" w:rsidP="00B215C3">
            <w:pPr>
              <w:pStyle w:val="ListParagraph"/>
              <w:numPr>
                <w:ilvl w:val="0"/>
                <w:numId w:val="33"/>
              </w:numPr>
              <w:pBdr>
                <w:between w:val="single" w:sz="8" w:space="1" w:color="BFBFBF" w:themeColor="background1" w:themeShade="BF"/>
              </w:pBdr>
              <w:spacing w:before="80" w:after="0" w:line="240" w:lineRule="auto"/>
              <w:ind w:left="174" w:hanging="142"/>
              <w:jc w:val="both"/>
              <w:rPr>
                <w:sz w:val="24"/>
                <w:szCs w:val="24"/>
              </w:rPr>
            </w:pPr>
            <w:r w:rsidRPr="007B1F89">
              <w:rPr>
                <w:color w:val="000000"/>
                <w:sz w:val="24"/>
                <w:szCs w:val="24"/>
                <w:lang w:val="en-US"/>
              </w:rPr>
              <w:t>Expired</w:t>
            </w:r>
          </w:p>
          <w:p w14:paraId="15A17993" w14:textId="2A155C21" w:rsidR="003D5601" w:rsidRPr="007B1F89" w:rsidRDefault="003D5601" w:rsidP="00B215C3">
            <w:pPr>
              <w:pStyle w:val="ListParagraph"/>
              <w:numPr>
                <w:ilvl w:val="0"/>
                <w:numId w:val="33"/>
              </w:numPr>
              <w:pBdr>
                <w:between w:val="single" w:sz="8" w:space="1" w:color="BFBFBF" w:themeColor="background1" w:themeShade="BF"/>
              </w:pBdr>
              <w:spacing w:before="80" w:after="0" w:line="240" w:lineRule="auto"/>
              <w:ind w:left="174" w:hanging="142"/>
              <w:jc w:val="both"/>
              <w:rPr>
                <w:sz w:val="24"/>
                <w:szCs w:val="24"/>
              </w:rPr>
            </w:pPr>
            <w:r w:rsidRPr="007B1F89">
              <w:rPr>
                <w:color w:val="000000"/>
                <w:sz w:val="24"/>
                <w:szCs w:val="24"/>
              </w:rPr>
              <w:t>Cancel</w:t>
            </w:r>
            <w:r w:rsidR="00100830" w:rsidRPr="007B1F89">
              <w:rPr>
                <w:color w:val="000000"/>
                <w:sz w:val="24"/>
                <w:szCs w:val="24"/>
                <w:lang w:val="en-US"/>
              </w:rPr>
              <w:t>ed</w:t>
            </w:r>
          </w:p>
        </w:tc>
      </w:tr>
      <w:tr w:rsidR="007F766F" w:rsidRPr="007B1F89" w14:paraId="4BB6848D"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5F3E1C9"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nil"/>
              <w:left w:val="nil"/>
              <w:bottom w:val="single" w:sz="4" w:space="0" w:color="auto"/>
              <w:right w:val="single" w:sz="4" w:space="0" w:color="auto"/>
            </w:tcBorders>
            <w:shd w:val="clear" w:color="auto" w:fill="auto"/>
            <w:noWrap/>
            <w:vAlign w:val="center"/>
          </w:tcPr>
          <w:p w14:paraId="6829B2DC" w14:textId="0079BC27" w:rsidR="007F766F" w:rsidRPr="007B1F89" w:rsidRDefault="002E04AD"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Position</w:t>
            </w:r>
          </w:p>
        </w:tc>
        <w:tc>
          <w:tcPr>
            <w:tcW w:w="1790" w:type="dxa"/>
            <w:tcBorders>
              <w:top w:val="nil"/>
              <w:left w:val="nil"/>
              <w:bottom w:val="single" w:sz="4" w:space="0" w:color="auto"/>
              <w:right w:val="single" w:sz="4" w:space="0" w:color="auto"/>
            </w:tcBorders>
            <w:shd w:val="clear" w:color="auto" w:fill="auto"/>
            <w:noWrap/>
          </w:tcPr>
          <w:p w14:paraId="22BF8FC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sz w:val="24"/>
                <w:szCs w:val="24"/>
              </w:rPr>
              <w:t>TINYINT</w:t>
            </w:r>
          </w:p>
        </w:tc>
        <w:tc>
          <w:tcPr>
            <w:tcW w:w="878" w:type="dxa"/>
            <w:tcBorders>
              <w:top w:val="nil"/>
              <w:left w:val="nil"/>
              <w:bottom w:val="single" w:sz="4" w:space="0" w:color="auto"/>
              <w:right w:val="single" w:sz="4" w:space="0" w:color="auto"/>
            </w:tcBorders>
            <w:shd w:val="clear" w:color="auto" w:fill="auto"/>
            <w:noWrap/>
            <w:vAlign w:val="center"/>
          </w:tcPr>
          <w:p w14:paraId="29FB36FC"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257920C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2EBA48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nil"/>
              <w:left w:val="nil"/>
              <w:bottom w:val="single" w:sz="4" w:space="0" w:color="auto"/>
              <w:right w:val="single" w:sz="4" w:space="0" w:color="auto"/>
            </w:tcBorders>
            <w:shd w:val="clear" w:color="auto" w:fill="auto"/>
            <w:noWrap/>
            <w:vAlign w:val="center"/>
          </w:tcPr>
          <w:p w14:paraId="15146D6C" w14:textId="5DC463FC" w:rsidR="007F766F" w:rsidRPr="007B1F89" w:rsidRDefault="00173219"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Vị trí chuyến bay được điều hành.</w:t>
            </w:r>
          </w:p>
        </w:tc>
      </w:tr>
      <w:tr w:rsidR="007F766F" w:rsidRPr="007B1F89" w14:paraId="4B480E07"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7F788"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0AFDBDF" w14:textId="67F76081" w:rsidR="007F766F" w:rsidRPr="007B1F89" w:rsidRDefault="002E04AD"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InputTime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592CE1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sz w:val="24"/>
                <w:szCs w:val="24"/>
              </w:rPr>
              <w:t>DATETIME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4BF8CDD3"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2FCFB7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E478F3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A4F3242" w14:textId="0F744E8D" w:rsidR="007F766F" w:rsidRPr="007B1F89" w:rsidRDefault="00173219"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cập nhật dữ liệu của chuyến bay,</w:t>
            </w:r>
          </w:p>
        </w:tc>
      </w:tr>
      <w:tr w:rsidR="007F766F" w:rsidRPr="007B1F89" w14:paraId="315F62D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4D8FEA"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096AF77" w14:textId="7FEC3634" w:rsidR="007F766F" w:rsidRPr="007B1F89" w:rsidRDefault="005303D0"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ControllerCode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3FD64F8F"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1BB6E6EF"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2C62B5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778FA7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72CEBD1" w14:textId="7A43CAB6" w:rsidR="007F766F" w:rsidRPr="007B1F89" w:rsidRDefault="00173219"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Code của KSVKL điều hành chuyến bay.</w:t>
            </w:r>
          </w:p>
        </w:tc>
      </w:tr>
      <w:tr w:rsidR="00AA1F9B" w:rsidRPr="007B1F89" w14:paraId="28C3BA88"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3C77F"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2A94327" w14:textId="350DEACB" w:rsidR="007F766F" w:rsidRPr="007B1F89" w:rsidRDefault="007F766F"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sz w:val="24"/>
                <w:szCs w:val="24"/>
              </w:rPr>
              <w:t>Strip_Type</w:t>
            </w:r>
          </w:p>
        </w:tc>
        <w:tc>
          <w:tcPr>
            <w:tcW w:w="1790" w:type="dxa"/>
            <w:tcBorders>
              <w:top w:val="single" w:sz="4" w:space="0" w:color="auto"/>
              <w:left w:val="nil"/>
              <w:bottom w:val="single" w:sz="4" w:space="0" w:color="auto"/>
              <w:right w:val="single" w:sz="4" w:space="0" w:color="auto"/>
            </w:tcBorders>
            <w:shd w:val="clear" w:color="auto" w:fill="auto"/>
            <w:noWrap/>
          </w:tcPr>
          <w:p w14:paraId="12821E37" w14:textId="240A9E44"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4CDDECD"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8E92881"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3C3A20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68F7EF8" w14:textId="77777777" w:rsidR="007F766F" w:rsidRPr="007B1F89" w:rsidRDefault="00173219" w:rsidP="00173219">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Loại chuyến bay:</w:t>
            </w:r>
          </w:p>
          <w:p w14:paraId="332B8CC2" w14:textId="4ACA253A" w:rsidR="00173219" w:rsidRPr="007B1F89" w:rsidRDefault="00173219" w:rsidP="00B215C3">
            <w:pPr>
              <w:pStyle w:val="ListParagraph"/>
              <w:numPr>
                <w:ilvl w:val="0"/>
                <w:numId w:val="28"/>
              </w:numPr>
              <w:pBdr>
                <w:between w:val="single" w:sz="8" w:space="1" w:color="BFBFBF" w:themeColor="background1" w:themeShade="BF"/>
              </w:pBdr>
              <w:spacing w:before="80" w:after="0" w:line="240" w:lineRule="auto"/>
              <w:ind w:left="0" w:firstLine="0"/>
              <w:jc w:val="both"/>
              <w:rPr>
                <w:sz w:val="24"/>
                <w:szCs w:val="24"/>
              </w:rPr>
            </w:pPr>
            <w:r w:rsidRPr="007B1F89">
              <w:rPr>
                <w:sz w:val="24"/>
                <w:szCs w:val="24"/>
                <w:lang w:val="en-US"/>
              </w:rPr>
              <w:t>TWR đi, 2 – TWR đến. 3 – APP đi, 4 – APP đến.</w:t>
            </w:r>
            <w:r w:rsidR="0019463D" w:rsidRPr="007B1F89">
              <w:rPr>
                <w:sz w:val="24"/>
                <w:szCs w:val="24"/>
                <w:lang w:val="en-US"/>
              </w:rPr>
              <w:t xml:space="preserve"> </w:t>
            </w:r>
          </w:p>
        </w:tc>
      </w:tr>
      <w:tr w:rsidR="007108D2" w:rsidRPr="007B1F89" w14:paraId="2A4A571B"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BABD8" w14:textId="77777777" w:rsidR="007108D2" w:rsidRPr="007B1F89" w:rsidRDefault="007108D2"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A2C61CB" w14:textId="74471D5B" w:rsidR="007108D2" w:rsidRPr="007B1F89" w:rsidRDefault="007108D2" w:rsidP="005F4378">
            <w:pPr>
              <w:pBdr>
                <w:between w:val="single" w:sz="8" w:space="1" w:color="BFBFBF" w:themeColor="background1" w:themeShade="BF"/>
              </w:pBdr>
              <w:spacing w:before="80" w:after="0" w:line="240" w:lineRule="auto"/>
              <w:rPr>
                <w:rFonts w:cs="Times New Roman"/>
                <w:sz w:val="24"/>
                <w:szCs w:val="24"/>
                <w:lang w:val="vi-VN"/>
              </w:rPr>
            </w:pPr>
            <w:r w:rsidRPr="007B1F89">
              <w:rPr>
                <w:rFonts w:cs="Times New Roman"/>
                <w:sz w:val="24"/>
                <w:szCs w:val="24"/>
                <w:lang w:val="vi-VN"/>
              </w:rPr>
              <w:t>SpecialFlight</w:t>
            </w:r>
          </w:p>
        </w:tc>
        <w:tc>
          <w:tcPr>
            <w:tcW w:w="1790" w:type="dxa"/>
            <w:tcBorders>
              <w:top w:val="single" w:sz="4" w:space="0" w:color="auto"/>
              <w:left w:val="nil"/>
              <w:bottom w:val="single" w:sz="4" w:space="0" w:color="auto"/>
              <w:right w:val="single" w:sz="4" w:space="0" w:color="auto"/>
            </w:tcBorders>
            <w:shd w:val="clear" w:color="auto" w:fill="auto"/>
            <w:noWrap/>
          </w:tcPr>
          <w:p w14:paraId="13B0B145" w14:textId="4DF662FD" w:rsidR="007108D2" w:rsidRPr="007B1F89" w:rsidRDefault="007108D2" w:rsidP="007F766F">
            <w:pPr>
              <w:pBdr>
                <w:between w:val="single" w:sz="8" w:space="1" w:color="BFBFBF" w:themeColor="background1" w:themeShade="BF"/>
              </w:pBdr>
              <w:spacing w:before="80" w:after="0" w:line="240" w:lineRule="auto"/>
              <w:jc w:val="both"/>
              <w:rPr>
                <w:rFonts w:cs="Times New Roman"/>
                <w:sz w:val="24"/>
                <w:szCs w:val="24"/>
                <w:lang w:val="vi-VN"/>
              </w:rPr>
            </w:pPr>
            <w:r w:rsidRPr="007B1F89">
              <w:rPr>
                <w:rFonts w:cs="Times New Roman"/>
                <w:sz w:val="24"/>
                <w:szCs w:val="24"/>
                <w:lang w:val="vi-VN"/>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C8D55BE" w14:textId="77777777" w:rsidR="007108D2" w:rsidRPr="007B1F89" w:rsidRDefault="007108D2"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51F4445" w14:textId="77777777" w:rsidR="007108D2" w:rsidRPr="007B1F89" w:rsidRDefault="007108D2"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B8AFAC9" w14:textId="77777777" w:rsidR="007108D2" w:rsidRPr="007B1F89" w:rsidRDefault="007108D2"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DC3C431" w14:textId="0275AFD5" w:rsidR="007108D2" w:rsidRPr="007B1F89" w:rsidRDefault="007108D2" w:rsidP="00173219">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Chuyên cơ</w:t>
            </w:r>
          </w:p>
        </w:tc>
      </w:tr>
      <w:tr w:rsidR="007F766F" w:rsidRPr="007B1F89" w14:paraId="64979E3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525FE"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26DF6AB3"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TypeOfAircraft</w:t>
            </w:r>
          </w:p>
        </w:tc>
        <w:tc>
          <w:tcPr>
            <w:tcW w:w="1790" w:type="dxa"/>
            <w:tcBorders>
              <w:top w:val="single" w:sz="4" w:space="0" w:color="auto"/>
              <w:left w:val="nil"/>
              <w:bottom w:val="single" w:sz="4" w:space="0" w:color="auto"/>
              <w:right w:val="single" w:sz="4" w:space="0" w:color="auto"/>
            </w:tcBorders>
            <w:shd w:val="clear" w:color="auto" w:fill="auto"/>
            <w:noWrap/>
          </w:tcPr>
          <w:p w14:paraId="640D1E4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65088E6"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AA0D55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7255920"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ED8F763" w14:textId="2E7256DD" w:rsidR="007F766F" w:rsidRPr="007B1F89" w:rsidRDefault="00A22A27"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Loại máy bay</w:t>
            </w:r>
          </w:p>
        </w:tc>
      </w:tr>
      <w:tr w:rsidR="007F766F" w:rsidRPr="007B1F89" w14:paraId="1E72AE83"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D19DE"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0F61F7B"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Flight_Rule</w:t>
            </w:r>
          </w:p>
        </w:tc>
        <w:tc>
          <w:tcPr>
            <w:tcW w:w="1790" w:type="dxa"/>
            <w:tcBorders>
              <w:top w:val="single" w:sz="4" w:space="0" w:color="auto"/>
              <w:left w:val="nil"/>
              <w:bottom w:val="single" w:sz="4" w:space="0" w:color="auto"/>
              <w:right w:val="single" w:sz="4" w:space="0" w:color="auto"/>
            </w:tcBorders>
            <w:shd w:val="clear" w:color="auto" w:fill="auto"/>
            <w:noWrap/>
          </w:tcPr>
          <w:p w14:paraId="0D22969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2F8D237"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EA53EE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46B033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867BAB6" w14:textId="4C60BA2F"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Quy tắc sử dụng trong chuyến bay</w:t>
            </w:r>
          </w:p>
        </w:tc>
      </w:tr>
      <w:tr w:rsidR="007F766F" w:rsidRPr="007B1F89" w14:paraId="2D91C70D"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75D7A"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D29E8FC"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Wakeup_Turbolence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BDC105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VARCHAR(1)</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46AEE88"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54DC1F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31692B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40777F6" w14:textId="53A1D7B9"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Độ nhiễu động của máy bay</w:t>
            </w:r>
          </w:p>
        </w:tc>
      </w:tr>
      <w:tr w:rsidR="007F766F" w:rsidRPr="007B1F89" w14:paraId="00870C16"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9264A"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45EC850"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SSR_Mode</w:t>
            </w:r>
          </w:p>
        </w:tc>
        <w:tc>
          <w:tcPr>
            <w:tcW w:w="1790" w:type="dxa"/>
            <w:tcBorders>
              <w:top w:val="single" w:sz="4" w:space="0" w:color="auto"/>
              <w:left w:val="nil"/>
              <w:bottom w:val="single" w:sz="4" w:space="0" w:color="auto"/>
              <w:right w:val="single" w:sz="4" w:space="0" w:color="auto"/>
            </w:tcBorders>
            <w:shd w:val="clear" w:color="auto" w:fill="auto"/>
            <w:noWrap/>
          </w:tcPr>
          <w:p w14:paraId="2337805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VARCHAR(1)</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342D322"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5AA972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C7621F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B01D64D" w14:textId="493D914D"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 xml:space="preserve">Kiểu </w:t>
            </w:r>
            <w:r w:rsidR="00272F5A" w:rsidRPr="007B1F89">
              <w:rPr>
                <w:rFonts w:cs="Times New Roman"/>
                <w:sz w:val="24"/>
                <w:szCs w:val="24"/>
              </w:rPr>
              <w:t xml:space="preserve">dạng mã </w:t>
            </w:r>
            <w:r w:rsidRPr="007B1F89">
              <w:rPr>
                <w:rFonts w:cs="Times New Roman"/>
                <w:sz w:val="24"/>
                <w:szCs w:val="24"/>
              </w:rPr>
              <w:t>Ra đa</w:t>
            </w:r>
          </w:p>
        </w:tc>
      </w:tr>
      <w:tr w:rsidR="007F766F" w:rsidRPr="007B1F89" w14:paraId="64C0338D"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75FBD"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250B4E5"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SSR_Code</w:t>
            </w:r>
          </w:p>
        </w:tc>
        <w:tc>
          <w:tcPr>
            <w:tcW w:w="1790" w:type="dxa"/>
            <w:tcBorders>
              <w:top w:val="single" w:sz="4" w:space="0" w:color="auto"/>
              <w:left w:val="nil"/>
              <w:bottom w:val="single" w:sz="4" w:space="0" w:color="auto"/>
              <w:right w:val="single" w:sz="4" w:space="0" w:color="auto"/>
            </w:tcBorders>
            <w:shd w:val="clear" w:color="auto" w:fill="auto"/>
            <w:noWrap/>
          </w:tcPr>
          <w:p w14:paraId="4D38955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EC56CB8"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6E880F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0A897C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ED3F73A" w14:textId="65214884"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Mã Ra đa</w:t>
            </w:r>
          </w:p>
        </w:tc>
      </w:tr>
      <w:tr w:rsidR="007F766F" w:rsidRPr="007B1F89" w14:paraId="2852D162"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68D00"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10DC1E9B"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Equipment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78EDF7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VARCHAR(46)</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F200384"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A33C1A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E98463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2CB323A" w14:textId="2A064FFA"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Trang thiết bị của máy bay</w:t>
            </w:r>
          </w:p>
        </w:tc>
      </w:tr>
      <w:tr w:rsidR="007F766F" w:rsidRPr="007B1F89" w14:paraId="58993E22"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76F2D"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5B0CB44"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Equipment_ext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2A72D93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13037024"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5F1DD2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ABE3DB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F519A4C" w14:textId="1F0D9F18"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Trang thiết bị của máy bay – phần mở rộng</w:t>
            </w:r>
          </w:p>
        </w:tc>
      </w:tr>
      <w:tr w:rsidR="007F766F" w:rsidRPr="007B1F89" w14:paraId="7985941F"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871B"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11D8C7BD"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Dep_Aerodome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473689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1A8034E9"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37A902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FF838C0"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0A5F3C6" w14:textId="12E7A791"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Sân bay khởi hành</w:t>
            </w:r>
          </w:p>
        </w:tc>
      </w:tr>
      <w:tr w:rsidR="007F766F" w:rsidRPr="007B1F89" w14:paraId="54756EAB"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05503"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001A1AC0"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Dep_Runway</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0480F63F"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2736EBB"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16BEBB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43E8EC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EF7D364" w14:textId="221DB828"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Đưởng băng khởi hành</w:t>
            </w:r>
          </w:p>
        </w:tc>
      </w:tr>
      <w:tr w:rsidR="00C554BB" w:rsidRPr="007B1F89" w14:paraId="3E040683"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FCEB7" w14:textId="77777777" w:rsidR="00C554BB" w:rsidRPr="007B1F89" w:rsidRDefault="00C554BB"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85A290F" w14:textId="391C0976" w:rsidR="00C554BB" w:rsidRPr="007B1F89" w:rsidRDefault="00C554BB"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ETD</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5E5F17A" w14:textId="7A4D8F75" w:rsidR="00C554BB" w:rsidRPr="007B1F89" w:rsidRDefault="00C554BB"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DATTIME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16DA4AC" w14:textId="77777777" w:rsidR="00C554BB" w:rsidRPr="007B1F89" w:rsidRDefault="00C554BB"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6531BAD" w14:textId="77777777" w:rsidR="00C554BB" w:rsidRPr="007B1F89" w:rsidRDefault="00C554BB"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D59705F" w14:textId="77777777" w:rsidR="00C554BB" w:rsidRPr="007B1F89" w:rsidRDefault="00C554BB"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B38D304" w14:textId="3125AACB" w:rsidR="00C554BB" w:rsidRPr="007B1F89" w:rsidRDefault="00C554BB"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Giờ cất cánh dự kiến</w:t>
            </w:r>
          </w:p>
        </w:tc>
      </w:tr>
      <w:tr w:rsidR="00BA355C" w:rsidRPr="007B1F89" w14:paraId="636B227F"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AFDE4" w14:textId="77777777" w:rsidR="00BA355C" w:rsidRPr="007B1F89" w:rsidRDefault="00BA355C"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D3B0F88" w14:textId="0488F9E3" w:rsidR="00BA355C" w:rsidRPr="007B1F89" w:rsidRDefault="00BA355C"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ATD</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DCFD056" w14:textId="60491A74" w:rsidR="00BA355C" w:rsidRPr="007B1F89" w:rsidRDefault="00BA355C"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DATTIME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8785DDE" w14:textId="77777777" w:rsidR="00BA355C" w:rsidRPr="007B1F89" w:rsidRDefault="00BA355C"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CB5D356" w14:textId="77777777" w:rsidR="00BA355C" w:rsidRPr="007B1F89" w:rsidRDefault="00BA355C"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6793ADF" w14:textId="77777777" w:rsidR="00BA355C" w:rsidRPr="007B1F89" w:rsidRDefault="00BA355C"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3D4526E" w14:textId="36143A4A" w:rsidR="00BA355C" w:rsidRPr="007B1F89" w:rsidRDefault="00BA355C"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Giờ cất cánh thực tế</w:t>
            </w:r>
          </w:p>
        </w:tc>
      </w:tr>
      <w:tr w:rsidR="007F766F" w:rsidRPr="007B1F89" w14:paraId="39D072AA"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37551"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35888D4"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EET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3686162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10C36D9"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CA0FF8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7775F3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98DA3C5" w14:textId="00AF1D6D" w:rsidR="007F766F" w:rsidRPr="007B1F89" w:rsidRDefault="009717B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dự kiến bay</w:t>
            </w:r>
          </w:p>
        </w:tc>
      </w:tr>
      <w:tr w:rsidR="00C554BB" w:rsidRPr="007B1F89" w14:paraId="70F8CF96"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684F8" w14:textId="77777777" w:rsidR="00C554BB" w:rsidRPr="007B1F89" w:rsidRDefault="00C554BB"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F5820D8" w14:textId="1F429C56" w:rsidR="00C554BB" w:rsidRPr="007B1F89" w:rsidRDefault="00BA355C"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ETA</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2F0D6F5" w14:textId="11FC2415" w:rsidR="00C554BB" w:rsidRPr="007B1F89" w:rsidRDefault="00BA355C"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DATTIME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C7362B2" w14:textId="77777777" w:rsidR="00C554BB" w:rsidRPr="007B1F89" w:rsidRDefault="00C554BB"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19E43DE" w14:textId="77777777" w:rsidR="00C554BB" w:rsidRPr="007B1F89" w:rsidRDefault="00C554BB"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F9E8991" w14:textId="77777777" w:rsidR="00C554BB" w:rsidRPr="007B1F89" w:rsidRDefault="00C554BB"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60106B7F" w14:textId="5BED4C36" w:rsidR="00C554BB" w:rsidRPr="007B1F89" w:rsidRDefault="00BA355C"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Giờ dự kiến hạ cánh</w:t>
            </w:r>
          </w:p>
        </w:tc>
      </w:tr>
      <w:tr w:rsidR="00BA355C" w:rsidRPr="007B1F89" w14:paraId="55AD7C50"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7AF1C" w14:textId="77777777" w:rsidR="00BA355C" w:rsidRPr="007B1F89" w:rsidRDefault="00BA355C"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9D5B616" w14:textId="2F8F0B9B" w:rsidR="00BA355C" w:rsidRPr="007B1F89" w:rsidRDefault="00BA355C"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ATA</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76B76000" w14:textId="3A2BED1F" w:rsidR="00BA355C" w:rsidRPr="007B1F89" w:rsidRDefault="00BA355C"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DATTIME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3EAE36C" w14:textId="77777777" w:rsidR="00BA355C" w:rsidRPr="007B1F89" w:rsidRDefault="00BA355C"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5239727" w14:textId="77777777" w:rsidR="00BA355C" w:rsidRPr="007B1F89" w:rsidRDefault="00BA355C"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16A82D2" w14:textId="77777777" w:rsidR="00BA355C" w:rsidRPr="007B1F89" w:rsidRDefault="00BA355C"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E2968FD" w14:textId="6196A428" w:rsidR="00BA355C" w:rsidRPr="007B1F89" w:rsidRDefault="00BA355C"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Giờ hạ cánh thực tế.</w:t>
            </w:r>
          </w:p>
        </w:tc>
      </w:tr>
      <w:tr w:rsidR="007F766F" w:rsidRPr="007B1F89" w14:paraId="0C12370C"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D83B8"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1402D66E"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SID_Name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BE8F05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4259CE51"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A4CCB8D"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F2996B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9870687" w14:textId="18BE0992" w:rsidR="007F766F" w:rsidRPr="007B1F89" w:rsidRDefault="0087589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phương thức khởi hành</w:t>
            </w:r>
          </w:p>
        </w:tc>
      </w:tr>
      <w:tr w:rsidR="007F766F" w:rsidRPr="007B1F89" w14:paraId="0331B081"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67E35"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0CB48F99" w14:textId="143D899A" w:rsidR="007F766F" w:rsidRPr="007B1F89" w:rsidRDefault="0000431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SDR</w:t>
            </w:r>
            <w:r w:rsidR="007F766F" w:rsidRPr="007B1F89">
              <w:rPr>
                <w:rFonts w:cs="Times New Roman"/>
                <w:color w:val="000000"/>
                <w:sz w:val="24"/>
                <w:szCs w:val="24"/>
              </w:rPr>
              <w:t>_Name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05F599F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3A20EAE8"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BE08D0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08E97E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966AE18" w14:textId="40D5C07C" w:rsidR="007F766F" w:rsidRPr="007B1F89" w:rsidRDefault="0087589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Tên đường bay tiêu chuẩn</w:t>
            </w:r>
          </w:p>
        </w:tc>
      </w:tr>
      <w:tr w:rsidR="007F766F" w:rsidRPr="007B1F89" w14:paraId="3E105BC0"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CA450"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BF86488"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Speed</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3359C9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1AC4DE8B"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D9A28E1"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E1F03E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6E659D0" w14:textId="06E197BC" w:rsidR="007F766F" w:rsidRPr="007B1F89" w:rsidRDefault="0087589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Tốc độ máy bay</w:t>
            </w:r>
          </w:p>
        </w:tc>
      </w:tr>
      <w:tr w:rsidR="007F766F" w:rsidRPr="007B1F89" w14:paraId="5FF1AF90"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CB0C4"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A3604C7" w14:textId="216662B0" w:rsidR="007F766F" w:rsidRPr="007B1F89" w:rsidRDefault="007F766F" w:rsidP="006A415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Speed_</w:t>
            </w:r>
            <w:r w:rsidR="006A415D" w:rsidRPr="007B1F89">
              <w:rPr>
                <w:rFonts w:cs="Times New Roman"/>
                <w:color w:val="000000"/>
                <w:sz w:val="24"/>
                <w:szCs w:val="24"/>
              </w:rPr>
              <w:t>Unit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5621B4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VARCHAR(1)</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FBCB26D"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515FEA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7D80F16"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6C78978" w14:textId="2908CA78" w:rsidR="007F766F" w:rsidRPr="007B1F89" w:rsidRDefault="0087589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Loại đơn vị tốc độ</w:t>
            </w:r>
          </w:p>
        </w:tc>
      </w:tr>
      <w:tr w:rsidR="007F766F" w:rsidRPr="007B1F89" w14:paraId="62465C2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E9019A"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6EF4610"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Level</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045FBAD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78F9A94"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B29FCC1"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4D23B8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04355FA" w14:textId="7D69BA53" w:rsidR="007F766F" w:rsidRPr="007B1F89" w:rsidRDefault="00875896"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Mực bay</w:t>
            </w:r>
          </w:p>
        </w:tc>
      </w:tr>
      <w:tr w:rsidR="007F766F" w:rsidRPr="007B1F89" w14:paraId="3CBDA8BE"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9C8E4"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9AC974F"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PoB</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1D35B2A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30137B4C"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66DE926"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1964F2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E66E721" w14:textId="75BF7CA8" w:rsidR="007F766F" w:rsidRPr="007B1F89" w:rsidRDefault="00FA762E"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Số người trên máy bay</w:t>
            </w:r>
          </w:p>
        </w:tc>
      </w:tr>
      <w:tr w:rsidR="007F766F" w:rsidRPr="007B1F89" w14:paraId="39D2B0CF"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AEFB6"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61CAE2C5"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Dest_Aerodome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3F6A8E9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5EDD7DA"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07EB69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82F840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1E85A08" w14:textId="56A3A2E0" w:rsidR="007F766F" w:rsidRPr="007B1F89" w:rsidRDefault="00FA762E"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Sân bay hạ cánh</w:t>
            </w:r>
          </w:p>
        </w:tc>
      </w:tr>
      <w:tr w:rsidR="007F766F" w:rsidRPr="007B1F89" w14:paraId="5A6DEC4C"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5CF1D"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F77642D"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Dest_Runway</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24AE79D"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EA466FF"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410333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C8A3C2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E332061" w14:textId="4E8D25E2" w:rsidR="007F766F" w:rsidRPr="007B1F89" w:rsidRDefault="00FA762E"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Đường băng hạ cánh</w:t>
            </w:r>
          </w:p>
        </w:tc>
      </w:tr>
      <w:tr w:rsidR="0058754D" w:rsidRPr="007B1F89" w14:paraId="2F76B177"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0F0F41"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AC8FCD1" w14:textId="77777777" w:rsidR="007F766F" w:rsidRPr="007B1F89" w:rsidRDefault="007F766F"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sz w:val="24"/>
                <w:szCs w:val="24"/>
              </w:rPr>
              <w:t>Altn_Aerodome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1B97AD5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4E21DDA"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1A00AF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3D1663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34C416C" w14:textId="0F0C8886" w:rsidR="007F766F" w:rsidRPr="007B1F89" w:rsidRDefault="00FA762E"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Sân bay dự phòng</w:t>
            </w:r>
          </w:p>
        </w:tc>
      </w:tr>
      <w:tr w:rsidR="0058754D" w:rsidRPr="007B1F89" w14:paraId="3393C9EC"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2E4EA"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394D82B" w14:textId="77777777" w:rsidR="007F766F" w:rsidRPr="007B1F89" w:rsidRDefault="007F766F"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sz w:val="24"/>
                <w:szCs w:val="24"/>
              </w:rPr>
              <w:t>Second_Aerodrome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3035F0D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VARCHAR(4)</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066493F"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F14AC2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71C81A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BA77DDA" w14:textId="6153D3C3" w:rsidR="007F766F" w:rsidRPr="007B1F89" w:rsidRDefault="00B75051"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Sân bay thứ 2</w:t>
            </w:r>
          </w:p>
        </w:tc>
      </w:tr>
      <w:tr w:rsidR="0058754D" w:rsidRPr="007B1F89" w14:paraId="28237C88"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61F47"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0DAB7A4" w14:textId="77777777" w:rsidR="007F766F" w:rsidRPr="007B1F89" w:rsidRDefault="007F766F"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sz w:val="24"/>
                <w:szCs w:val="24"/>
              </w:rPr>
              <w:t>STAR</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1C3E80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VARCHAR(20)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3A9C330"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2B1F670"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047CCAE"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D83E636" w14:textId="5707307E" w:rsidR="007F766F" w:rsidRPr="007B1F89" w:rsidRDefault="00091582"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Phương thức hạ cánh</w:t>
            </w:r>
          </w:p>
        </w:tc>
      </w:tr>
      <w:tr w:rsidR="0058754D" w:rsidRPr="007B1F89" w14:paraId="6D3738AB"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D2B98"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1B2E5D48" w14:textId="77777777" w:rsidR="007F766F" w:rsidRPr="007B1F89" w:rsidRDefault="007F766F" w:rsidP="005F4378">
            <w:pPr>
              <w:pBdr>
                <w:between w:val="single" w:sz="8" w:space="1" w:color="BFBFBF" w:themeColor="background1" w:themeShade="BF"/>
              </w:pBdr>
              <w:spacing w:before="80" w:after="0" w:line="240" w:lineRule="auto"/>
              <w:rPr>
                <w:rFonts w:cs="Times New Roman"/>
                <w:sz w:val="24"/>
                <w:szCs w:val="24"/>
              </w:rPr>
            </w:pPr>
            <w:r w:rsidRPr="007B1F89">
              <w:rPr>
                <w:rFonts w:cs="Times New Roman"/>
                <w:sz w:val="24"/>
                <w:szCs w:val="24"/>
              </w:rPr>
              <w:t>Other</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CBD5EC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VARCHAR(20)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7E91CE1"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505CCDC"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A910E0D"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29D50BEC" w14:textId="0B462BEE" w:rsidR="007F766F" w:rsidRPr="007B1F89" w:rsidRDefault="00C363BF"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Các thông tin khác</w:t>
            </w:r>
          </w:p>
        </w:tc>
      </w:tr>
      <w:tr w:rsidR="007F766F" w:rsidRPr="007B1F89" w14:paraId="45D1AF9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5F373"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FD98260"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Fix1</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66BA9F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B6443C4"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088AAA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60739E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E455B6F" w14:textId="6F3FACDE" w:rsidR="007F766F" w:rsidRPr="007B1F89" w:rsidRDefault="0058754D"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báo cáo 1</w:t>
            </w:r>
          </w:p>
        </w:tc>
      </w:tr>
      <w:tr w:rsidR="007F766F" w:rsidRPr="007B1F89" w14:paraId="158B1266"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99D28"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B1EB995" w14:textId="4CCC2851" w:rsidR="007F766F" w:rsidRPr="007B1F89" w:rsidRDefault="007F766F" w:rsidP="00200C11">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Fix1_</w:t>
            </w:r>
            <w:r w:rsidR="00200C11" w:rsidRPr="007B1F89">
              <w:rPr>
                <w:rFonts w:cs="Times New Roman"/>
                <w:color w:val="000000"/>
                <w:sz w:val="24"/>
                <w:szCs w:val="24"/>
              </w:rPr>
              <w:t>Time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4C26FD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249FF85"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BDC7EC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4F8CD6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7EC7682" w14:textId="0C7BAA89" w:rsidR="007F766F"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qua điểm báo cáo 1</w:t>
            </w:r>
          </w:p>
        </w:tc>
      </w:tr>
      <w:tr w:rsidR="0058754D" w:rsidRPr="007B1F89" w14:paraId="07FB546E"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3BD2E"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171D57BE" w14:textId="77777777"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Fix2</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BBBD92E"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087ACA6"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FF74E91"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D8E10F4"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E2D3947" w14:textId="7A64666A"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báo cáo 2</w:t>
            </w:r>
          </w:p>
        </w:tc>
      </w:tr>
      <w:tr w:rsidR="0058754D" w:rsidRPr="007B1F89" w14:paraId="09B92322"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2A832"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55B74C2" w14:textId="7F4E958E"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Fix2_</w:t>
            </w:r>
            <w:r w:rsidR="00200C11" w:rsidRPr="007B1F89">
              <w:rPr>
                <w:rFonts w:cs="Times New Roman"/>
                <w:color w:val="000000"/>
                <w:sz w:val="24"/>
                <w:szCs w:val="24"/>
              </w:rPr>
              <w:t>Time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09B1436"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38633E60"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25CABC9"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8371FBA"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5C8F705" w14:textId="1262793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qua điểm báo cáo 2</w:t>
            </w:r>
          </w:p>
        </w:tc>
      </w:tr>
      <w:tr w:rsidR="0058754D" w:rsidRPr="007B1F89" w14:paraId="4579A8F1"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57831"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0160A30E" w14:textId="77777777"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Fix3</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735C0CDA"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2D65ECF3"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A3FFEEB"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42352A4"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A262C2E" w14:textId="3BA08ABD"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báo cáo 3</w:t>
            </w:r>
          </w:p>
        </w:tc>
      </w:tr>
      <w:tr w:rsidR="0058754D" w:rsidRPr="007B1F89" w14:paraId="6C5EF3FA"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30349"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6B1EA46" w14:textId="10A82952"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Fix3_</w:t>
            </w:r>
            <w:r w:rsidR="00200C11" w:rsidRPr="007B1F89">
              <w:rPr>
                <w:rFonts w:cs="Times New Roman"/>
                <w:color w:val="000000"/>
                <w:sz w:val="24"/>
                <w:szCs w:val="24"/>
              </w:rPr>
              <w:t xml:space="preserve"> Time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227568B5"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D3EA32D"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706AA66"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5C3D59C"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4E69140" w14:textId="73D1F9F0"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qua điểm báo cáo 3</w:t>
            </w:r>
          </w:p>
        </w:tc>
      </w:tr>
      <w:tr w:rsidR="0058754D" w:rsidRPr="007B1F89" w14:paraId="27904D40"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2B2B6"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754EB160" w14:textId="77777777"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Fix4</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6F7B818"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VARCHAR(5)</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485E5340"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5AC929E"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881A578"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10B5BFEB" w14:textId="0EDD8F63"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Điểm báo cáo 4</w:t>
            </w:r>
          </w:p>
        </w:tc>
      </w:tr>
      <w:tr w:rsidR="0058754D" w:rsidRPr="007B1F89" w14:paraId="2604A38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05089" w14:textId="77777777" w:rsidR="0058754D" w:rsidRPr="007B1F89" w:rsidRDefault="0058754D"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F4E9220" w14:textId="53875630" w:rsidR="0058754D" w:rsidRPr="007B1F89" w:rsidRDefault="0058754D" w:rsidP="0058754D">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Fix4_</w:t>
            </w:r>
            <w:r w:rsidR="00200C11" w:rsidRPr="007B1F89">
              <w:rPr>
                <w:rFonts w:cs="Times New Roman"/>
                <w:color w:val="000000"/>
                <w:sz w:val="24"/>
                <w:szCs w:val="24"/>
              </w:rPr>
              <w:t xml:space="preserve"> Time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1448C738"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TIME</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470F70E8" w14:textId="77777777" w:rsidR="0058754D" w:rsidRPr="007B1F89" w:rsidRDefault="0058754D" w:rsidP="0058754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66B4BA6"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D41F133" w14:textId="77777777"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5CF1FD2" w14:textId="2A6D0A21" w:rsidR="0058754D" w:rsidRPr="007B1F89" w:rsidRDefault="0058754D" w:rsidP="0058754D">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Thời gian qua điểm báo cáo 4</w:t>
            </w:r>
          </w:p>
        </w:tc>
      </w:tr>
      <w:tr w:rsidR="007F766F" w:rsidRPr="007B1F89" w14:paraId="7D1864F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E83ED"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7780CD7"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FixList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391639A"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BA7006E"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0C874F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53C355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1D75659" w14:textId="70F35A89"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Danh sách điểm Fix của chuyến bay</w:t>
            </w:r>
          </w:p>
        </w:tc>
      </w:tr>
      <w:tr w:rsidR="007F766F" w:rsidRPr="007B1F89" w14:paraId="1F1B8545"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5CF91"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2A58A8F2"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CFL</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2656196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5018E420"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5F46E7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D3E0EE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00CEF862" w14:textId="3C6E6D8F"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Độ cao hiện tại</w:t>
            </w:r>
          </w:p>
        </w:tc>
      </w:tr>
      <w:tr w:rsidR="007F766F" w:rsidRPr="007B1F89" w14:paraId="0F04BC9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46E59"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599A4035"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RFL</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0D9E1AD5"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5780E3C"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9C6D7C1"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C4FFDA7"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3C2B0C7" w14:textId="52299255"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Độ cao yêu cầu</w:t>
            </w:r>
          </w:p>
        </w:tc>
      </w:tr>
      <w:tr w:rsidR="007F766F" w:rsidRPr="007B1F89" w14:paraId="5EA0544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33E07"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42F583A"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TAS</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17588011"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3935BB3B"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D5CA2F8"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5E4EA7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A02F5E5" w14:textId="75F39830"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Tốc độ máy bay</w:t>
            </w:r>
          </w:p>
        </w:tc>
      </w:tr>
      <w:tr w:rsidR="007F766F" w:rsidRPr="007B1F89" w14:paraId="65DC88B9"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D9B21"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5C52671"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CalculationRequest</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676094A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TINYINT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F333E60"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BECF12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BECE80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A8EDDB7" w14:textId="2F76C78E"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Yêu cầu tính toán lại thông số chuyến bay.</w:t>
            </w:r>
          </w:p>
        </w:tc>
      </w:tr>
      <w:tr w:rsidR="007F766F" w:rsidRPr="007B1F89" w14:paraId="7F02C127"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619D7"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5CA37E1"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Updated</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79CE865B"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TINYINT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0305462D"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C61DC3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14A7989"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31254CDE" w14:textId="494692FA"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Thông tin chuyến bay đã được Update</w:t>
            </w:r>
          </w:p>
        </w:tc>
      </w:tr>
      <w:tr w:rsidR="007F766F" w:rsidRPr="007B1F89" w14:paraId="48F97B8F"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144E7"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3A2D496E"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Position</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7666CFEF"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VARCHAR(10)</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6143EEE5"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630B6C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5E01C1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51A1D872" w14:textId="403DC710" w:rsidR="007F766F" w:rsidRPr="007B1F89" w:rsidRDefault="00BA79E4"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Vị trí điều hành  bay</w:t>
            </w:r>
          </w:p>
        </w:tc>
      </w:tr>
      <w:tr w:rsidR="007F766F" w:rsidRPr="007B1F89" w14:paraId="50F3CF84"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5F73D" w14:textId="77777777" w:rsidR="007F766F" w:rsidRPr="007B1F89" w:rsidRDefault="007F766F"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DEAB447" w14:textId="77777777" w:rsidR="007F766F" w:rsidRPr="007B1F89" w:rsidRDefault="007F766F"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ControlCode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4012EED2"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VARCHAR(2)</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3160BEC3" w14:textId="77777777" w:rsidR="007F766F" w:rsidRPr="007B1F89" w:rsidRDefault="007F766F"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7831BD3"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BCF5774" w14:textId="77777777" w:rsidR="007F766F" w:rsidRPr="007B1F89" w:rsidRDefault="007F766F"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4C5AC2E6" w14:textId="31DFD87E" w:rsidR="007F766F" w:rsidRPr="007B1F89" w:rsidRDefault="005F1200"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Mã của KSVKL</w:t>
            </w:r>
          </w:p>
        </w:tc>
      </w:tr>
      <w:tr w:rsidR="00C934C0" w:rsidRPr="007B1F89" w14:paraId="601C55B9"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ED2FE" w14:textId="77777777" w:rsidR="00C934C0" w:rsidRPr="007B1F89" w:rsidRDefault="00C934C0" w:rsidP="00246999">
            <w:pPr>
              <w:pStyle w:val="ListParagraph"/>
              <w:numPr>
                <w:ilvl w:val="0"/>
                <w:numId w:val="11"/>
              </w:numPr>
              <w:pBdr>
                <w:between w:val="single" w:sz="8" w:space="1" w:color="BFBFBF" w:themeColor="background1" w:themeShade="BF"/>
              </w:pBdr>
              <w:spacing w:before="80" w:after="0" w:line="240" w:lineRule="auto"/>
              <w:jc w:val="both"/>
              <w:rPr>
                <w:color w:val="000000"/>
                <w:sz w:val="24"/>
                <w:szCs w:val="24"/>
              </w:rPr>
            </w:pPr>
          </w:p>
        </w:tc>
        <w:tc>
          <w:tcPr>
            <w:tcW w:w="2282" w:type="dxa"/>
            <w:tcBorders>
              <w:top w:val="single" w:sz="4" w:space="0" w:color="auto"/>
              <w:left w:val="nil"/>
              <w:bottom w:val="single" w:sz="4" w:space="0" w:color="auto"/>
              <w:right w:val="single" w:sz="4" w:space="0" w:color="auto"/>
            </w:tcBorders>
            <w:shd w:val="clear" w:color="auto" w:fill="auto"/>
            <w:noWrap/>
            <w:vAlign w:val="center"/>
          </w:tcPr>
          <w:p w14:paraId="44B1328A" w14:textId="6EFAB463" w:rsidR="00C934C0" w:rsidRPr="007B1F89" w:rsidRDefault="00C934C0" w:rsidP="005F4378">
            <w:pPr>
              <w:pBdr>
                <w:between w:val="single" w:sz="8" w:space="1" w:color="BFBFBF" w:themeColor="background1" w:themeShade="BF"/>
              </w:pBdr>
              <w:spacing w:before="80" w:after="0" w:line="240" w:lineRule="auto"/>
              <w:rPr>
                <w:rFonts w:cs="Times New Roman"/>
                <w:color w:val="000000"/>
                <w:sz w:val="24"/>
                <w:szCs w:val="24"/>
              </w:rPr>
            </w:pPr>
            <w:r w:rsidRPr="007B1F89">
              <w:rPr>
                <w:rFonts w:cs="Times New Roman"/>
                <w:color w:val="000000"/>
                <w:sz w:val="24"/>
                <w:szCs w:val="24"/>
              </w:rPr>
              <w:t>SentMessage</w:t>
            </w:r>
          </w:p>
        </w:tc>
        <w:tc>
          <w:tcPr>
            <w:tcW w:w="1790" w:type="dxa"/>
            <w:tcBorders>
              <w:top w:val="single" w:sz="4" w:space="0" w:color="auto"/>
              <w:left w:val="nil"/>
              <w:bottom w:val="single" w:sz="4" w:space="0" w:color="auto"/>
              <w:right w:val="single" w:sz="4" w:space="0" w:color="auto"/>
            </w:tcBorders>
            <w:shd w:val="clear" w:color="auto" w:fill="auto"/>
            <w:noWrap/>
            <w:vAlign w:val="center"/>
          </w:tcPr>
          <w:p w14:paraId="5CECB0EC" w14:textId="6920A043" w:rsidR="00C934C0" w:rsidRPr="007B1F89" w:rsidRDefault="00C934C0" w:rsidP="007F766F">
            <w:pPr>
              <w:pBdr>
                <w:between w:val="single" w:sz="8" w:space="1" w:color="BFBFBF" w:themeColor="background1" w:themeShade="BF"/>
              </w:pBdr>
              <w:spacing w:before="80" w:after="0" w:line="240" w:lineRule="auto"/>
              <w:jc w:val="both"/>
              <w:rPr>
                <w:rFonts w:cs="Times New Roman"/>
                <w:color w:val="000000"/>
                <w:sz w:val="24"/>
                <w:szCs w:val="24"/>
              </w:rPr>
            </w:pPr>
            <w:r w:rsidRPr="007B1F89">
              <w:rPr>
                <w:rFonts w:cs="Times New Roman"/>
                <w:color w:val="000000"/>
                <w:sz w:val="24"/>
                <w:szCs w:val="24"/>
              </w:rPr>
              <w:t>TINYINT</w:t>
            </w:r>
          </w:p>
        </w:tc>
        <w:tc>
          <w:tcPr>
            <w:tcW w:w="878" w:type="dxa"/>
            <w:tcBorders>
              <w:top w:val="single" w:sz="4" w:space="0" w:color="auto"/>
              <w:left w:val="nil"/>
              <w:bottom w:val="single" w:sz="4" w:space="0" w:color="auto"/>
              <w:right w:val="single" w:sz="4" w:space="0" w:color="auto"/>
            </w:tcBorders>
            <w:shd w:val="clear" w:color="auto" w:fill="auto"/>
            <w:noWrap/>
            <w:vAlign w:val="center"/>
          </w:tcPr>
          <w:p w14:paraId="7F4C30F0" w14:textId="77777777" w:rsidR="00C934C0" w:rsidRPr="007B1F89" w:rsidRDefault="00C934C0" w:rsidP="007F766F">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8FE53E9" w14:textId="77777777" w:rsidR="00C934C0" w:rsidRPr="007B1F89" w:rsidRDefault="00C934C0" w:rsidP="007F766F">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FE5DAB3" w14:textId="77777777" w:rsidR="00C934C0" w:rsidRPr="007B1F89" w:rsidRDefault="00C934C0" w:rsidP="007F766F">
            <w:pPr>
              <w:pBdr>
                <w:between w:val="single" w:sz="8" w:space="1" w:color="BFBFBF" w:themeColor="background1" w:themeShade="BF"/>
              </w:pBdr>
              <w:spacing w:before="80" w:after="0" w:line="240" w:lineRule="auto"/>
              <w:jc w:val="both"/>
              <w:rPr>
                <w:rFonts w:cs="Times New Roman"/>
                <w:sz w:val="24"/>
                <w:szCs w:val="24"/>
              </w:rPr>
            </w:pPr>
          </w:p>
        </w:tc>
        <w:tc>
          <w:tcPr>
            <w:tcW w:w="2846" w:type="dxa"/>
            <w:tcBorders>
              <w:top w:val="single" w:sz="4" w:space="0" w:color="auto"/>
              <w:left w:val="nil"/>
              <w:bottom w:val="single" w:sz="4" w:space="0" w:color="auto"/>
              <w:right w:val="single" w:sz="4" w:space="0" w:color="auto"/>
            </w:tcBorders>
            <w:shd w:val="clear" w:color="auto" w:fill="auto"/>
            <w:noWrap/>
            <w:vAlign w:val="center"/>
          </w:tcPr>
          <w:p w14:paraId="7003E2AF" w14:textId="4E127D41" w:rsidR="00C934C0" w:rsidRPr="007B1F89" w:rsidRDefault="005F1200" w:rsidP="007F766F">
            <w:pPr>
              <w:pBdr>
                <w:between w:val="single" w:sz="8" w:space="1" w:color="BFBFBF" w:themeColor="background1" w:themeShade="BF"/>
              </w:pBdr>
              <w:spacing w:before="80" w:after="0" w:line="240" w:lineRule="auto"/>
              <w:jc w:val="both"/>
              <w:rPr>
                <w:rFonts w:cs="Times New Roman"/>
                <w:sz w:val="24"/>
                <w:szCs w:val="24"/>
              </w:rPr>
            </w:pPr>
            <w:r w:rsidRPr="007B1F89">
              <w:rPr>
                <w:rFonts w:cs="Times New Roman"/>
                <w:sz w:val="24"/>
                <w:szCs w:val="24"/>
              </w:rPr>
              <w:t>Đã gửi điện văn kết thúc điều hành.</w:t>
            </w:r>
          </w:p>
        </w:tc>
      </w:tr>
    </w:tbl>
    <w:p w14:paraId="346CCC40"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846"/>
        <w:gridCol w:w="2268"/>
        <w:gridCol w:w="1910"/>
        <w:gridCol w:w="782"/>
        <w:gridCol w:w="709"/>
        <w:gridCol w:w="567"/>
        <w:gridCol w:w="2836"/>
      </w:tblGrid>
      <w:tr w:rsidR="008F1E3D" w:rsidRPr="00210900" w14:paraId="777B57B9" w14:textId="77777777" w:rsidTr="00CF2170">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CE49029" w14:textId="77777777" w:rsidR="008F1E3D" w:rsidRPr="00210900" w:rsidRDefault="008F1E3D" w:rsidP="006B27BD">
            <w:pPr>
              <w:spacing w:before="80" w:after="0" w:line="240" w:lineRule="auto"/>
              <w:jc w:val="both"/>
              <w:rPr>
                <w:rFonts w:eastAsia="Times New Roman" w:cs="Times New Roman"/>
                <w:b/>
                <w:bCs/>
                <w:color w:val="FFFFFF"/>
                <w:sz w:val="24"/>
                <w:szCs w:val="24"/>
              </w:rPr>
            </w:pPr>
            <w:r w:rsidRPr="00210900">
              <w:rPr>
                <w:rFonts w:eastAsia="Times New Roman" w:cs="Times New Roman"/>
                <w:b/>
                <w:bCs/>
                <w:color w:val="FFFFFF"/>
                <w:sz w:val="24"/>
                <w:szCs w:val="24"/>
              </w:rPr>
              <w:t>Message_Tx_Temp</w:t>
            </w:r>
          </w:p>
        </w:tc>
      </w:tr>
      <w:tr w:rsidR="008F1E3D" w:rsidRPr="00210900" w14:paraId="221720DC" w14:textId="77777777" w:rsidTr="00CF2170">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51E14473"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lastRenderedPageBreak/>
              <w:t>No</w:t>
            </w:r>
          </w:p>
        </w:tc>
        <w:tc>
          <w:tcPr>
            <w:tcW w:w="2268" w:type="dxa"/>
            <w:tcBorders>
              <w:top w:val="nil"/>
              <w:left w:val="nil"/>
              <w:bottom w:val="single" w:sz="4" w:space="0" w:color="auto"/>
              <w:right w:val="single" w:sz="4" w:space="0" w:color="auto"/>
            </w:tcBorders>
            <w:shd w:val="clear" w:color="000000" w:fill="D9D9D9"/>
            <w:noWrap/>
            <w:vAlign w:val="bottom"/>
            <w:hideMark/>
          </w:tcPr>
          <w:p w14:paraId="4A0BCD83"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Name</w:t>
            </w:r>
          </w:p>
        </w:tc>
        <w:tc>
          <w:tcPr>
            <w:tcW w:w="1910" w:type="dxa"/>
            <w:tcBorders>
              <w:top w:val="nil"/>
              <w:left w:val="nil"/>
              <w:bottom w:val="single" w:sz="4" w:space="0" w:color="auto"/>
              <w:right w:val="single" w:sz="4" w:space="0" w:color="auto"/>
            </w:tcBorders>
            <w:shd w:val="clear" w:color="000000" w:fill="D9D9D9"/>
            <w:noWrap/>
            <w:vAlign w:val="bottom"/>
            <w:hideMark/>
          </w:tcPr>
          <w:p w14:paraId="41D7FD58"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Data Type</w:t>
            </w:r>
          </w:p>
        </w:tc>
        <w:tc>
          <w:tcPr>
            <w:tcW w:w="782" w:type="dxa"/>
            <w:tcBorders>
              <w:top w:val="nil"/>
              <w:left w:val="nil"/>
              <w:bottom w:val="single" w:sz="4" w:space="0" w:color="auto"/>
              <w:right w:val="single" w:sz="4" w:space="0" w:color="auto"/>
            </w:tcBorders>
            <w:shd w:val="clear" w:color="000000" w:fill="D9D9D9"/>
            <w:noWrap/>
            <w:vAlign w:val="bottom"/>
            <w:hideMark/>
          </w:tcPr>
          <w:p w14:paraId="161F023F"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3EA5E63B"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7D7E39E0"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AI</w:t>
            </w:r>
          </w:p>
        </w:tc>
        <w:tc>
          <w:tcPr>
            <w:tcW w:w="2836" w:type="dxa"/>
            <w:tcBorders>
              <w:top w:val="nil"/>
              <w:left w:val="nil"/>
              <w:bottom w:val="single" w:sz="4" w:space="0" w:color="auto"/>
              <w:right w:val="single" w:sz="4" w:space="0" w:color="auto"/>
            </w:tcBorders>
            <w:shd w:val="clear" w:color="000000" w:fill="D9D9D9"/>
            <w:noWrap/>
            <w:vAlign w:val="bottom"/>
            <w:hideMark/>
          </w:tcPr>
          <w:p w14:paraId="6E7F3B69"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Description</w:t>
            </w:r>
          </w:p>
        </w:tc>
      </w:tr>
      <w:tr w:rsidR="008F1E3D" w:rsidRPr="00210900" w14:paraId="53D07DCE"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C54592F"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AEE41E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ID</w:t>
            </w:r>
          </w:p>
        </w:tc>
        <w:tc>
          <w:tcPr>
            <w:tcW w:w="1910" w:type="dxa"/>
            <w:tcBorders>
              <w:top w:val="nil"/>
              <w:left w:val="nil"/>
              <w:bottom w:val="single" w:sz="4" w:space="0" w:color="auto"/>
              <w:right w:val="single" w:sz="4" w:space="0" w:color="auto"/>
            </w:tcBorders>
            <w:shd w:val="clear" w:color="auto" w:fill="auto"/>
            <w:noWrap/>
            <w:vAlign w:val="center"/>
            <w:hideMark/>
          </w:tcPr>
          <w:p w14:paraId="216429F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782" w:type="dxa"/>
            <w:tcBorders>
              <w:top w:val="nil"/>
              <w:left w:val="nil"/>
              <w:bottom w:val="single" w:sz="4" w:space="0" w:color="auto"/>
              <w:right w:val="single" w:sz="4" w:space="0" w:color="auto"/>
            </w:tcBorders>
            <w:shd w:val="clear" w:color="auto" w:fill="auto"/>
            <w:noWrap/>
            <w:vAlign w:val="center"/>
            <w:hideMark/>
          </w:tcPr>
          <w:p w14:paraId="1AABC9B8"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4B666685"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3277CB84"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sz w:val="24"/>
                <w:szCs w:val="24"/>
              </w:rPr>
            </w:pPr>
            <w:r w:rsidRPr="00210900">
              <w:rPr>
                <w:rFonts w:eastAsia="Times New Roman" w:cs="Times New Roman"/>
                <w:color w:val="000000"/>
                <w:sz w:val="24"/>
                <w:szCs w:val="24"/>
              </w:rPr>
              <w:t>v</w:t>
            </w:r>
          </w:p>
        </w:tc>
        <w:tc>
          <w:tcPr>
            <w:tcW w:w="2836" w:type="dxa"/>
            <w:tcBorders>
              <w:top w:val="nil"/>
              <w:left w:val="nil"/>
              <w:bottom w:val="single" w:sz="4" w:space="0" w:color="auto"/>
              <w:right w:val="single" w:sz="4" w:space="0" w:color="auto"/>
            </w:tcBorders>
            <w:shd w:val="clear" w:color="auto" w:fill="auto"/>
            <w:noWrap/>
            <w:vAlign w:val="center"/>
            <w:hideMark/>
          </w:tcPr>
          <w:p w14:paraId="38C76091" w14:textId="45491705" w:rsidR="008F1E3D" w:rsidRPr="00210900" w:rsidRDefault="0008679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ID</w:t>
            </w:r>
          </w:p>
        </w:tc>
      </w:tr>
      <w:tr w:rsidR="008F1E3D" w:rsidRPr="00210900" w14:paraId="4E184932"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0772D98"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71CC6F4" w14:textId="730C8F38" w:rsidR="008F1E3D" w:rsidRPr="00210900" w:rsidRDefault="0011011B"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C</w:t>
            </w:r>
            <w:r w:rsidR="008F1E3D" w:rsidRPr="00210900">
              <w:rPr>
                <w:rFonts w:cs="Times New Roman"/>
                <w:color w:val="000000"/>
                <w:sz w:val="24"/>
                <w:szCs w:val="24"/>
              </w:rPr>
              <w:t>ID</w:t>
            </w:r>
          </w:p>
        </w:tc>
        <w:tc>
          <w:tcPr>
            <w:tcW w:w="1910" w:type="dxa"/>
            <w:tcBorders>
              <w:top w:val="nil"/>
              <w:left w:val="nil"/>
              <w:bottom w:val="single" w:sz="4" w:space="0" w:color="auto"/>
              <w:right w:val="single" w:sz="4" w:space="0" w:color="auto"/>
            </w:tcBorders>
            <w:shd w:val="clear" w:color="auto" w:fill="auto"/>
            <w:noWrap/>
            <w:vAlign w:val="center"/>
          </w:tcPr>
          <w:p w14:paraId="26097B5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VARCHAR(13)</w:t>
            </w:r>
          </w:p>
        </w:tc>
        <w:tc>
          <w:tcPr>
            <w:tcW w:w="782" w:type="dxa"/>
            <w:tcBorders>
              <w:top w:val="nil"/>
              <w:left w:val="nil"/>
              <w:bottom w:val="single" w:sz="4" w:space="0" w:color="auto"/>
              <w:right w:val="single" w:sz="4" w:space="0" w:color="auto"/>
            </w:tcBorders>
            <w:shd w:val="clear" w:color="auto" w:fill="auto"/>
            <w:noWrap/>
            <w:vAlign w:val="center"/>
          </w:tcPr>
          <w:p w14:paraId="54CCE7C2"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53E3D7B0"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66D66F73"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sz w:val="24"/>
                <w:szCs w:val="24"/>
              </w:rPr>
            </w:pPr>
          </w:p>
        </w:tc>
        <w:tc>
          <w:tcPr>
            <w:tcW w:w="2836" w:type="dxa"/>
            <w:tcBorders>
              <w:top w:val="nil"/>
              <w:left w:val="nil"/>
              <w:bottom w:val="single" w:sz="4" w:space="0" w:color="auto"/>
              <w:right w:val="single" w:sz="4" w:space="0" w:color="auto"/>
            </w:tcBorders>
            <w:shd w:val="clear" w:color="auto" w:fill="auto"/>
            <w:noWrap/>
            <w:vAlign w:val="center"/>
          </w:tcPr>
          <w:p w14:paraId="4B7E79ED" w14:textId="55A18F2F"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Channel của kênh phát</w:t>
            </w:r>
          </w:p>
        </w:tc>
      </w:tr>
      <w:tr w:rsidR="008F1E3D" w:rsidRPr="00210900" w14:paraId="1794BBA6"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CE3AD"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2D771587" w14:textId="7C3E5DB3" w:rsidR="008F1E3D" w:rsidRPr="00210900" w:rsidRDefault="000B0CAA"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DateOfMsg</w:t>
            </w:r>
          </w:p>
        </w:tc>
        <w:tc>
          <w:tcPr>
            <w:tcW w:w="1910" w:type="dxa"/>
            <w:tcBorders>
              <w:top w:val="single" w:sz="4" w:space="0" w:color="auto"/>
              <w:left w:val="nil"/>
              <w:bottom w:val="single" w:sz="4" w:space="0" w:color="auto"/>
              <w:right w:val="single" w:sz="4" w:space="0" w:color="auto"/>
            </w:tcBorders>
            <w:shd w:val="clear" w:color="auto" w:fill="auto"/>
            <w:noWrap/>
            <w:vAlign w:val="center"/>
          </w:tcPr>
          <w:p w14:paraId="4C819FE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DATETIME</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23E136AB" w14:textId="146A7CBC" w:rsidR="008F1E3D" w:rsidRPr="00210900" w:rsidRDefault="00D40E64" w:rsidP="00D40E64">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210900">
              <w:rPr>
                <w:rFonts w:eastAsia="Times New Roman" w:cs="Times New Roman"/>
                <w:color w:val="000000"/>
                <w:sz w:val="24"/>
                <w:szCs w:val="24"/>
              </w:rPr>
              <w:t>v</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1FB035C"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5BC8D9A" w14:textId="77777777" w:rsidR="008F1E3D" w:rsidRPr="00210900" w:rsidRDefault="008F1E3D" w:rsidP="00D40E64">
            <w:pPr>
              <w:pBdr>
                <w:between w:val="single" w:sz="8" w:space="1" w:color="BFBFBF" w:themeColor="background1" w:themeShade="BF"/>
              </w:pBdr>
              <w:spacing w:before="80" w:after="0" w:line="240" w:lineRule="auto"/>
              <w:jc w:val="center"/>
              <w:rPr>
                <w:rFonts w:cs="Times New Roman"/>
                <w:sz w:val="24"/>
                <w:szCs w:val="24"/>
              </w:rPr>
            </w:pPr>
          </w:p>
        </w:tc>
        <w:tc>
          <w:tcPr>
            <w:tcW w:w="2836" w:type="dxa"/>
            <w:tcBorders>
              <w:top w:val="single" w:sz="4" w:space="0" w:color="auto"/>
              <w:left w:val="nil"/>
              <w:bottom w:val="single" w:sz="4" w:space="0" w:color="auto"/>
              <w:right w:val="single" w:sz="4" w:space="0" w:color="auto"/>
            </w:tcBorders>
            <w:shd w:val="clear" w:color="auto" w:fill="auto"/>
            <w:noWrap/>
            <w:vAlign w:val="center"/>
          </w:tcPr>
          <w:p w14:paraId="0D913B18" w14:textId="581FD2D9"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Ngày giờ phát</w:t>
            </w:r>
          </w:p>
        </w:tc>
      </w:tr>
      <w:tr w:rsidR="008F1E3D" w:rsidRPr="00210900" w14:paraId="2669088C"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AB036F1"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05389E6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MsgType</w:t>
            </w:r>
          </w:p>
        </w:tc>
        <w:tc>
          <w:tcPr>
            <w:tcW w:w="1910" w:type="dxa"/>
            <w:tcBorders>
              <w:top w:val="nil"/>
              <w:left w:val="nil"/>
              <w:bottom w:val="single" w:sz="4" w:space="0" w:color="auto"/>
              <w:right w:val="single" w:sz="4" w:space="0" w:color="auto"/>
            </w:tcBorders>
            <w:shd w:val="clear" w:color="auto" w:fill="auto"/>
            <w:noWrap/>
          </w:tcPr>
          <w:p w14:paraId="6820DF7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w:t>
            </w:r>
          </w:p>
        </w:tc>
        <w:tc>
          <w:tcPr>
            <w:tcW w:w="782" w:type="dxa"/>
            <w:tcBorders>
              <w:top w:val="nil"/>
              <w:left w:val="nil"/>
              <w:bottom w:val="single" w:sz="4" w:space="0" w:color="auto"/>
              <w:right w:val="single" w:sz="4" w:space="0" w:color="auto"/>
            </w:tcBorders>
            <w:shd w:val="clear" w:color="auto" w:fill="auto"/>
            <w:noWrap/>
            <w:vAlign w:val="center"/>
          </w:tcPr>
          <w:p w14:paraId="502A4F45"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022FDEE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186759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nil"/>
              <w:left w:val="nil"/>
              <w:bottom w:val="single" w:sz="4" w:space="0" w:color="auto"/>
              <w:right w:val="single" w:sz="4" w:space="0" w:color="auto"/>
            </w:tcBorders>
            <w:shd w:val="clear" w:color="auto" w:fill="auto"/>
            <w:noWrap/>
            <w:vAlign w:val="center"/>
          </w:tcPr>
          <w:p w14:paraId="1E5B0F5C" w14:textId="3924EAD9"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Loại điệ</w:t>
            </w:r>
            <w:r w:rsidR="00295192" w:rsidRPr="00210900">
              <w:rPr>
                <w:rFonts w:cs="Times New Roman"/>
                <w:sz w:val="24"/>
                <w:szCs w:val="24"/>
              </w:rPr>
              <w:t>n văn AFTN/AMHS</w:t>
            </w:r>
          </w:p>
        </w:tc>
      </w:tr>
      <w:tr w:rsidR="008F1E3D" w:rsidRPr="00210900" w14:paraId="674E1909"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2679982C"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21CF9FB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OriginAddress</w:t>
            </w:r>
          </w:p>
        </w:tc>
        <w:tc>
          <w:tcPr>
            <w:tcW w:w="1910" w:type="dxa"/>
            <w:tcBorders>
              <w:top w:val="nil"/>
              <w:left w:val="nil"/>
              <w:bottom w:val="single" w:sz="4" w:space="0" w:color="auto"/>
              <w:right w:val="single" w:sz="4" w:space="0" w:color="auto"/>
            </w:tcBorders>
            <w:shd w:val="clear" w:color="auto" w:fill="auto"/>
            <w:noWrap/>
          </w:tcPr>
          <w:p w14:paraId="353036B8"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VARCHAR(8)</w:t>
            </w:r>
          </w:p>
        </w:tc>
        <w:tc>
          <w:tcPr>
            <w:tcW w:w="782" w:type="dxa"/>
            <w:tcBorders>
              <w:top w:val="nil"/>
              <w:left w:val="nil"/>
              <w:bottom w:val="single" w:sz="4" w:space="0" w:color="auto"/>
              <w:right w:val="single" w:sz="4" w:space="0" w:color="auto"/>
            </w:tcBorders>
            <w:shd w:val="clear" w:color="auto" w:fill="auto"/>
            <w:noWrap/>
            <w:vAlign w:val="center"/>
          </w:tcPr>
          <w:p w14:paraId="15B00840"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1D39417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890B1D5"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nil"/>
              <w:left w:val="nil"/>
              <w:bottom w:val="single" w:sz="4" w:space="0" w:color="auto"/>
              <w:right w:val="single" w:sz="4" w:space="0" w:color="auto"/>
            </w:tcBorders>
            <w:shd w:val="clear" w:color="auto" w:fill="auto"/>
            <w:noWrap/>
            <w:vAlign w:val="center"/>
          </w:tcPr>
          <w:p w14:paraId="2202FA6E" w14:textId="39AFFF81"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gốc của điện văn.</w:t>
            </w:r>
          </w:p>
        </w:tc>
      </w:tr>
      <w:tr w:rsidR="008F1E3D" w:rsidRPr="00210900" w14:paraId="482FC58C"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A236E9F"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C57A95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Priority</w:t>
            </w:r>
          </w:p>
        </w:tc>
        <w:tc>
          <w:tcPr>
            <w:tcW w:w="1910" w:type="dxa"/>
            <w:tcBorders>
              <w:top w:val="nil"/>
              <w:left w:val="nil"/>
              <w:bottom w:val="single" w:sz="4" w:space="0" w:color="auto"/>
              <w:right w:val="single" w:sz="4" w:space="0" w:color="auto"/>
            </w:tcBorders>
            <w:shd w:val="clear" w:color="auto" w:fill="auto"/>
            <w:noWrap/>
          </w:tcPr>
          <w:p w14:paraId="4A0972A9"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w:t>
            </w:r>
          </w:p>
        </w:tc>
        <w:tc>
          <w:tcPr>
            <w:tcW w:w="782" w:type="dxa"/>
            <w:tcBorders>
              <w:top w:val="nil"/>
              <w:left w:val="nil"/>
              <w:bottom w:val="single" w:sz="4" w:space="0" w:color="auto"/>
              <w:right w:val="single" w:sz="4" w:space="0" w:color="auto"/>
            </w:tcBorders>
            <w:shd w:val="clear" w:color="auto" w:fill="auto"/>
            <w:noWrap/>
            <w:vAlign w:val="center"/>
          </w:tcPr>
          <w:p w14:paraId="67808C71"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4998BD17"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39B06B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nil"/>
              <w:left w:val="nil"/>
              <w:bottom w:val="single" w:sz="4" w:space="0" w:color="auto"/>
              <w:right w:val="single" w:sz="4" w:space="0" w:color="auto"/>
            </w:tcBorders>
            <w:shd w:val="clear" w:color="auto" w:fill="auto"/>
            <w:noWrap/>
            <w:vAlign w:val="center"/>
          </w:tcPr>
          <w:p w14:paraId="6D5DF292" w14:textId="16B31B75"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Độ khẩn</w:t>
            </w:r>
          </w:p>
        </w:tc>
      </w:tr>
      <w:tr w:rsidR="008F1E3D" w:rsidRPr="00210900" w14:paraId="790480EB" w14:textId="77777777" w:rsidTr="00CF2170">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BBA6519"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68C556B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ReceiveAddress</w:t>
            </w:r>
          </w:p>
        </w:tc>
        <w:tc>
          <w:tcPr>
            <w:tcW w:w="1910" w:type="dxa"/>
            <w:tcBorders>
              <w:top w:val="nil"/>
              <w:left w:val="nil"/>
              <w:bottom w:val="single" w:sz="4" w:space="0" w:color="auto"/>
              <w:right w:val="single" w:sz="4" w:space="0" w:color="auto"/>
            </w:tcBorders>
            <w:shd w:val="clear" w:color="auto" w:fill="auto"/>
            <w:noWrap/>
          </w:tcPr>
          <w:p w14:paraId="759D3E70"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TEXT</w:t>
            </w:r>
          </w:p>
        </w:tc>
        <w:tc>
          <w:tcPr>
            <w:tcW w:w="782" w:type="dxa"/>
            <w:tcBorders>
              <w:top w:val="nil"/>
              <w:left w:val="nil"/>
              <w:bottom w:val="single" w:sz="4" w:space="0" w:color="auto"/>
              <w:right w:val="single" w:sz="4" w:space="0" w:color="auto"/>
            </w:tcBorders>
            <w:shd w:val="clear" w:color="auto" w:fill="auto"/>
            <w:noWrap/>
            <w:vAlign w:val="center"/>
          </w:tcPr>
          <w:p w14:paraId="2C714E38"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11D273D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51B1D89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nil"/>
              <w:left w:val="nil"/>
              <w:bottom w:val="single" w:sz="4" w:space="0" w:color="auto"/>
              <w:right w:val="single" w:sz="4" w:space="0" w:color="auto"/>
            </w:tcBorders>
            <w:shd w:val="clear" w:color="auto" w:fill="auto"/>
            <w:noWrap/>
            <w:vAlign w:val="center"/>
          </w:tcPr>
          <w:p w14:paraId="2ECFE803" w14:textId="31EBD565"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nhận của điện văn</w:t>
            </w:r>
          </w:p>
        </w:tc>
      </w:tr>
      <w:tr w:rsidR="008F1E3D" w:rsidRPr="00210900" w14:paraId="1FC8E0D9"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2C2AA"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7C82C10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Subject</w:t>
            </w:r>
          </w:p>
        </w:tc>
        <w:tc>
          <w:tcPr>
            <w:tcW w:w="1910" w:type="dxa"/>
            <w:tcBorders>
              <w:top w:val="single" w:sz="4" w:space="0" w:color="auto"/>
              <w:left w:val="nil"/>
              <w:bottom w:val="single" w:sz="4" w:space="0" w:color="auto"/>
              <w:right w:val="single" w:sz="4" w:space="0" w:color="auto"/>
            </w:tcBorders>
            <w:shd w:val="clear" w:color="auto" w:fill="auto"/>
            <w:noWrap/>
            <w:vAlign w:val="center"/>
          </w:tcPr>
          <w:p w14:paraId="3F334DF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VARCHAR(100)</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2E437186"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C66E54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2763566"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single" w:sz="4" w:space="0" w:color="auto"/>
              <w:left w:val="nil"/>
              <w:bottom w:val="single" w:sz="4" w:space="0" w:color="auto"/>
              <w:right w:val="single" w:sz="4" w:space="0" w:color="auto"/>
            </w:tcBorders>
            <w:shd w:val="clear" w:color="auto" w:fill="auto"/>
            <w:noWrap/>
            <w:vAlign w:val="center"/>
          </w:tcPr>
          <w:p w14:paraId="4BEB5FD9" w14:textId="49200BBB" w:rsidR="008F1E3D" w:rsidRPr="00210900" w:rsidRDefault="0011011B"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Chủ đề của điện văn</w:t>
            </w:r>
          </w:p>
        </w:tc>
      </w:tr>
      <w:tr w:rsidR="008F1E3D" w:rsidRPr="00210900" w14:paraId="376477A2"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6B693"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7772C20"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OHI</w:t>
            </w:r>
          </w:p>
        </w:tc>
        <w:tc>
          <w:tcPr>
            <w:tcW w:w="1910" w:type="dxa"/>
            <w:tcBorders>
              <w:top w:val="single" w:sz="4" w:space="0" w:color="auto"/>
              <w:left w:val="nil"/>
              <w:bottom w:val="single" w:sz="4" w:space="0" w:color="auto"/>
              <w:right w:val="single" w:sz="4" w:space="0" w:color="auto"/>
            </w:tcBorders>
            <w:shd w:val="clear" w:color="auto" w:fill="auto"/>
            <w:noWrap/>
          </w:tcPr>
          <w:p w14:paraId="51E491E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VARCHAR(100)</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48BD3ECD"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1F250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8DD30C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single" w:sz="4" w:space="0" w:color="auto"/>
              <w:left w:val="nil"/>
              <w:bottom w:val="single" w:sz="4" w:space="0" w:color="auto"/>
              <w:right w:val="single" w:sz="4" w:space="0" w:color="auto"/>
            </w:tcBorders>
            <w:shd w:val="clear" w:color="auto" w:fill="auto"/>
            <w:noWrap/>
            <w:vAlign w:val="center"/>
          </w:tcPr>
          <w:p w14:paraId="28A4051A" w14:textId="23E93D9D" w:rsidR="008F1E3D" w:rsidRPr="00210900" w:rsidRDefault="000579E3"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Thông tin thêm.</w:t>
            </w:r>
          </w:p>
        </w:tc>
      </w:tr>
      <w:tr w:rsidR="008F1E3D" w:rsidRPr="00210900" w14:paraId="212FB6E0" w14:textId="77777777" w:rsidTr="00CF2170">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39AD1" w14:textId="77777777" w:rsidR="008F1E3D" w:rsidRPr="00210900" w:rsidRDefault="008F1E3D" w:rsidP="00246999">
            <w:pPr>
              <w:pStyle w:val="ListParagraph"/>
              <w:numPr>
                <w:ilvl w:val="0"/>
                <w:numId w:val="12"/>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7E4720E9"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Text</w:t>
            </w:r>
          </w:p>
        </w:tc>
        <w:tc>
          <w:tcPr>
            <w:tcW w:w="1910" w:type="dxa"/>
            <w:tcBorders>
              <w:top w:val="single" w:sz="4" w:space="0" w:color="auto"/>
              <w:left w:val="nil"/>
              <w:bottom w:val="single" w:sz="4" w:space="0" w:color="auto"/>
              <w:right w:val="single" w:sz="4" w:space="0" w:color="auto"/>
            </w:tcBorders>
            <w:shd w:val="clear" w:color="auto" w:fill="auto"/>
            <w:noWrap/>
            <w:vAlign w:val="center"/>
          </w:tcPr>
          <w:p w14:paraId="09C67472"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TEXT</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1D6DFF2D"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FE318F2"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640CD36"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6" w:type="dxa"/>
            <w:tcBorders>
              <w:top w:val="single" w:sz="4" w:space="0" w:color="auto"/>
              <w:left w:val="nil"/>
              <w:bottom w:val="single" w:sz="4" w:space="0" w:color="auto"/>
              <w:right w:val="single" w:sz="4" w:space="0" w:color="auto"/>
            </w:tcBorders>
            <w:shd w:val="clear" w:color="auto" w:fill="auto"/>
            <w:noWrap/>
            <w:vAlign w:val="center"/>
          </w:tcPr>
          <w:p w14:paraId="5F0D6D87" w14:textId="243F9DFA" w:rsidR="008F1E3D" w:rsidRPr="00210900" w:rsidRDefault="000579E3"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Nội dung của điện văn</w:t>
            </w:r>
          </w:p>
        </w:tc>
      </w:tr>
    </w:tbl>
    <w:p w14:paraId="2922C0EB"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846"/>
        <w:gridCol w:w="2268"/>
        <w:gridCol w:w="1843"/>
        <w:gridCol w:w="850"/>
        <w:gridCol w:w="709"/>
        <w:gridCol w:w="567"/>
        <w:gridCol w:w="2835"/>
      </w:tblGrid>
      <w:tr w:rsidR="008F1E3D" w:rsidRPr="00210900" w14:paraId="4E4B6221" w14:textId="77777777" w:rsidTr="006B27BD">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54FB7CF" w14:textId="77777777" w:rsidR="008F1E3D" w:rsidRPr="00210900" w:rsidRDefault="008F1E3D" w:rsidP="006B27BD">
            <w:pPr>
              <w:spacing w:before="80" w:after="0" w:line="240" w:lineRule="auto"/>
              <w:jc w:val="both"/>
              <w:rPr>
                <w:rFonts w:eastAsia="Times New Roman" w:cs="Times New Roman"/>
                <w:b/>
                <w:bCs/>
                <w:color w:val="FFFFFF"/>
                <w:sz w:val="24"/>
                <w:szCs w:val="24"/>
              </w:rPr>
            </w:pPr>
            <w:r w:rsidRPr="00210900">
              <w:rPr>
                <w:rFonts w:eastAsia="Times New Roman" w:cs="Times New Roman"/>
                <w:b/>
                <w:bCs/>
                <w:color w:val="FFFFFF"/>
                <w:sz w:val="24"/>
                <w:szCs w:val="24"/>
              </w:rPr>
              <w:t>Message</w:t>
            </w:r>
          </w:p>
        </w:tc>
      </w:tr>
      <w:tr w:rsidR="008F1E3D" w:rsidRPr="00210900" w14:paraId="0A14A6C1" w14:textId="77777777" w:rsidTr="00961EE7">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3D007557"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No</w:t>
            </w:r>
          </w:p>
        </w:tc>
        <w:tc>
          <w:tcPr>
            <w:tcW w:w="2268" w:type="dxa"/>
            <w:tcBorders>
              <w:top w:val="nil"/>
              <w:left w:val="nil"/>
              <w:bottom w:val="single" w:sz="4" w:space="0" w:color="auto"/>
              <w:right w:val="single" w:sz="4" w:space="0" w:color="auto"/>
            </w:tcBorders>
            <w:shd w:val="clear" w:color="000000" w:fill="D9D9D9"/>
            <w:noWrap/>
            <w:vAlign w:val="bottom"/>
            <w:hideMark/>
          </w:tcPr>
          <w:p w14:paraId="55A24CEA"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Name</w:t>
            </w:r>
          </w:p>
        </w:tc>
        <w:tc>
          <w:tcPr>
            <w:tcW w:w="1843" w:type="dxa"/>
            <w:tcBorders>
              <w:top w:val="nil"/>
              <w:left w:val="nil"/>
              <w:bottom w:val="single" w:sz="4" w:space="0" w:color="auto"/>
              <w:right w:val="single" w:sz="4" w:space="0" w:color="auto"/>
            </w:tcBorders>
            <w:shd w:val="clear" w:color="000000" w:fill="D9D9D9"/>
            <w:noWrap/>
            <w:vAlign w:val="bottom"/>
            <w:hideMark/>
          </w:tcPr>
          <w:p w14:paraId="4E6DA3B2"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Data Type</w:t>
            </w:r>
          </w:p>
        </w:tc>
        <w:tc>
          <w:tcPr>
            <w:tcW w:w="850" w:type="dxa"/>
            <w:tcBorders>
              <w:top w:val="nil"/>
              <w:left w:val="nil"/>
              <w:bottom w:val="single" w:sz="4" w:space="0" w:color="auto"/>
              <w:right w:val="single" w:sz="4" w:space="0" w:color="auto"/>
            </w:tcBorders>
            <w:shd w:val="clear" w:color="000000" w:fill="D9D9D9"/>
            <w:noWrap/>
            <w:vAlign w:val="bottom"/>
            <w:hideMark/>
          </w:tcPr>
          <w:p w14:paraId="5F2DB2B6"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772DE228"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364A03E8"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508499FF"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Description</w:t>
            </w:r>
          </w:p>
        </w:tc>
      </w:tr>
      <w:tr w:rsidR="008F1E3D" w:rsidRPr="00210900" w14:paraId="0A81729C"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554DE8CB" w14:textId="77777777" w:rsidR="008F1E3D" w:rsidRPr="00210900" w:rsidRDefault="008F1E3D" w:rsidP="00246999">
            <w:pPr>
              <w:pStyle w:val="ListParagraph"/>
              <w:numPr>
                <w:ilvl w:val="0"/>
                <w:numId w:val="13"/>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28E893C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ID</w:t>
            </w:r>
          </w:p>
        </w:tc>
        <w:tc>
          <w:tcPr>
            <w:tcW w:w="1843" w:type="dxa"/>
            <w:tcBorders>
              <w:top w:val="nil"/>
              <w:left w:val="nil"/>
              <w:bottom w:val="single" w:sz="4" w:space="0" w:color="auto"/>
              <w:right w:val="single" w:sz="4" w:space="0" w:color="auto"/>
            </w:tcBorders>
            <w:shd w:val="clear" w:color="auto" w:fill="auto"/>
            <w:noWrap/>
            <w:vAlign w:val="center"/>
            <w:hideMark/>
          </w:tcPr>
          <w:p w14:paraId="7D7B1A6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850" w:type="dxa"/>
            <w:tcBorders>
              <w:top w:val="nil"/>
              <w:left w:val="nil"/>
              <w:bottom w:val="single" w:sz="4" w:space="0" w:color="auto"/>
              <w:right w:val="single" w:sz="4" w:space="0" w:color="auto"/>
            </w:tcBorders>
            <w:shd w:val="clear" w:color="auto" w:fill="auto"/>
            <w:noWrap/>
            <w:vAlign w:val="center"/>
            <w:hideMark/>
          </w:tcPr>
          <w:p w14:paraId="76B1CA92"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1DB5305D" w14:textId="77777777" w:rsidR="008F1E3D" w:rsidRPr="00210900" w:rsidRDefault="008F1E3D" w:rsidP="00C568ED">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4B0D13DC"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4FBFC1FA" w14:textId="5AE21DA1" w:rsidR="008F1E3D" w:rsidRPr="00210900" w:rsidRDefault="0008679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ID</w:t>
            </w:r>
          </w:p>
        </w:tc>
      </w:tr>
      <w:tr w:rsidR="00C568ED" w:rsidRPr="00210900" w14:paraId="2099D2D9"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5CBC8C0C"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4855972E"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CIDCSN</w:t>
            </w:r>
          </w:p>
        </w:tc>
        <w:tc>
          <w:tcPr>
            <w:tcW w:w="1843" w:type="dxa"/>
            <w:tcBorders>
              <w:top w:val="nil"/>
              <w:left w:val="nil"/>
              <w:bottom w:val="single" w:sz="4" w:space="0" w:color="auto"/>
              <w:right w:val="single" w:sz="4" w:space="0" w:color="auto"/>
            </w:tcBorders>
            <w:shd w:val="clear" w:color="auto" w:fill="auto"/>
            <w:noWrap/>
          </w:tcPr>
          <w:p w14:paraId="16958BFE"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VARCHAR(7)</w:t>
            </w:r>
          </w:p>
        </w:tc>
        <w:tc>
          <w:tcPr>
            <w:tcW w:w="850" w:type="dxa"/>
            <w:tcBorders>
              <w:top w:val="nil"/>
              <w:left w:val="nil"/>
              <w:bottom w:val="single" w:sz="4" w:space="0" w:color="auto"/>
              <w:right w:val="single" w:sz="4" w:space="0" w:color="auto"/>
            </w:tcBorders>
            <w:shd w:val="clear" w:color="auto" w:fill="auto"/>
            <w:noWrap/>
            <w:vAlign w:val="center"/>
          </w:tcPr>
          <w:p w14:paraId="02283F4E" w14:textId="2B4F5869" w:rsidR="00C568ED" w:rsidRPr="00210900" w:rsidRDefault="00C568ED" w:rsidP="00C568ED">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5D11575F" w14:textId="1DFF72A3" w:rsidR="00C568ED" w:rsidRPr="00210900" w:rsidRDefault="00C568ED" w:rsidP="00C568ED">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7D51AEA7"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41A63707" w14:textId="364EFD0D"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Channel + số thứ tự của điện văn</w:t>
            </w:r>
          </w:p>
        </w:tc>
      </w:tr>
      <w:tr w:rsidR="00C568ED" w:rsidRPr="00210900" w14:paraId="68F58AA5"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EF92"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0D65A290" w14:textId="4C707F7A" w:rsidR="00C568ED" w:rsidRPr="00210900" w:rsidRDefault="005E17B1"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w:t>
            </w:r>
            <w:r w:rsidR="00D41DD1" w:rsidRPr="00210900">
              <w:rPr>
                <w:rFonts w:cs="Times New Roman"/>
                <w:color w:val="000000"/>
                <w:sz w:val="24"/>
                <w:szCs w:val="24"/>
              </w:rPr>
              <w:t>ateOfMsg</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0F1A1ECB"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DATETIME</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81C1939" w14:textId="32079F52" w:rsidR="00C568ED" w:rsidRPr="00210900" w:rsidRDefault="00C568ED" w:rsidP="00C568ED">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210900">
              <w:rPr>
                <w:rFonts w:eastAsia="Times New Roman" w:cs="Times New Roman"/>
                <w:color w:val="000000"/>
                <w:sz w:val="24"/>
                <w:szCs w:val="24"/>
              </w:rPr>
              <w:t>v</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900AAD9" w14:textId="6977E32E" w:rsidR="00C568ED" w:rsidRPr="00210900" w:rsidRDefault="00C568ED" w:rsidP="00C568ED">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9A72C82"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D6363B8" w14:textId="1033BE8C"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Ngày giờ thu</w:t>
            </w:r>
            <w:r w:rsidR="00B914B1" w:rsidRPr="00210900">
              <w:rPr>
                <w:rFonts w:cs="Times New Roman"/>
                <w:sz w:val="24"/>
                <w:szCs w:val="24"/>
              </w:rPr>
              <w:t>/phát</w:t>
            </w:r>
            <w:r w:rsidRPr="00210900">
              <w:rPr>
                <w:rFonts w:cs="Times New Roman"/>
                <w:sz w:val="24"/>
                <w:szCs w:val="24"/>
              </w:rPr>
              <w:t xml:space="preserve"> điện văn</w:t>
            </w:r>
          </w:p>
        </w:tc>
      </w:tr>
      <w:tr w:rsidR="00C568ED" w:rsidRPr="00210900" w14:paraId="2ED595F3"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CCE961C"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6C617448"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MsgID</w:t>
            </w:r>
          </w:p>
        </w:tc>
        <w:tc>
          <w:tcPr>
            <w:tcW w:w="1843" w:type="dxa"/>
            <w:tcBorders>
              <w:top w:val="nil"/>
              <w:left w:val="nil"/>
              <w:bottom w:val="single" w:sz="4" w:space="0" w:color="auto"/>
              <w:right w:val="single" w:sz="4" w:space="0" w:color="auto"/>
            </w:tcBorders>
            <w:shd w:val="clear" w:color="auto" w:fill="auto"/>
            <w:noWrap/>
            <w:vAlign w:val="center"/>
          </w:tcPr>
          <w:p w14:paraId="71B6CC43"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VARCHAR(13)</w:t>
            </w:r>
          </w:p>
        </w:tc>
        <w:tc>
          <w:tcPr>
            <w:tcW w:w="850" w:type="dxa"/>
            <w:tcBorders>
              <w:top w:val="nil"/>
              <w:left w:val="nil"/>
              <w:bottom w:val="single" w:sz="4" w:space="0" w:color="auto"/>
              <w:right w:val="single" w:sz="4" w:space="0" w:color="auto"/>
            </w:tcBorders>
            <w:shd w:val="clear" w:color="auto" w:fill="auto"/>
            <w:noWrap/>
            <w:vAlign w:val="center"/>
          </w:tcPr>
          <w:p w14:paraId="0CC72BF1" w14:textId="69348505" w:rsidR="00C568ED" w:rsidRPr="00210900" w:rsidRDefault="00C568ED" w:rsidP="00C568ED">
            <w:pPr>
              <w:pBdr>
                <w:between w:val="single" w:sz="8" w:space="1" w:color="BFBFBF" w:themeColor="background1" w:themeShade="BF"/>
              </w:pBdr>
              <w:spacing w:before="80" w:after="0" w:line="240" w:lineRule="auto"/>
              <w:jc w:val="center"/>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4FED6AEE" w14:textId="1BB0D051" w:rsidR="00C568ED" w:rsidRPr="00210900" w:rsidRDefault="00C568ED" w:rsidP="00C568ED">
            <w:pPr>
              <w:pBdr>
                <w:between w:val="single" w:sz="8" w:space="1" w:color="BFBFBF" w:themeColor="background1" w:themeShade="BF"/>
              </w:pBdr>
              <w:spacing w:before="80" w:after="0" w:line="240" w:lineRule="auto"/>
              <w:jc w:val="center"/>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622C1702"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507B8CCE" w14:textId="72C25DEC"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Nhận dạng của điện văn</w:t>
            </w:r>
          </w:p>
        </w:tc>
      </w:tr>
      <w:tr w:rsidR="00C568ED" w:rsidRPr="00210900" w14:paraId="71271077"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12B92624"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63F8EDC8"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MsgType</w:t>
            </w:r>
          </w:p>
        </w:tc>
        <w:tc>
          <w:tcPr>
            <w:tcW w:w="1843" w:type="dxa"/>
            <w:tcBorders>
              <w:top w:val="nil"/>
              <w:left w:val="nil"/>
              <w:bottom w:val="single" w:sz="4" w:space="0" w:color="auto"/>
              <w:right w:val="single" w:sz="4" w:space="0" w:color="auto"/>
            </w:tcBorders>
            <w:shd w:val="clear" w:color="auto" w:fill="auto"/>
            <w:noWrap/>
          </w:tcPr>
          <w:p w14:paraId="5FC70AC7"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w:t>
            </w:r>
          </w:p>
        </w:tc>
        <w:tc>
          <w:tcPr>
            <w:tcW w:w="850" w:type="dxa"/>
            <w:tcBorders>
              <w:top w:val="nil"/>
              <w:left w:val="nil"/>
              <w:bottom w:val="single" w:sz="4" w:space="0" w:color="auto"/>
              <w:right w:val="single" w:sz="4" w:space="0" w:color="auto"/>
            </w:tcBorders>
            <w:shd w:val="clear" w:color="auto" w:fill="auto"/>
            <w:noWrap/>
            <w:vAlign w:val="center"/>
          </w:tcPr>
          <w:p w14:paraId="71F552DA" w14:textId="77777777" w:rsidR="00C568ED" w:rsidRPr="00210900" w:rsidRDefault="00C568ED" w:rsidP="00C568E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6B7857E0"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2D00EC3"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02D2EEFD" w14:textId="596413AB"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Loại điện văn AFTN/AMHS</w:t>
            </w:r>
          </w:p>
        </w:tc>
      </w:tr>
      <w:tr w:rsidR="00C568ED" w:rsidRPr="00210900" w14:paraId="3B972C9C"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2AF8AAF"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23680550" w14:textId="0D8DF3A1"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Rx</w:t>
            </w:r>
            <w:r w:rsidR="00CF4A52" w:rsidRPr="00210900">
              <w:rPr>
                <w:rFonts w:cs="Times New Roman"/>
                <w:color w:val="000000"/>
                <w:sz w:val="24"/>
                <w:szCs w:val="24"/>
              </w:rPr>
              <w:t>_Tx</w:t>
            </w:r>
          </w:p>
        </w:tc>
        <w:tc>
          <w:tcPr>
            <w:tcW w:w="1843" w:type="dxa"/>
            <w:tcBorders>
              <w:top w:val="nil"/>
              <w:left w:val="nil"/>
              <w:bottom w:val="single" w:sz="4" w:space="0" w:color="auto"/>
              <w:right w:val="single" w:sz="4" w:space="0" w:color="auto"/>
            </w:tcBorders>
            <w:shd w:val="clear" w:color="auto" w:fill="auto"/>
            <w:noWrap/>
          </w:tcPr>
          <w:p w14:paraId="68A08835"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TINYINT</w:t>
            </w:r>
          </w:p>
        </w:tc>
        <w:tc>
          <w:tcPr>
            <w:tcW w:w="850" w:type="dxa"/>
            <w:tcBorders>
              <w:top w:val="nil"/>
              <w:left w:val="nil"/>
              <w:bottom w:val="single" w:sz="4" w:space="0" w:color="auto"/>
              <w:right w:val="single" w:sz="4" w:space="0" w:color="auto"/>
            </w:tcBorders>
            <w:shd w:val="clear" w:color="auto" w:fill="auto"/>
            <w:noWrap/>
            <w:vAlign w:val="center"/>
          </w:tcPr>
          <w:p w14:paraId="7196484C" w14:textId="77777777" w:rsidR="00C568ED" w:rsidRPr="00210900" w:rsidRDefault="00C568ED" w:rsidP="00C568E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2D606CCB"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673A71D9"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482E8453" w14:textId="18D3D45F"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Điện văn thu/phát</w:t>
            </w:r>
          </w:p>
        </w:tc>
      </w:tr>
      <w:tr w:rsidR="00CF4A52" w:rsidRPr="00210900" w14:paraId="0C799C0C"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B533F3" w14:textId="77777777" w:rsidR="00CF4A52" w:rsidRPr="00210900" w:rsidRDefault="00CF4A52"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096B611"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OriginAddress</w:t>
            </w:r>
          </w:p>
        </w:tc>
        <w:tc>
          <w:tcPr>
            <w:tcW w:w="1843" w:type="dxa"/>
            <w:tcBorders>
              <w:top w:val="single" w:sz="4" w:space="0" w:color="auto"/>
              <w:left w:val="nil"/>
              <w:bottom w:val="single" w:sz="4" w:space="0" w:color="auto"/>
              <w:right w:val="single" w:sz="4" w:space="0" w:color="auto"/>
            </w:tcBorders>
            <w:shd w:val="clear" w:color="auto" w:fill="auto"/>
            <w:noWrap/>
            <w:vAlign w:val="center"/>
          </w:tcPr>
          <w:p w14:paraId="00D353EA"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VARCHAR(8)</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646F227" w14:textId="77777777" w:rsidR="00CF4A52" w:rsidRPr="00210900" w:rsidRDefault="00CF4A52" w:rsidP="00CF4A52">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AC49A36"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535CD8F7"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BFC6348" w14:textId="21524AEA"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gốc của điện văn.</w:t>
            </w:r>
          </w:p>
        </w:tc>
      </w:tr>
      <w:tr w:rsidR="00CF4A52" w:rsidRPr="00210900" w14:paraId="7D54482A"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3880" w14:textId="77777777" w:rsidR="00CF4A52" w:rsidRPr="00210900" w:rsidRDefault="00CF4A52"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0FD84C90"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Priority</w:t>
            </w:r>
          </w:p>
        </w:tc>
        <w:tc>
          <w:tcPr>
            <w:tcW w:w="1843" w:type="dxa"/>
            <w:tcBorders>
              <w:top w:val="single" w:sz="4" w:space="0" w:color="auto"/>
              <w:left w:val="nil"/>
              <w:bottom w:val="single" w:sz="4" w:space="0" w:color="auto"/>
              <w:right w:val="single" w:sz="4" w:space="0" w:color="auto"/>
            </w:tcBorders>
            <w:shd w:val="clear" w:color="auto" w:fill="auto"/>
            <w:noWrap/>
          </w:tcPr>
          <w:p w14:paraId="77FDDD6B"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124390C" w14:textId="77777777" w:rsidR="00CF4A52" w:rsidRPr="00210900" w:rsidRDefault="00CF4A52" w:rsidP="00CF4A52">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5AD5FD8"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742BD2F"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6607423" w14:textId="6D10AB5A"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Độ khẩn</w:t>
            </w:r>
          </w:p>
        </w:tc>
      </w:tr>
      <w:tr w:rsidR="00CF4A52" w:rsidRPr="00210900" w14:paraId="2A5B6054"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17137" w14:textId="77777777" w:rsidR="00CF4A52" w:rsidRPr="00210900" w:rsidRDefault="00CF4A52"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26410B7F"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ReceiveAddress</w:t>
            </w:r>
          </w:p>
        </w:tc>
        <w:tc>
          <w:tcPr>
            <w:tcW w:w="1843" w:type="dxa"/>
            <w:tcBorders>
              <w:top w:val="single" w:sz="4" w:space="0" w:color="auto"/>
              <w:left w:val="nil"/>
              <w:bottom w:val="single" w:sz="4" w:space="0" w:color="auto"/>
              <w:right w:val="single" w:sz="4" w:space="0" w:color="auto"/>
            </w:tcBorders>
            <w:shd w:val="clear" w:color="auto" w:fill="auto"/>
            <w:noWrap/>
          </w:tcPr>
          <w:p w14:paraId="2862C9AD"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TEXT</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0DFB0B6" w14:textId="77777777" w:rsidR="00CF4A52" w:rsidRPr="00210900" w:rsidRDefault="00CF4A52" w:rsidP="00CF4A52">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08B1F2A"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4378194"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072ACC8" w14:textId="338A8C50"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nhận của điện văn</w:t>
            </w:r>
          </w:p>
        </w:tc>
      </w:tr>
      <w:tr w:rsidR="00CF4A52" w:rsidRPr="00210900" w14:paraId="26DCAAE0"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C29D5" w14:textId="77777777" w:rsidR="00CF4A52" w:rsidRPr="00210900" w:rsidRDefault="00CF4A52"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3DBDC963"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Text</w:t>
            </w:r>
          </w:p>
        </w:tc>
        <w:tc>
          <w:tcPr>
            <w:tcW w:w="1843" w:type="dxa"/>
            <w:tcBorders>
              <w:top w:val="single" w:sz="4" w:space="0" w:color="auto"/>
              <w:left w:val="nil"/>
              <w:bottom w:val="single" w:sz="4" w:space="0" w:color="auto"/>
              <w:right w:val="single" w:sz="4" w:space="0" w:color="auto"/>
            </w:tcBorders>
            <w:shd w:val="clear" w:color="auto" w:fill="auto"/>
            <w:noWrap/>
          </w:tcPr>
          <w:p w14:paraId="34E3C24B"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TEXT</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0A17D3B" w14:textId="77777777" w:rsidR="00CF4A52" w:rsidRPr="00210900" w:rsidRDefault="00CF4A52" w:rsidP="00CF4A52">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E4E0CEF"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353181F" w14:textId="77777777"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5D13B4B" w14:textId="0EEF1FDB" w:rsidR="00CF4A52"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Nội dung của điện văn</w:t>
            </w:r>
          </w:p>
        </w:tc>
      </w:tr>
      <w:tr w:rsidR="00C568ED" w:rsidRPr="00210900" w14:paraId="71B066FE"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42C29"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216F2A77"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MsgCategory</w:t>
            </w:r>
          </w:p>
        </w:tc>
        <w:tc>
          <w:tcPr>
            <w:tcW w:w="1843" w:type="dxa"/>
            <w:tcBorders>
              <w:top w:val="single" w:sz="4" w:space="0" w:color="auto"/>
              <w:left w:val="nil"/>
              <w:bottom w:val="single" w:sz="4" w:space="0" w:color="auto"/>
              <w:right w:val="single" w:sz="4" w:space="0" w:color="auto"/>
            </w:tcBorders>
            <w:shd w:val="clear" w:color="auto" w:fill="auto"/>
            <w:noWrap/>
          </w:tcPr>
          <w:p w14:paraId="40BCDD97"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88DB2D6" w14:textId="77777777" w:rsidR="00C568ED" w:rsidRPr="00210900" w:rsidRDefault="00C568ED" w:rsidP="00C568E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F12926F"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6888C3B"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F78A075" w14:textId="0BCDC367" w:rsidR="00C568ED" w:rsidRPr="00210900" w:rsidRDefault="00CF4A52" w:rsidP="00CF4A52">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Phân loại điện văn ATS: FPL/NOF…</w:t>
            </w:r>
          </w:p>
        </w:tc>
      </w:tr>
      <w:tr w:rsidR="00C568ED" w:rsidRPr="00210900" w14:paraId="1342F997"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0AD9" w14:textId="77777777" w:rsidR="00C568ED" w:rsidRPr="00210900" w:rsidRDefault="00C568ED" w:rsidP="00246999">
            <w:pPr>
              <w:pStyle w:val="ListParagraph"/>
              <w:numPr>
                <w:ilvl w:val="0"/>
                <w:numId w:val="13"/>
              </w:numPr>
              <w:pBdr>
                <w:between w:val="single" w:sz="8" w:space="1" w:color="BFBFBF" w:themeColor="background1" w:themeShade="BF"/>
              </w:pBdr>
              <w:spacing w:before="80" w:after="0" w:line="240" w:lineRule="auto"/>
              <w:jc w:val="center"/>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26E8E1F4"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Callsign</w:t>
            </w:r>
          </w:p>
        </w:tc>
        <w:tc>
          <w:tcPr>
            <w:tcW w:w="1843" w:type="dxa"/>
            <w:tcBorders>
              <w:top w:val="single" w:sz="4" w:space="0" w:color="auto"/>
              <w:left w:val="nil"/>
              <w:bottom w:val="single" w:sz="4" w:space="0" w:color="auto"/>
              <w:right w:val="single" w:sz="4" w:space="0" w:color="auto"/>
            </w:tcBorders>
            <w:shd w:val="clear" w:color="auto" w:fill="auto"/>
            <w:noWrap/>
          </w:tcPr>
          <w:p w14:paraId="4F310D2E"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VARCHAR(7)</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7D378C0" w14:textId="77777777" w:rsidR="00C568ED" w:rsidRPr="00210900" w:rsidRDefault="00C568ED" w:rsidP="00C568E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6CC2BD2"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1BA21D6" w14:textId="77777777" w:rsidR="00C568ED" w:rsidRPr="00210900" w:rsidRDefault="00C568ED" w:rsidP="00C568E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CB0BCAD" w14:textId="3C743072" w:rsidR="00C568ED" w:rsidRPr="00210900" w:rsidRDefault="00CF4A52" w:rsidP="00C568E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Chuyến bay được tham chiếu.</w:t>
            </w:r>
          </w:p>
        </w:tc>
      </w:tr>
    </w:tbl>
    <w:p w14:paraId="0B6DC6F0"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846"/>
        <w:gridCol w:w="2268"/>
        <w:gridCol w:w="1984"/>
        <w:gridCol w:w="709"/>
        <w:gridCol w:w="567"/>
        <w:gridCol w:w="709"/>
        <w:gridCol w:w="2835"/>
      </w:tblGrid>
      <w:tr w:rsidR="008F1E3D" w:rsidRPr="00210900" w14:paraId="7349251C" w14:textId="77777777" w:rsidTr="006B27BD">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D7597B1" w14:textId="60325C2C" w:rsidR="008F1E3D" w:rsidRPr="00210900" w:rsidRDefault="00CF6971" w:rsidP="006B27BD">
            <w:pPr>
              <w:spacing w:before="80" w:after="0" w:line="240" w:lineRule="auto"/>
              <w:jc w:val="both"/>
              <w:rPr>
                <w:rFonts w:eastAsia="Times New Roman" w:cs="Times New Roman"/>
                <w:b/>
                <w:bCs/>
                <w:color w:val="FFFFFF"/>
                <w:sz w:val="24"/>
                <w:szCs w:val="24"/>
              </w:rPr>
            </w:pPr>
            <w:r w:rsidRPr="00210900">
              <w:rPr>
                <w:rFonts w:eastAsia="Times New Roman" w:cs="Times New Roman"/>
                <w:b/>
                <w:bCs/>
                <w:color w:val="FFFFFF"/>
                <w:sz w:val="24"/>
                <w:szCs w:val="24"/>
              </w:rPr>
              <w:t>Message_AFTN</w:t>
            </w:r>
          </w:p>
        </w:tc>
      </w:tr>
      <w:tr w:rsidR="008F1E3D" w:rsidRPr="00210900" w14:paraId="1B662799" w14:textId="77777777" w:rsidTr="00961EE7">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58218BC5"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No</w:t>
            </w:r>
          </w:p>
        </w:tc>
        <w:tc>
          <w:tcPr>
            <w:tcW w:w="2268" w:type="dxa"/>
            <w:tcBorders>
              <w:top w:val="nil"/>
              <w:left w:val="nil"/>
              <w:bottom w:val="single" w:sz="4" w:space="0" w:color="auto"/>
              <w:right w:val="single" w:sz="4" w:space="0" w:color="auto"/>
            </w:tcBorders>
            <w:shd w:val="clear" w:color="000000" w:fill="D9D9D9"/>
            <w:noWrap/>
            <w:vAlign w:val="bottom"/>
            <w:hideMark/>
          </w:tcPr>
          <w:p w14:paraId="19FBF44A"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Name</w:t>
            </w:r>
          </w:p>
        </w:tc>
        <w:tc>
          <w:tcPr>
            <w:tcW w:w="1984" w:type="dxa"/>
            <w:tcBorders>
              <w:top w:val="nil"/>
              <w:left w:val="nil"/>
              <w:bottom w:val="single" w:sz="4" w:space="0" w:color="auto"/>
              <w:right w:val="single" w:sz="4" w:space="0" w:color="auto"/>
            </w:tcBorders>
            <w:shd w:val="clear" w:color="000000" w:fill="D9D9D9"/>
            <w:noWrap/>
            <w:vAlign w:val="bottom"/>
            <w:hideMark/>
          </w:tcPr>
          <w:p w14:paraId="71D767B0"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6FB1BC9A"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PK</w:t>
            </w:r>
          </w:p>
        </w:tc>
        <w:tc>
          <w:tcPr>
            <w:tcW w:w="567" w:type="dxa"/>
            <w:tcBorders>
              <w:top w:val="nil"/>
              <w:left w:val="nil"/>
              <w:bottom w:val="single" w:sz="4" w:space="0" w:color="auto"/>
              <w:right w:val="single" w:sz="4" w:space="0" w:color="auto"/>
            </w:tcBorders>
            <w:shd w:val="clear" w:color="000000" w:fill="D9D9D9"/>
            <w:noWrap/>
            <w:vAlign w:val="bottom"/>
            <w:hideMark/>
          </w:tcPr>
          <w:p w14:paraId="109D4EEB"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NN</w:t>
            </w:r>
          </w:p>
        </w:tc>
        <w:tc>
          <w:tcPr>
            <w:tcW w:w="709" w:type="dxa"/>
            <w:tcBorders>
              <w:top w:val="nil"/>
              <w:left w:val="nil"/>
              <w:bottom w:val="single" w:sz="4" w:space="0" w:color="auto"/>
              <w:right w:val="single" w:sz="4" w:space="0" w:color="auto"/>
            </w:tcBorders>
            <w:shd w:val="clear" w:color="000000" w:fill="D9D9D9"/>
            <w:noWrap/>
            <w:vAlign w:val="bottom"/>
            <w:hideMark/>
          </w:tcPr>
          <w:p w14:paraId="7DE9414B"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787AD5BA"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Description</w:t>
            </w:r>
          </w:p>
        </w:tc>
      </w:tr>
      <w:tr w:rsidR="008F1E3D" w:rsidRPr="00210900" w14:paraId="2E3F0BB1"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909E921" w14:textId="77777777" w:rsidR="008F1E3D" w:rsidRPr="00210900" w:rsidRDefault="008F1E3D"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4C417AF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ID</w:t>
            </w:r>
          </w:p>
        </w:tc>
        <w:tc>
          <w:tcPr>
            <w:tcW w:w="1984" w:type="dxa"/>
            <w:tcBorders>
              <w:top w:val="nil"/>
              <w:left w:val="nil"/>
              <w:bottom w:val="single" w:sz="4" w:space="0" w:color="auto"/>
              <w:right w:val="single" w:sz="4" w:space="0" w:color="auto"/>
            </w:tcBorders>
            <w:shd w:val="clear" w:color="auto" w:fill="auto"/>
            <w:noWrap/>
            <w:vAlign w:val="center"/>
            <w:hideMark/>
          </w:tcPr>
          <w:p w14:paraId="0716553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7ED07E90" w14:textId="77777777" w:rsidR="008F1E3D" w:rsidRPr="00210900" w:rsidRDefault="008F1E3D" w:rsidP="00961EE7">
            <w:pPr>
              <w:pBdr>
                <w:between w:val="single" w:sz="8" w:space="1" w:color="BFBFBF" w:themeColor="background1" w:themeShade="BF"/>
              </w:pBdr>
              <w:spacing w:before="80" w:after="0" w:line="240" w:lineRule="auto"/>
              <w:jc w:val="center"/>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14:paraId="1F945B1E" w14:textId="77777777" w:rsidR="008F1E3D" w:rsidRPr="00210900" w:rsidRDefault="008F1E3D" w:rsidP="00961EE7">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19784AAB" w14:textId="77777777" w:rsidR="008F1E3D" w:rsidRPr="00210900" w:rsidRDefault="008F1E3D" w:rsidP="00961EE7">
            <w:pPr>
              <w:pBdr>
                <w:between w:val="single" w:sz="8" w:space="1" w:color="BFBFBF" w:themeColor="background1" w:themeShade="BF"/>
              </w:pBdr>
              <w:spacing w:before="80" w:after="0" w:line="240" w:lineRule="auto"/>
              <w:jc w:val="center"/>
              <w:rPr>
                <w:rFonts w:cs="Times New Roman"/>
                <w:sz w:val="24"/>
                <w:szCs w:val="24"/>
              </w:rPr>
            </w:pPr>
            <w:r w:rsidRPr="00210900">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36D5418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r>
      <w:tr w:rsidR="00806CA0" w:rsidRPr="00210900" w14:paraId="7BF5556D"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DEE75DA" w14:textId="77777777" w:rsidR="00806CA0" w:rsidRPr="00210900" w:rsidRDefault="00806CA0"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02C1072" w14:textId="77777777" w:rsidR="00806CA0" w:rsidRPr="00210900" w:rsidRDefault="00806CA0" w:rsidP="00806CA0">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CIDCSN</w:t>
            </w:r>
          </w:p>
        </w:tc>
        <w:tc>
          <w:tcPr>
            <w:tcW w:w="1984" w:type="dxa"/>
            <w:tcBorders>
              <w:top w:val="nil"/>
              <w:left w:val="nil"/>
              <w:bottom w:val="single" w:sz="4" w:space="0" w:color="auto"/>
              <w:right w:val="single" w:sz="4" w:space="0" w:color="auto"/>
            </w:tcBorders>
            <w:shd w:val="clear" w:color="auto" w:fill="auto"/>
            <w:noWrap/>
          </w:tcPr>
          <w:p w14:paraId="657FE71D" w14:textId="77777777" w:rsidR="00806CA0" w:rsidRPr="00210900" w:rsidRDefault="00806CA0" w:rsidP="00806CA0">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VARCHAR(7)</w:t>
            </w:r>
          </w:p>
        </w:tc>
        <w:tc>
          <w:tcPr>
            <w:tcW w:w="709" w:type="dxa"/>
            <w:tcBorders>
              <w:top w:val="nil"/>
              <w:left w:val="nil"/>
              <w:bottom w:val="single" w:sz="4" w:space="0" w:color="auto"/>
              <w:right w:val="single" w:sz="4" w:space="0" w:color="auto"/>
            </w:tcBorders>
            <w:shd w:val="clear" w:color="auto" w:fill="auto"/>
            <w:noWrap/>
            <w:vAlign w:val="center"/>
          </w:tcPr>
          <w:p w14:paraId="76D22D8E" w14:textId="76328383" w:rsidR="00806CA0" w:rsidRPr="00210900" w:rsidRDefault="00806CA0" w:rsidP="00961EE7">
            <w:pPr>
              <w:pBdr>
                <w:between w:val="single" w:sz="8" w:space="1" w:color="BFBFBF" w:themeColor="background1" w:themeShade="BF"/>
              </w:pBdr>
              <w:spacing w:before="80" w:after="0" w:line="240" w:lineRule="auto"/>
              <w:jc w:val="center"/>
              <w:rPr>
                <w:rFonts w:eastAsia="Times New Roman"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782AA19C" w14:textId="0AEC2910" w:rsidR="00806CA0" w:rsidRPr="00210900" w:rsidRDefault="00806CA0" w:rsidP="00961EE7">
            <w:pPr>
              <w:pBdr>
                <w:between w:val="single" w:sz="8" w:space="1" w:color="BFBFBF" w:themeColor="background1" w:themeShade="BF"/>
              </w:pBdr>
              <w:spacing w:before="80" w:after="0" w:line="240" w:lineRule="auto"/>
              <w:jc w:val="center"/>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1686D5C9" w14:textId="77777777" w:rsidR="00806CA0" w:rsidRPr="00210900" w:rsidRDefault="00806CA0" w:rsidP="00961EE7">
            <w:pPr>
              <w:pBdr>
                <w:between w:val="single" w:sz="8" w:space="1" w:color="BFBFBF" w:themeColor="background1" w:themeShade="BF"/>
              </w:pBdr>
              <w:spacing w:before="80" w:after="0" w:line="240" w:lineRule="auto"/>
              <w:jc w:val="center"/>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4DC43A17" w14:textId="31C60E47" w:rsidR="00806CA0" w:rsidRPr="00210900" w:rsidRDefault="00806CA0" w:rsidP="00806CA0">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Channel + số thứ tự của điện văn</w:t>
            </w:r>
          </w:p>
        </w:tc>
      </w:tr>
      <w:tr w:rsidR="008F1E3D" w:rsidRPr="00210900" w14:paraId="7DD61DBB"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F93375" w14:textId="77777777" w:rsidR="008F1E3D" w:rsidRPr="00210900" w:rsidRDefault="008F1E3D"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5737EF1C" w14:textId="70B08437" w:rsidR="008F1E3D" w:rsidRPr="00210900" w:rsidRDefault="00115E6B"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DatOfMsg</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7DCFCA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DATETIME</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3D6948D"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A0DA9E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93CFEF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640DBB44" w14:textId="0B8616B4" w:rsidR="008F1E3D" w:rsidRPr="00210900" w:rsidRDefault="00B914B1"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Ngày giờ thu/phát điện văn</w:t>
            </w:r>
          </w:p>
        </w:tc>
      </w:tr>
      <w:tr w:rsidR="00B914B1" w:rsidRPr="00210900" w14:paraId="697F72C3" w14:textId="77777777" w:rsidTr="00961EE7">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BD4DBA5" w14:textId="77777777" w:rsidR="00B914B1" w:rsidRPr="00210900" w:rsidRDefault="00B914B1"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6FFB19DD" w14:textId="75F8FA39"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Rx_Tx</w:t>
            </w:r>
          </w:p>
        </w:tc>
        <w:tc>
          <w:tcPr>
            <w:tcW w:w="1984" w:type="dxa"/>
            <w:tcBorders>
              <w:top w:val="nil"/>
              <w:left w:val="nil"/>
              <w:bottom w:val="single" w:sz="4" w:space="0" w:color="auto"/>
              <w:right w:val="single" w:sz="4" w:space="0" w:color="auto"/>
            </w:tcBorders>
            <w:shd w:val="clear" w:color="auto" w:fill="auto"/>
            <w:noWrap/>
          </w:tcPr>
          <w:p w14:paraId="0F1C13B9"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TINYINT</w:t>
            </w:r>
          </w:p>
        </w:tc>
        <w:tc>
          <w:tcPr>
            <w:tcW w:w="709" w:type="dxa"/>
            <w:tcBorders>
              <w:top w:val="nil"/>
              <w:left w:val="nil"/>
              <w:bottom w:val="single" w:sz="4" w:space="0" w:color="auto"/>
              <w:right w:val="single" w:sz="4" w:space="0" w:color="auto"/>
            </w:tcBorders>
            <w:shd w:val="clear" w:color="auto" w:fill="auto"/>
            <w:noWrap/>
            <w:vAlign w:val="center"/>
          </w:tcPr>
          <w:p w14:paraId="432D4AFE" w14:textId="77777777" w:rsidR="00B914B1" w:rsidRPr="00210900" w:rsidRDefault="00B914B1" w:rsidP="00B914B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BA2C140"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6DDC78F5"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3E193E7F" w14:textId="2E322E55"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Điện văn thu/phát</w:t>
            </w:r>
          </w:p>
        </w:tc>
      </w:tr>
      <w:tr w:rsidR="00B914B1" w:rsidRPr="00210900" w14:paraId="26BE3DE0"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A3471" w14:textId="77777777" w:rsidR="00B914B1" w:rsidRPr="00210900" w:rsidRDefault="00B914B1"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546A973C"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OriginAddress</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838BDE1"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VARCHAR(8)</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3D9157D" w14:textId="77777777" w:rsidR="00B914B1" w:rsidRPr="00210900" w:rsidRDefault="00B914B1" w:rsidP="00B914B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A1A3174"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9E80F32"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69BEC20" w14:textId="56283A49"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gốc của điện văn.</w:t>
            </w:r>
          </w:p>
        </w:tc>
      </w:tr>
      <w:tr w:rsidR="00B914B1" w:rsidRPr="00210900" w14:paraId="15CF9C1C"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88154" w14:textId="77777777" w:rsidR="00B914B1" w:rsidRPr="00210900" w:rsidRDefault="00B914B1"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3D66743E"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Priority</w:t>
            </w:r>
          </w:p>
        </w:tc>
        <w:tc>
          <w:tcPr>
            <w:tcW w:w="1984" w:type="dxa"/>
            <w:tcBorders>
              <w:top w:val="single" w:sz="4" w:space="0" w:color="auto"/>
              <w:left w:val="nil"/>
              <w:bottom w:val="single" w:sz="4" w:space="0" w:color="auto"/>
              <w:right w:val="single" w:sz="4" w:space="0" w:color="auto"/>
            </w:tcBorders>
            <w:shd w:val="clear" w:color="auto" w:fill="auto"/>
            <w:noWrap/>
          </w:tcPr>
          <w:p w14:paraId="1E864AC3"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0EEE552" w14:textId="77777777" w:rsidR="00B914B1" w:rsidRPr="00210900" w:rsidRDefault="00B914B1" w:rsidP="00B914B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7E04366"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18653E8"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94DB96E" w14:textId="6050E054"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Độ khẩn</w:t>
            </w:r>
          </w:p>
        </w:tc>
      </w:tr>
      <w:tr w:rsidR="00B914B1" w:rsidRPr="00210900" w14:paraId="52C662B9"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4AE45" w14:textId="77777777" w:rsidR="00B914B1" w:rsidRPr="00210900" w:rsidRDefault="00B914B1"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40BE6D93"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ReceiveAddress</w:t>
            </w:r>
          </w:p>
        </w:tc>
        <w:tc>
          <w:tcPr>
            <w:tcW w:w="1984" w:type="dxa"/>
            <w:tcBorders>
              <w:top w:val="single" w:sz="4" w:space="0" w:color="auto"/>
              <w:left w:val="nil"/>
              <w:bottom w:val="single" w:sz="4" w:space="0" w:color="auto"/>
              <w:right w:val="single" w:sz="4" w:space="0" w:color="auto"/>
            </w:tcBorders>
            <w:shd w:val="clear" w:color="auto" w:fill="auto"/>
            <w:noWrap/>
          </w:tcPr>
          <w:p w14:paraId="647E7871"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TEXT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2DF714C" w14:textId="77777777" w:rsidR="00B914B1" w:rsidRPr="00210900" w:rsidRDefault="00B914B1" w:rsidP="00B914B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10A602E"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61889F1"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2670DC76" w14:textId="19BAE03E"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nhận của điện văn</w:t>
            </w:r>
          </w:p>
        </w:tc>
      </w:tr>
      <w:tr w:rsidR="00B914B1" w:rsidRPr="00210900" w14:paraId="1F6DA472" w14:textId="77777777" w:rsidTr="00961EE7">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816F5" w14:textId="77777777" w:rsidR="00B914B1" w:rsidRPr="00210900" w:rsidRDefault="00B914B1" w:rsidP="00246999">
            <w:pPr>
              <w:pStyle w:val="ListParagraph"/>
              <w:numPr>
                <w:ilvl w:val="0"/>
                <w:numId w:val="14"/>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F25869A"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Text</w:t>
            </w:r>
          </w:p>
        </w:tc>
        <w:tc>
          <w:tcPr>
            <w:tcW w:w="1984" w:type="dxa"/>
            <w:tcBorders>
              <w:top w:val="single" w:sz="4" w:space="0" w:color="auto"/>
              <w:left w:val="nil"/>
              <w:bottom w:val="single" w:sz="4" w:space="0" w:color="auto"/>
              <w:right w:val="single" w:sz="4" w:space="0" w:color="auto"/>
            </w:tcBorders>
            <w:shd w:val="clear" w:color="auto" w:fill="auto"/>
            <w:noWrap/>
          </w:tcPr>
          <w:p w14:paraId="7DA9945D"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sz w:val="24"/>
                <w:szCs w:val="24"/>
              </w:rPr>
              <w:t>TEXT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DADAC7E" w14:textId="77777777" w:rsidR="00B914B1" w:rsidRPr="00210900" w:rsidRDefault="00B914B1" w:rsidP="00B914B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3ABF4F97"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85D2A66" w14:textId="77777777"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9305D08" w14:textId="31396951" w:rsidR="00B914B1" w:rsidRPr="00210900" w:rsidRDefault="00B914B1" w:rsidP="00B914B1">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Nội dung của điện văn</w:t>
            </w:r>
          </w:p>
        </w:tc>
      </w:tr>
    </w:tbl>
    <w:p w14:paraId="71AB9956"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846"/>
        <w:gridCol w:w="2268"/>
        <w:gridCol w:w="1984"/>
        <w:gridCol w:w="709"/>
        <w:gridCol w:w="567"/>
        <w:gridCol w:w="709"/>
        <w:gridCol w:w="2835"/>
      </w:tblGrid>
      <w:tr w:rsidR="008F1E3D" w:rsidRPr="00210900" w14:paraId="61B0E18B" w14:textId="77777777" w:rsidTr="006B27BD">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F267705" w14:textId="77777777" w:rsidR="008F1E3D" w:rsidRPr="00210900" w:rsidRDefault="008F1E3D" w:rsidP="006B27BD">
            <w:pPr>
              <w:spacing w:before="80" w:after="0" w:line="240" w:lineRule="auto"/>
              <w:jc w:val="both"/>
              <w:rPr>
                <w:rFonts w:eastAsia="Times New Roman" w:cs="Times New Roman"/>
                <w:b/>
                <w:bCs/>
                <w:color w:val="FFFFFF"/>
                <w:sz w:val="24"/>
                <w:szCs w:val="24"/>
              </w:rPr>
            </w:pPr>
            <w:r w:rsidRPr="00210900">
              <w:rPr>
                <w:rFonts w:eastAsia="Times New Roman" w:cs="Times New Roman"/>
                <w:b/>
                <w:bCs/>
                <w:color w:val="FFFFFF"/>
                <w:sz w:val="24"/>
                <w:szCs w:val="24"/>
              </w:rPr>
              <w:t>Position</w:t>
            </w:r>
          </w:p>
        </w:tc>
      </w:tr>
      <w:tr w:rsidR="008F1E3D" w:rsidRPr="00210900" w14:paraId="3680B2D9" w14:textId="77777777" w:rsidTr="00E96924">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59C96C75"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No</w:t>
            </w:r>
          </w:p>
        </w:tc>
        <w:tc>
          <w:tcPr>
            <w:tcW w:w="2268" w:type="dxa"/>
            <w:tcBorders>
              <w:top w:val="nil"/>
              <w:left w:val="nil"/>
              <w:bottom w:val="single" w:sz="4" w:space="0" w:color="auto"/>
              <w:right w:val="single" w:sz="4" w:space="0" w:color="auto"/>
            </w:tcBorders>
            <w:shd w:val="clear" w:color="000000" w:fill="D9D9D9"/>
            <w:noWrap/>
            <w:vAlign w:val="bottom"/>
            <w:hideMark/>
          </w:tcPr>
          <w:p w14:paraId="1F52B1FA"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Name</w:t>
            </w:r>
          </w:p>
        </w:tc>
        <w:tc>
          <w:tcPr>
            <w:tcW w:w="1984" w:type="dxa"/>
            <w:tcBorders>
              <w:top w:val="nil"/>
              <w:left w:val="nil"/>
              <w:bottom w:val="single" w:sz="4" w:space="0" w:color="auto"/>
              <w:right w:val="single" w:sz="4" w:space="0" w:color="auto"/>
            </w:tcBorders>
            <w:shd w:val="clear" w:color="000000" w:fill="D9D9D9"/>
            <w:noWrap/>
            <w:vAlign w:val="bottom"/>
            <w:hideMark/>
          </w:tcPr>
          <w:p w14:paraId="428285C2"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24523753"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PK</w:t>
            </w:r>
          </w:p>
        </w:tc>
        <w:tc>
          <w:tcPr>
            <w:tcW w:w="567" w:type="dxa"/>
            <w:tcBorders>
              <w:top w:val="nil"/>
              <w:left w:val="nil"/>
              <w:bottom w:val="single" w:sz="4" w:space="0" w:color="auto"/>
              <w:right w:val="single" w:sz="4" w:space="0" w:color="auto"/>
            </w:tcBorders>
            <w:shd w:val="clear" w:color="000000" w:fill="D9D9D9"/>
            <w:noWrap/>
            <w:vAlign w:val="bottom"/>
            <w:hideMark/>
          </w:tcPr>
          <w:p w14:paraId="01212873"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NN</w:t>
            </w:r>
          </w:p>
        </w:tc>
        <w:tc>
          <w:tcPr>
            <w:tcW w:w="709" w:type="dxa"/>
            <w:tcBorders>
              <w:top w:val="nil"/>
              <w:left w:val="nil"/>
              <w:bottom w:val="single" w:sz="4" w:space="0" w:color="auto"/>
              <w:right w:val="single" w:sz="4" w:space="0" w:color="auto"/>
            </w:tcBorders>
            <w:shd w:val="clear" w:color="000000" w:fill="D9D9D9"/>
            <w:noWrap/>
            <w:vAlign w:val="bottom"/>
            <w:hideMark/>
          </w:tcPr>
          <w:p w14:paraId="70196737"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1999A5F7"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Description</w:t>
            </w:r>
          </w:p>
        </w:tc>
      </w:tr>
      <w:tr w:rsidR="008F1E3D" w:rsidRPr="00210900" w14:paraId="1EB80355"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259F891"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50A17BF6"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ID</w:t>
            </w:r>
          </w:p>
        </w:tc>
        <w:tc>
          <w:tcPr>
            <w:tcW w:w="1984" w:type="dxa"/>
            <w:tcBorders>
              <w:top w:val="nil"/>
              <w:left w:val="nil"/>
              <w:bottom w:val="single" w:sz="4" w:space="0" w:color="auto"/>
              <w:right w:val="single" w:sz="4" w:space="0" w:color="auto"/>
            </w:tcBorders>
            <w:shd w:val="clear" w:color="auto" w:fill="auto"/>
            <w:noWrap/>
            <w:vAlign w:val="center"/>
            <w:hideMark/>
          </w:tcPr>
          <w:p w14:paraId="5E1D696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2962825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14:paraId="43302F15"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2A8B17CA"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351C6E16" w14:textId="4343D177" w:rsidR="008F1E3D" w:rsidRPr="00210900" w:rsidRDefault="008A419A"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ID</w:t>
            </w:r>
          </w:p>
        </w:tc>
      </w:tr>
      <w:tr w:rsidR="008F1E3D" w:rsidRPr="00210900" w14:paraId="7AA09D0F"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14649658"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1E865DD" w14:textId="2CC46C6E" w:rsidR="008F1E3D" w:rsidRPr="00210900" w:rsidRDefault="00CD26D2"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PositionName</w:t>
            </w:r>
          </w:p>
        </w:tc>
        <w:tc>
          <w:tcPr>
            <w:tcW w:w="1984" w:type="dxa"/>
            <w:tcBorders>
              <w:top w:val="nil"/>
              <w:left w:val="nil"/>
              <w:bottom w:val="single" w:sz="4" w:space="0" w:color="auto"/>
              <w:right w:val="single" w:sz="4" w:space="0" w:color="auto"/>
            </w:tcBorders>
            <w:shd w:val="clear" w:color="auto" w:fill="auto"/>
            <w:noWrap/>
            <w:vAlign w:val="center"/>
          </w:tcPr>
          <w:p w14:paraId="7B98BC74" w14:textId="038F0D36"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w:t>
            </w:r>
            <w:r w:rsidR="00F4374B" w:rsidRPr="00210900">
              <w:rPr>
                <w:rFonts w:cs="Times New Roman"/>
                <w:color w:val="000000"/>
                <w:sz w:val="24"/>
                <w:szCs w:val="24"/>
              </w:rPr>
              <w:t>0</w:t>
            </w:r>
            <w:r w:rsidRPr="00210900">
              <w:rPr>
                <w:rFonts w:cs="Times New Roman"/>
                <w:color w:val="000000"/>
                <w:sz w:val="24"/>
                <w:szCs w:val="24"/>
              </w:rPr>
              <w:t>)</w:t>
            </w:r>
          </w:p>
        </w:tc>
        <w:tc>
          <w:tcPr>
            <w:tcW w:w="709" w:type="dxa"/>
            <w:tcBorders>
              <w:top w:val="nil"/>
              <w:left w:val="nil"/>
              <w:bottom w:val="single" w:sz="4" w:space="0" w:color="auto"/>
              <w:right w:val="single" w:sz="4" w:space="0" w:color="auto"/>
            </w:tcBorders>
            <w:shd w:val="clear" w:color="auto" w:fill="auto"/>
            <w:noWrap/>
            <w:vAlign w:val="center"/>
          </w:tcPr>
          <w:p w14:paraId="2D82A102"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07678EB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2ADBA74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47AE091E" w14:textId="3A63B019"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Tên vị trí</w:t>
            </w:r>
          </w:p>
        </w:tc>
      </w:tr>
      <w:tr w:rsidR="008F1E3D" w:rsidRPr="00210900" w14:paraId="6A9CFC6E" w14:textId="77777777" w:rsidTr="00E96924">
        <w:trPr>
          <w:trHeight w:val="10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8269"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58F3E05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Description</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EF16C1A"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ECCF1C5"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763E19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DD3361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ACE6246" w14:textId="38F9375B"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Mô tả của vị trí</w:t>
            </w:r>
          </w:p>
        </w:tc>
      </w:tr>
      <w:tr w:rsidR="008F1E3D" w:rsidRPr="00210900" w14:paraId="57033002"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238D0279"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3A48EC1"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IpAddress</w:t>
            </w:r>
          </w:p>
        </w:tc>
        <w:tc>
          <w:tcPr>
            <w:tcW w:w="1984" w:type="dxa"/>
            <w:tcBorders>
              <w:top w:val="nil"/>
              <w:left w:val="nil"/>
              <w:bottom w:val="single" w:sz="4" w:space="0" w:color="auto"/>
              <w:right w:val="single" w:sz="4" w:space="0" w:color="auto"/>
            </w:tcBorders>
            <w:shd w:val="clear" w:color="auto" w:fill="auto"/>
            <w:noWrap/>
          </w:tcPr>
          <w:p w14:paraId="0B05882A"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VARCHAR(15)</w:t>
            </w:r>
          </w:p>
        </w:tc>
        <w:tc>
          <w:tcPr>
            <w:tcW w:w="709" w:type="dxa"/>
            <w:tcBorders>
              <w:top w:val="nil"/>
              <w:left w:val="nil"/>
              <w:bottom w:val="single" w:sz="4" w:space="0" w:color="auto"/>
              <w:right w:val="single" w:sz="4" w:space="0" w:color="auto"/>
            </w:tcBorders>
            <w:shd w:val="clear" w:color="auto" w:fill="auto"/>
            <w:noWrap/>
            <w:vAlign w:val="center"/>
          </w:tcPr>
          <w:p w14:paraId="6E456515"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7743CED0"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F61E8E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6A3038E2" w14:textId="3B9CF515"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Địa chỉ IP</w:t>
            </w:r>
          </w:p>
        </w:tc>
      </w:tr>
      <w:tr w:rsidR="008F1E3D" w:rsidRPr="00210900" w14:paraId="31845476"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055AADF"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6189074C" w14:textId="158DE8D4"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Sector</w:t>
            </w:r>
            <w:r w:rsidR="00F4374B" w:rsidRPr="00210900">
              <w:rPr>
                <w:rFonts w:cs="Times New Roman"/>
                <w:color w:val="000000"/>
                <w:sz w:val="24"/>
                <w:szCs w:val="24"/>
              </w:rPr>
              <w:t>Name</w:t>
            </w:r>
          </w:p>
        </w:tc>
        <w:tc>
          <w:tcPr>
            <w:tcW w:w="1984" w:type="dxa"/>
            <w:tcBorders>
              <w:top w:val="nil"/>
              <w:left w:val="nil"/>
              <w:bottom w:val="single" w:sz="4" w:space="0" w:color="auto"/>
              <w:right w:val="single" w:sz="4" w:space="0" w:color="auto"/>
            </w:tcBorders>
            <w:shd w:val="clear" w:color="auto" w:fill="auto"/>
            <w:noWrap/>
          </w:tcPr>
          <w:p w14:paraId="60E9EA17" w14:textId="706CA65E" w:rsidR="008F1E3D" w:rsidRPr="00210900" w:rsidRDefault="008F1E3D" w:rsidP="000A58AA">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w:t>
            </w:r>
            <w:r w:rsidR="000A58AA" w:rsidRPr="00210900">
              <w:rPr>
                <w:rFonts w:cs="Times New Roman"/>
                <w:color w:val="000000"/>
                <w:sz w:val="24"/>
                <w:szCs w:val="24"/>
              </w:rPr>
              <w:t>2</w:t>
            </w:r>
            <w:r w:rsidRPr="00210900">
              <w:rPr>
                <w:rFonts w:cs="Times New Roman"/>
                <w:color w:val="000000"/>
                <w:sz w:val="24"/>
                <w:szCs w:val="24"/>
              </w:rPr>
              <w:t>0)</w:t>
            </w:r>
          </w:p>
        </w:tc>
        <w:tc>
          <w:tcPr>
            <w:tcW w:w="709" w:type="dxa"/>
            <w:tcBorders>
              <w:top w:val="nil"/>
              <w:left w:val="nil"/>
              <w:bottom w:val="single" w:sz="4" w:space="0" w:color="auto"/>
              <w:right w:val="single" w:sz="4" w:space="0" w:color="auto"/>
            </w:tcBorders>
            <w:shd w:val="clear" w:color="auto" w:fill="auto"/>
            <w:noWrap/>
            <w:vAlign w:val="center"/>
          </w:tcPr>
          <w:p w14:paraId="08C65B63"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CAC8F1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42F9A8E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7ED0F643" w14:textId="5A72EB13"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Sector của vị trí</w:t>
            </w:r>
          </w:p>
        </w:tc>
      </w:tr>
      <w:tr w:rsidR="008F1E3D" w:rsidRPr="00210900" w14:paraId="41A7E6F3"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CA910E7"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3CFA462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Controller</w:t>
            </w:r>
          </w:p>
        </w:tc>
        <w:tc>
          <w:tcPr>
            <w:tcW w:w="1984" w:type="dxa"/>
            <w:tcBorders>
              <w:top w:val="nil"/>
              <w:left w:val="nil"/>
              <w:bottom w:val="single" w:sz="4" w:space="0" w:color="auto"/>
              <w:right w:val="single" w:sz="4" w:space="0" w:color="auto"/>
            </w:tcBorders>
            <w:shd w:val="clear" w:color="auto" w:fill="auto"/>
            <w:noWrap/>
          </w:tcPr>
          <w:p w14:paraId="686351D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TINYINT</w:t>
            </w:r>
          </w:p>
        </w:tc>
        <w:tc>
          <w:tcPr>
            <w:tcW w:w="709" w:type="dxa"/>
            <w:tcBorders>
              <w:top w:val="nil"/>
              <w:left w:val="nil"/>
              <w:bottom w:val="single" w:sz="4" w:space="0" w:color="auto"/>
              <w:right w:val="single" w:sz="4" w:space="0" w:color="auto"/>
            </w:tcBorders>
            <w:shd w:val="clear" w:color="auto" w:fill="auto"/>
            <w:noWrap/>
            <w:vAlign w:val="center"/>
          </w:tcPr>
          <w:p w14:paraId="45486E7D"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06C39E23"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19964756"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353B5E92" w14:textId="66F9D0FB"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Là vị trí Controller</w:t>
            </w:r>
          </w:p>
        </w:tc>
      </w:tr>
      <w:tr w:rsidR="008F1E3D" w:rsidRPr="00210900" w14:paraId="5C678DD5" w14:textId="77777777" w:rsidTr="00E96924">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E4D37" w14:textId="77777777" w:rsidR="008F1E3D" w:rsidRPr="00210900" w:rsidRDefault="008F1E3D" w:rsidP="00246999">
            <w:pPr>
              <w:pStyle w:val="ListParagraph"/>
              <w:numPr>
                <w:ilvl w:val="0"/>
                <w:numId w:val="15"/>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15C51159"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Status</w:t>
            </w:r>
          </w:p>
        </w:tc>
        <w:tc>
          <w:tcPr>
            <w:tcW w:w="1984" w:type="dxa"/>
            <w:tcBorders>
              <w:top w:val="single" w:sz="4" w:space="0" w:color="auto"/>
              <w:left w:val="nil"/>
              <w:bottom w:val="single" w:sz="4" w:space="0" w:color="auto"/>
              <w:right w:val="single" w:sz="4" w:space="0" w:color="auto"/>
            </w:tcBorders>
            <w:shd w:val="clear" w:color="auto" w:fill="auto"/>
            <w:noWrap/>
          </w:tcPr>
          <w:p w14:paraId="4437390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TINYINT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594B0FF"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456D120"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1A16BB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8AE93C3" w14:textId="484854D3" w:rsidR="008F1E3D" w:rsidRPr="00210900" w:rsidRDefault="00B938B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Trạng thái ON/OFF</w:t>
            </w:r>
          </w:p>
        </w:tc>
      </w:tr>
    </w:tbl>
    <w:p w14:paraId="0BB91719"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846"/>
        <w:gridCol w:w="2268"/>
        <w:gridCol w:w="1984"/>
        <w:gridCol w:w="709"/>
        <w:gridCol w:w="567"/>
        <w:gridCol w:w="709"/>
        <w:gridCol w:w="2835"/>
      </w:tblGrid>
      <w:tr w:rsidR="008F1E3D" w:rsidRPr="00210900" w14:paraId="64DCD28A" w14:textId="77777777" w:rsidTr="006B27BD">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6B7D114" w14:textId="77777777" w:rsidR="008F1E3D" w:rsidRPr="00210900" w:rsidRDefault="008F1E3D" w:rsidP="006B27BD">
            <w:pPr>
              <w:spacing w:before="80" w:after="0" w:line="240" w:lineRule="auto"/>
              <w:jc w:val="both"/>
              <w:rPr>
                <w:rFonts w:eastAsia="Times New Roman" w:cs="Times New Roman"/>
                <w:b/>
                <w:bCs/>
                <w:color w:val="FFFFFF"/>
                <w:sz w:val="24"/>
                <w:szCs w:val="24"/>
              </w:rPr>
            </w:pPr>
            <w:r w:rsidRPr="00210900">
              <w:rPr>
                <w:rFonts w:eastAsia="Times New Roman" w:cs="Times New Roman"/>
                <w:b/>
                <w:bCs/>
                <w:color w:val="FFFFFF"/>
                <w:sz w:val="24"/>
                <w:szCs w:val="24"/>
              </w:rPr>
              <w:t>SDR</w:t>
            </w:r>
          </w:p>
        </w:tc>
      </w:tr>
      <w:tr w:rsidR="008F1E3D" w:rsidRPr="00210900" w14:paraId="063CDFF1" w14:textId="77777777" w:rsidTr="00E96924">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0685F604"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No</w:t>
            </w:r>
          </w:p>
        </w:tc>
        <w:tc>
          <w:tcPr>
            <w:tcW w:w="2268" w:type="dxa"/>
            <w:tcBorders>
              <w:top w:val="nil"/>
              <w:left w:val="nil"/>
              <w:bottom w:val="single" w:sz="4" w:space="0" w:color="auto"/>
              <w:right w:val="single" w:sz="4" w:space="0" w:color="auto"/>
            </w:tcBorders>
            <w:shd w:val="clear" w:color="000000" w:fill="D9D9D9"/>
            <w:noWrap/>
            <w:vAlign w:val="bottom"/>
            <w:hideMark/>
          </w:tcPr>
          <w:p w14:paraId="5C3BB0EC"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Name</w:t>
            </w:r>
          </w:p>
        </w:tc>
        <w:tc>
          <w:tcPr>
            <w:tcW w:w="1984" w:type="dxa"/>
            <w:tcBorders>
              <w:top w:val="nil"/>
              <w:left w:val="nil"/>
              <w:bottom w:val="single" w:sz="4" w:space="0" w:color="auto"/>
              <w:right w:val="single" w:sz="4" w:space="0" w:color="auto"/>
            </w:tcBorders>
            <w:shd w:val="clear" w:color="000000" w:fill="D9D9D9"/>
            <w:noWrap/>
            <w:vAlign w:val="bottom"/>
            <w:hideMark/>
          </w:tcPr>
          <w:p w14:paraId="78FF33C9"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71728EFE"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PK</w:t>
            </w:r>
          </w:p>
        </w:tc>
        <w:tc>
          <w:tcPr>
            <w:tcW w:w="567" w:type="dxa"/>
            <w:tcBorders>
              <w:top w:val="nil"/>
              <w:left w:val="nil"/>
              <w:bottom w:val="single" w:sz="4" w:space="0" w:color="auto"/>
              <w:right w:val="single" w:sz="4" w:space="0" w:color="auto"/>
            </w:tcBorders>
            <w:shd w:val="clear" w:color="000000" w:fill="D9D9D9"/>
            <w:noWrap/>
            <w:vAlign w:val="bottom"/>
            <w:hideMark/>
          </w:tcPr>
          <w:p w14:paraId="52E4928B"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NN</w:t>
            </w:r>
          </w:p>
        </w:tc>
        <w:tc>
          <w:tcPr>
            <w:tcW w:w="709" w:type="dxa"/>
            <w:tcBorders>
              <w:top w:val="nil"/>
              <w:left w:val="nil"/>
              <w:bottom w:val="single" w:sz="4" w:space="0" w:color="auto"/>
              <w:right w:val="single" w:sz="4" w:space="0" w:color="auto"/>
            </w:tcBorders>
            <w:shd w:val="clear" w:color="000000" w:fill="D9D9D9"/>
            <w:noWrap/>
            <w:vAlign w:val="bottom"/>
            <w:hideMark/>
          </w:tcPr>
          <w:p w14:paraId="25D6CA78"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3C222D9E" w14:textId="77777777" w:rsidR="008F1E3D" w:rsidRPr="00210900" w:rsidRDefault="008F1E3D" w:rsidP="006B27BD">
            <w:pPr>
              <w:spacing w:before="80" w:after="0" w:line="240" w:lineRule="auto"/>
              <w:jc w:val="both"/>
              <w:rPr>
                <w:rFonts w:eastAsia="Times New Roman" w:cs="Times New Roman"/>
                <w:b/>
                <w:bCs/>
                <w:color w:val="000000"/>
                <w:sz w:val="24"/>
                <w:szCs w:val="24"/>
              </w:rPr>
            </w:pPr>
            <w:r w:rsidRPr="00210900">
              <w:rPr>
                <w:rFonts w:eastAsia="Times New Roman" w:cs="Times New Roman"/>
                <w:b/>
                <w:bCs/>
                <w:color w:val="000000"/>
                <w:sz w:val="24"/>
                <w:szCs w:val="24"/>
              </w:rPr>
              <w:t>Description</w:t>
            </w:r>
          </w:p>
        </w:tc>
      </w:tr>
      <w:tr w:rsidR="008F1E3D" w:rsidRPr="00210900" w14:paraId="0AD57F88"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867D659" w14:textId="77777777" w:rsidR="008F1E3D" w:rsidRPr="00210900" w:rsidRDefault="008F1E3D"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7296FE3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color w:val="000000"/>
                <w:sz w:val="24"/>
                <w:szCs w:val="24"/>
              </w:rPr>
              <w:t>ID</w:t>
            </w:r>
          </w:p>
        </w:tc>
        <w:tc>
          <w:tcPr>
            <w:tcW w:w="1984" w:type="dxa"/>
            <w:tcBorders>
              <w:top w:val="nil"/>
              <w:left w:val="nil"/>
              <w:bottom w:val="single" w:sz="4" w:space="0" w:color="auto"/>
              <w:right w:val="single" w:sz="4" w:space="0" w:color="auto"/>
            </w:tcBorders>
            <w:shd w:val="clear" w:color="auto" w:fill="auto"/>
            <w:noWrap/>
            <w:vAlign w:val="center"/>
            <w:hideMark/>
          </w:tcPr>
          <w:p w14:paraId="25A303F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79DC8E05"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14:paraId="1D414DD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6D547DBB"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210900">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5D687175" w14:textId="0924A54D" w:rsidR="008F1E3D" w:rsidRPr="00210900"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ID</w:t>
            </w:r>
          </w:p>
        </w:tc>
      </w:tr>
      <w:tr w:rsidR="008F1E3D" w:rsidRPr="00210900" w14:paraId="437E3F60"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B8A38B5" w14:textId="77777777" w:rsidR="008F1E3D" w:rsidRPr="00210900" w:rsidRDefault="008F1E3D"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40AE495A"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SdrName</w:t>
            </w:r>
          </w:p>
        </w:tc>
        <w:tc>
          <w:tcPr>
            <w:tcW w:w="1984" w:type="dxa"/>
            <w:tcBorders>
              <w:top w:val="nil"/>
              <w:left w:val="nil"/>
              <w:bottom w:val="single" w:sz="4" w:space="0" w:color="auto"/>
              <w:right w:val="single" w:sz="4" w:space="0" w:color="auto"/>
            </w:tcBorders>
            <w:shd w:val="clear" w:color="auto" w:fill="auto"/>
            <w:noWrap/>
            <w:vAlign w:val="center"/>
          </w:tcPr>
          <w:p w14:paraId="7940D41D"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VARCHAR(20)</w:t>
            </w:r>
          </w:p>
        </w:tc>
        <w:tc>
          <w:tcPr>
            <w:tcW w:w="709" w:type="dxa"/>
            <w:tcBorders>
              <w:top w:val="nil"/>
              <w:left w:val="nil"/>
              <w:bottom w:val="single" w:sz="4" w:space="0" w:color="auto"/>
              <w:right w:val="single" w:sz="4" w:space="0" w:color="auto"/>
            </w:tcBorders>
            <w:shd w:val="clear" w:color="auto" w:fill="auto"/>
            <w:noWrap/>
            <w:vAlign w:val="center"/>
          </w:tcPr>
          <w:p w14:paraId="4716553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3ED11D57"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775F6912"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224EC8E8" w14:textId="50244F13" w:rsidR="008F1E3D" w:rsidRPr="00210900"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Tên đường bay tiêu chuẩn</w:t>
            </w:r>
          </w:p>
        </w:tc>
      </w:tr>
      <w:tr w:rsidR="008F1E3D" w:rsidRPr="00210900" w14:paraId="7CBD3C1D" w14:textId="77777777" w:rsidTr="00E96924">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23092" w14:textId="77777777" w:rsidR="008F1E3D" w:rsidRPr="00210900" w:rsidRDefault="008F1E3D"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351E440E"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Description</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65259FF4"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F764FCB" w14:textId="77777777" w:rsidR="008F1E3D" w:rsidRPr="00210900"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8E01E20"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8F0835F" w14:textId="77777777" w:rsidR="008F1E3D" w:rsidRPr="00210900"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DECB3DE" w14:textId="0617C2D8" w:rsidR="008F1E3D" w:rsidRPr="00210900"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Mô tả về đường bay tiêu chuẩn</w:t>
            </w:r>
          </w:p>
        </w:tc>
      </w:tr>
      <w:tr w:rsidR="00FF4A56" w:rsidRPr="00210900" w14:paraId="7DE4255C" w14:textId="77777777" w:rsidTr="00E96924">
        <w:trPr>
          <w:trHeight w:val="10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8171B" w14:textId="77777777" w:rsidR="00FF4A56" w:rsidRPr="00210900" w:rsidRDefault="00FF4A56"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6B5B0FF1"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TypeOfExitHeading</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F7F860B"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A46175A" w14:textId="77777777" w:rsidR="00FF4A56" w:rsidRPr="00210900" w:rsidRDefault="00FF4A56" w:rsidP="00FF4A5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DFAE336"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CEB70D9"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7F5513C3" w14:textId="74B30999" w:rsidR="00FF4A56" w:rsidRPr="00210900" w:rsidRDefault="008A419A" w:rsidP="00FF4A56">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Loại Exit: Auto/Defined</w:t>
            </w:r>
          </w:p>
        </w:tc>
      </w:tr>
      <w:tr w:rsidR="00FF4A56" w:rsidRPr="00210900" w14:paraId="2C84310F"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3067022" w14:textId="77777777" w:rsidR="00FF4A56" w:rsidRPr="00210900" w:rsidRDefault="00FF4A56"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0908C230"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ExitHeadingDegree</w:t>
            </w:r>
          </w:p>
        </w:tc>
        <w:tc>
          <w:tcPr>
            <w:tcW w:w="1984" w:type="dxa"/>
            <w:tcBorders>
              <w:top w:val="nil"/>
              <w:left w:val="nil"/>
              <w:bottom w:val="single" w:sz="4" w:space="0" w:color="auto"/>
              <w:right w:val="single" w:sz="4" w:space="0" w:color="auto"/>
            </w:tcBorders>
            <w:shd w:val="clear" w:color="auto" w:fill="auto"/>
            <w:noWrap/>
          </w:tcPr>
          <w:p w14:paraId="300E6C40"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tcPr>
          <w:p w14:paraId="345BB1A9" w14:textId="77777777" w:rsidR="00FF4A56" w:rsidRPr="00210900" w:rsidRDefault="00FF4A56" w:rsidP="00FF4A5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CBB7524"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E89AA42"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0255B16C" w14:textId="4AA4C2B6" w:rsidR="00FF4A56" w:rsidRPr="00210900" w:rsidRDefault="002F3694" w:rsidP="00FF4A56">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Hướng Exit</w:t>
            </w:r>
          </w:p>
        </w:tc>
      </w:tr>
      <w:tr w:rsidR="00FF4A56" w:rsidRPr="00210900" w14:paraId="661EEDAA" w14:textId="77777777" w:rsidTr="00E96924">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65AE876" w14:textId="77777777" w:rsidR="00FF4A56" w:rsidRPr="00210900" w:rsidRDefault="00FF4A56" w:rsidP="00246999">
            <w:pPr>
              <w:pStyle w:val="ListParagraph"/>
              <w:numPr>
                <w:ilvl w:val="0"/>
                <w:numId w:val="16"/>
              </w:numPr>
              <w:pBdr>
                <w:between w:val="single" w:sz="8" w:space="1" w:color="BFBFBF" w:themeColor="background1" w:themeShade="BF"/>
              </w:pBdr>
              <w:spacing w:before="80" w:after="0" w:line="240" w:lineRule="auto"/>
              <w:jc w:val="both"/>
              <w:rPr>
                <w:color w:val="000000"/>
                <w:sz w:val="24"/>
                <w:szCs w:val="24"/>
              </w:rPr>
            </w:pPr>
          </w:p>
        </w:tc>
        <w:tc>
          <w:tcPr>
            <w:tcW w:w="2268" w:type="dxa"/>
            <w:tcBorders>
              <w:top w:val="nil"/>
              <w:left w:val="nil"/>
              <w:bottom w:val="single" w:sz="4" w:space="0" w:color="auto"/>
              <w:right w:val="single" w:sz="4" w:space="0" w:color="auto"/>
            </w:tcBorders>
            <w:shd w:val="clear" w:color="auto" w:fill="auto"/>
            <w:noWrap/>
            <w:vAlign w:val="bottom"/>
          </w:tcPr>
          <w:p w14:paraId="4894E9CF" w14:textId="41445C21"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FixGroupID</w:t>
            </w:r>
          </w:p>
        </w:tc>
        <w:tc>
          <w:tcPr>
            <w:tcW w:w="1984" w:type="dxa"/>
            <w:tcBorders>
              <w:top w:val="nil"/>
              <w:left w:val="nil"/>
              <w:bottom w:val="single" w:sz="4" w:space="0" w:color="auto"/>
              <w:right w:val="single" w:sz="4" w:space="0" w:color="auto"/>
            </w:tcBorders>
            <w:shd w:val="clear" w:color="auto" w:fill="auto"/>
            <w:noWrap/>
          </w:tcPr>
          <w:p w14:paraId="13DA761B"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210900">
              <w:rPr>
                <w:rFonts w:cs="Times New Roman"/>
                <w:color w:val="000000"/>
                <w:sz w:val="24"/>
                <w:szCs w:val="24"/>
              </w:rPr>
              <w:t>VARCHAR(40)</w:t>
            </w:r>
          </w:p>
        </w:tc>
        <w:tc>
          <w:tcPr>
            <w:tcW w:w="709" w:type="dxa"/>
            <w:tcBorders>
              <w:top w:val="nil"/>
              <w:left w:val="nil"/>
              <w:bottom w:val="single" w:sz="4" w:space="0" w:color="auto"/>
              <w:right w:val="single" w:sz="4" w:space="0" w:color="auto"/>
            </w:tcBorders>
            <w:shd w:val="clear" w:color="auto" w:fill="auto"/>
            <w:noWrap/>
            <w:vAlign w:val="center"/>
          </w:tcPr>
          <w:p w14:paraId="3EF19D5C" w14:textId="77777777" w:rsidR="00FF4A56" w:rsidRPr="00210900" w:rsidRDefault="00FF4A56" w:rsidP="00FF4A5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562EAB10"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7655A14" w14:textId="77777777" w:rsidR="00FF4A56" w:rsidRPr="00210900"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663DA63A" w14:textId="2114426E" w:rsidR="00FF4A56" w:rsidRPr="00210900"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210900">
              <w:rPr>
                <w:rFonts w:cs="Times New Roman"/>
                <w:sz w:val="24"/>
                <w:szCs w:val="24"/>
              </w:rPr>
              <w:t>Tên nhóm Fix</w:t>
            </w:r>
          </w:p>
        </w:tc>
      </w:tr>
    </w:tbl>
    <w:p w14:paraId="3BBE1E9F" w14:textId="77777777" w:rsidR="008F1E3D" w:rsidRPr="002C5367" w:rsidRDefault="008F1E3D" w:rsidP="008F1E3D">
      <w:pPr>
        <w:jc w:val="center"/>
        <w:rPr>
          <w:rFonts w:cs="Times New Roman"/>
          <w:b/>
          <w:szCs w:val="28"/>
          <w:lang w:val="vi-VN"/>
        </w:rPr>
      </w:pPr>
    </w:p>
    <w:tbl>
      <w:tblPr>
        <w:tblW w:w="9986" w:type="dxa"/>
        <w:tblLook w:val="04A0" w:firstRow="1" w:lastRow="0" w:firstColumn="1" w:lastColumn="0" w:noHBand="0" w:noVBand="1"/>
      </w:tblPr>
      <w:tblGrid>
        <w:gridCol w:w="846"/>
        <w:gridCol w:w="2336"/>
        <w:gridCol w:w="1916"/>
        <w:gridCol w:w="709"/>
        <w:gridCol w:w="709"/>
        <w:gridCol w:w="567"/>
        <w:gridCol w:w="2903"/>
      </w:tblGrid>
      <w:tr w:rsidR="008F1E3D" w:rsidRPr="00CE1FCE" w14:paraId="10DDBD9E" w14:textId="77777777" w:rsidTr="00CE1FCE">
        <w:trPr>
          <w:trHeight w:val="375"/>
        </w:trPr>
        <w:tc>
          <w:tcPr>
            <w:tcW w:w="9986"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7A99C4C" w14:textId="77777777" w:rsidR="008F1E3D" w:rsidRPr="00CE1FCE" w:rsidRDefault="008F1E3D" w:rsidP="006B27BD">
            <w:pPr>
              <w:spacing w:before="80" w:after="0" w:line="240" w:lineRule="auto"/>
              <w:jc w:val="both"/>
              <w:rPr>
                <w:rFonts w:eastAsia="Times New Roman" w:cs="Times New Roman"/>
                <w:b/>
                <w:bCs/>
                <w:color w:val="FFFFFF"/>
                <w:sz w:val="24"/>
                <w:szCs w:val="24"/>
              </w:rPr>
            </w:pPr>
            <w:r w:rsidRPr="00CE1FCE">
              <w:rPr>
                <w:rFonts w:eastAsia="Times New Roman" w:cs="Times New Roman"/>
                <w:b/>
                <w:bCs/>
                <w:color w:val="FFFFFF"/>
                <w:sz w:val="24"/>
                <w:szCs w:val="24"/>
              </w:rPr>
              <w:t>SID</w:t>
            </w:r>
          </w:p>
        </w:tc>
      </w:tr>
      <w:tr w:rsidR="008F1E3D" w:rsidRPr="00CE1FCE" w14:paraId="30457E05" w14:textId="77777777" w:rsidTr="00CE1FCE">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25C01E1B"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No</w:t>
            </w:r>
          </w:p>
        </w:tc>
        <w:tc>
          <w:tcPr>
            <w:tcW w:w="2336" w:type="dxa"/>
            <w:tcBorders>
              <w:top w:val="nil"/>
              <w:left w:val="nil"/>
              <w:bottom w:val="single" w:sz="4" w:space="0" w:color="auto"/>
              <w:right w:val="single" w:sz="4" w:space="0" w:color="auto"/>
            </w:tcBorders>
            <w:shd w:val="clear" w:color="000000" w:fill="D9D9D9"/>
            <w:noWrap/>
            <w:vAlign w:val="bottom"/>
            <w:hideMark/>
          </w:tcPr>
          <w:p w14:paraId="564FC521"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Name</w:t>
            </w:r>
          </w:p>
        </w:tc>
        <w:tc>
          <w:tcPr>
            <w:tcW w:w="1916" w:type="dxa"/>
            <w:tcBorders>
              <w:top w:val="nil"/>
              <w:left w:val="nil"/>
              <w:bottom w:val="single" w:sz="4" w:space="0" w:color="auto"/>
              <w:right w:val="single" w:sz="4" w:space="0" w:color="auto"/>
            </w:tcBorders>
            <w:shd w:val="clear" w:color="000000" w:fill="D9D9D9"/>
            <w:noWrap/>
            <w:vAlign w:val="bottom"/>
            <w:hideMark/>
          </w:tcPr>
          <w:p w14:paraId="4D4A5C3A"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38C103B9"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5FB8A433"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49802A1E"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AI</w:t>
            </w:r>
          </w:p>
        </w:tc>
        <w:tc>
          <w:tcPr>
            <w:tcW w:w="2903" w:type="dxa"/>
            <w:tcBorders>
              <w:top w:val="nil"/>
              <w:left w:val="nil"/>
              <w:bottom w:val="single" w:sz="4" w:space="0" w:color="auto"/>
              <w:right w:val="single" w:sz="4" w:space="0" w:color="auto"/>
            </w:tcBorders>
            <w:shd w:val="clear" w:color="000000" w:fill="D9D9D9"/>
            <w:noWrap/>
            <w:vAlign w:val="bottom"/>
            <w:hideMark/>
          </w:tcPr>
          <w:p w14:paraId="54DCA8D3" w14:textId="77777777" w:rsidR="008F1E3D" w:rsidRPr="00CE1FCE" w:rsidRDefault="008F1E3D" w:rsidP="006B27BD">
            <w:pPr>
              <w:spacing w:before="80" w:after="0" w:line="240" w:lineRule="auto"/>
              <w:jc w:val="both"/>
              <w:rPr>
                <w:rFonts w:eastAsia="Times New Roman" w:cs="Times New Roman"/>
                <w:b/>
                <w:bCs/>
                <w:color w:val="000000"/>
                <w:sz w:val="24"/>
                <w:szCs w:val="24"/>
              </w:rPr>
            </w:pPr>
            <w:r w:rsidRPr="00CE1FCE">
              <w:rPr>
                <w:rFonts w:eastAsia="Times New Roman" w:cs="Times New Roman"/>
                <w:b/>
                <w:bCs/>
                <w:color w:val="000000"/>
                <w:sz w:val="24"/>
                <w:szCs w:val="24"/>
              </w:rPr>
              <w:t>Description</w:t>
            </w:r>
          </w:p>
        </w:tc>
      </w:tr>
      <w:tr w:rsidR="008F1E3D" w:rsidRPr="00CE1FCE" w14:paraId="3E97E4BE" w14:textId="77777777" w:rsidTr="00CE1FCE">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750057B6"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nil"/>
              <w:left w:val="nil"/>
              <w:bottom w:val="single" w:sz="4" w:space="0" w:color="auto"/>
              <w:right w:val="single" w:sz="4" w:space="0" w:color="auto"/>
            </w:tcBorders>
            <w:shd w:val="clear" w:color="auto" w:fill="auto"/>
            <w:noWrap/>
            <w:vAlign w:val="bottom"/>
          </w:tcPr>
          <w:p w14:paraId="2931CF6A"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color w:val="000000"/>
                <w:sz w:val="24"/>
                <w:szCs w:val="24"/>
              </w:rPr>
              <w:t>ID</w:t>
            </w:r>
          </w:p>
        </w:tc>
        <w:tc>
          <w:tcPr>
            <w:tcW w:w="1916" w:type="dxa"/>
            <w:tcBorders>
              <w:top w:val="nil"/>
              <w:left w:val="nil"/>
              <w:bottom w:val="single" w:sz="4" w:space="0" w:color="auto"/>
              <w:right w:val="single" w:sz="4" w:space="0" w:color="auto"/>
            </w:tcBorders>
            <w:shd w:val="clear" w:color="auto" w:fill="auto"/>
            <w:noWrap/>
            <w:vAlign w:val="center"/>
            <w:hideMark/>
          </w:tcPr>
          <w:p w14:paraId="76EED75E"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43C92463"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1685D1E5"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26D1EF32"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CE1FCE">
              <w:rPr>
                <w:rFonts w:eastAsia="Times New Roman" w:cs="Times New Roman"/>
                <w:color w:val="000000"/>
                <w:sz w:val="24"/>
                <w:szCs w:val="24"/>
              </w:rPr>
              <w:t>v</w:t>
            </w:r>
          </w:p>
        </w:tc>
        <w:tc>
          <w:tcPr>
            <w:tcW w:w="2903" w:type="dxa"/>
            <w:tcBorders>
              <w:top w:val="nil"/>
              <w:left w:val="nil"/>
              <w:bottom w:val="single" w:sz="4" w:space="0" w:color="auto"/>
              <w:right w:val="single" w:sz="4" w:space="0" w:color="auto"/>
            </w:tcBorders>
            <w:shd w:val="clear" w:color="auto" w:fill="auto"/>
            <w:noWrap/>
            <w:vAlign w:val="center"/>
            <w:hideMark/>
          </w:tcPr>
          <w:p w14:paraId="5ED2230F"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r>
      <w:tr w:rsidR="00FF4A56" w:rsidRPr="00CE1FCE" w14:paraId="0F1F43CE" w14:textId="77777777" w:rsidTr="00CE1FCE">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42F353F" w14:textId="77777777" w:rsidR="00FF4A56" w:rsidRPr="00CE1FCE" w:rsidRDefault="00FF4A56"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nil"/>
              <w:left w:val="nil"/>
              <w:bottom w:val="single" w:sz="4" w:space="0" w:color="auto"/>
              <w:right w:val="single" w:sz="4" w:space="0" w:color="auto"/>
            </w:tcBorders>
            <w:shd w:val="clear" w:color="auto" w:fill="auto"/>
            <w:noWrap/>
            <w:vAlign w:val="bottom"/>
          </w:tcPr>
          <w:p w14:paraId="021AA521"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SidName</w:t>
            </w:r>
          </w:p>
        </w:tc>
        <w:tc>
          <w:tcPr>
            <w:tcW w:w="1916" w:type="dxa"/>
            <w:tcBorders>
              <w:top w:val="nil"/>
              <w:left w:val="nil"/>
              <w:bottom w:val="single" w:sz="4" w:space="0" w:color="auto"/>
              <w:right w:val="single" w:sz="4" w:space="0" w:color="auto"/>
            </w:tcBorders>
            <w:shd w:val="clear" w:color="auto" w:fill="auto"/>
            <w:noWrap/>
            <w:vAlign w:val="center"/>
          </w:tcPr>
          <w:p w14:paraId="533DA466"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VARCHAR(20)</w:t>
            </w:r>
          </w:p>
        </w:tc>
        <w:tc>
          <w:tcPr>
            <w:tcW w:w="709" w:type="dxa"/>
            <w:tcBorders>
              <w:top w:val="nil"/>
              <w:left w:val="nil"/>
              <w:bottom w:val="single" w:sz="4" w:space="0" w:color="auto"/>
              <w:right w:val="single" w:sz="4" w:space="0" w:color="auto"/>
            </w:tcBorders>
            <w:shd w:val="clear" w:color="auto" w:fill="auto"/>
            <w:noWrap/>
            <w:vAlign w:val="center"/>
          </w:tcPr>
          <w:p w14:paraId="7ED8CCD9"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5E3791F9"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14E7E217"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nil"/>
              <w:left w:val="nil"/>
              <w:bottom w:val="single" w:sz="4" w:space="0" w:color="auto"/>
              <w:right w:val="single" w:sz="4" w:space="0" w:color="auto"/>
            </w:tcBorders>
            <w:shd w:val="clear" w:color="auto" w:fill="auto"/>
            <w:noWrap/>
            <w:vAlign w:val="center"/>
          </w:tcPr>
          <w:p w14:paraId="1ED93DA9" w14:textId="0F02DF17" w:rsidR="00FF4A56" w:rsidRPr="00CE1FCE"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Tên phương thức cất cánh</w:t>
            </w:r>
          </w:p>
        </w:tc>
      </w:tr>
      <w:tr w:rsidR="00FF4A56" w:rsidRPr="00CE1FCE" w14:paraId="3719CE0B" w14:textId="77777777" w:rsidTr="00CE1FCE">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8ED49" w14:textId="77777777" w:rsidR="00FF4A56" w:rsidRPr="00CE1FCE" w:rsidRDefault="00FF4A56"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6333CCE1"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Description</w:t>
            </w:r>
          </w:p>
        </w:tc>
        <w:tc>
          <w:tcPr>
            <w:tcW w:w="1916" w:type="dxa"/>
            <w:tcBorders>
              <w:top w:val="single" w:sz="4" w:space="0" w:color="auto"/>
              <w:left w:val="nil"/>
              <w:bottom w:val="single" w:sz="4" w:space="0" w:color="auto"/>
              <w:right w:val="single" w:sz="4" w:space="0" w:color="auto"/>
            </w:tcBorders>
            <w:shd w:val="clear" w:color="auto" w:fill="auto"/>
            <w:noWrap/>
            <w:vAlign w:val="center"/>
          </w:tcPr>
          <w:p w14:paraId="5547B8E4"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B8CE4E9" w14:textId="77777777" w:rsidR="00FF4A56" w:rsidRPr="00CE1FCE" w:rsidRDefault="00FF4A56" w:rsidP="00FF4A5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7368F92"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32E8E1B" w14:textId="77777777" w:rsidR="00FF4A56" w:rsidRPr="00CE1FCE"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5C0E993E" w14:textId="04C4E7A5" w:rsidR="00FF4A56" w:rsidRPr="00CE1FCE"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Mô tả của phương thức</w:t>
            </w:r>
          </w:p>
        </w:tc>
      </w:tr>
      <w:tr w:rsidR="008F1E3D" w:rsidRPr="00CE1FCE" w14:paraId="0A81D306" w14:textId="77777777" w:rsidTr="00CE1FCE">
        <w:trPr>
          <w:trHeight w:val="108"/>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52C3"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182DE9B8"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Aerodrome</w:t>
            </w:r>
          </w:p>
        </w:tc>
        <w:tc>
          <w:tcPr>
            <w:tcW w:w="1916" w:type="dxa"/>
            <w:tcBorders>
              <w:top w:val="single" w:sz="4" w:space="0" w:color="auto"/>
              <w:left w:val="nil"/>
              <w:bottom w:val="single" w:sz="4" w:space="0" w:color="auto"/>
              <w:right w:val="single" w:sz="4" w:space="0" w:color="auto"/>
            </w:tcBorders>
            <w:shd w:val="clear" w:color="auto" w:fill="auto"/>
            <w:noWrap/>
            <w:vAlign w:val="center"/>
          </w:tcPr>
          <w:p w14:paraId="346BFA75"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VARCHAR(4)</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D742057"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B09682B"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2EE2D2A"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56475B2E" w14:textId="67A492BB"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Tên sân bay</w:t>
            </w:r>
          </w:p>
        </w:tc>
      </w:tr>
      <w:tr w:rsidR="008F1E3D" w:rsidRPr="00CE1FCE" w14:paraId="17FE2937" w14:textId="77777777" w:rsidTr="00CE1FCE">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31894274"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nil"/>
              <w:left w:val="nil"/>
              <w:bottom w:val="single" w:sz="4" w:space="0" w:color="auto"/>
              <w:right w:val="single" w:sz="4" w:space="0" w:color="auto"/>
            </w:tcBorders>
            <w:shd w:val="clear" w:color="auto" w:fill="auto"/>
            <w:noWrap/>
            <w:vAlign w:val="bottom"/>
          </w:tcPr>
          <w:p w14:paraId="79C73B99"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Elevation</w:t>
            </w:r>
          </w:p>
        </w:tc>
        <w:tc>
          <w:tcPr>
            <w:tcW w:w="1916" w:type="dxa"/>
            <w:tcBorders>
              <w:top w:val="nil"/>
              <w:left w:val="nil"/>
              <w:bottom w:val="single" w:sz="4" w:space="0" w:color="auto"/>
              <w:right w:val="single" w:sz="4" w:space="0" w:color="auto"/>
            </w:tcBorders>
            <w:shd w:val="clear" w:color="auto" w:fill="auto"/>
            <w:noWrap/>
          </w:tcPr>
          <w:p w14:paraId="6B464627"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tcPr>
          <w:p w14:paraId="01FE43D4"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127CC0A9"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56F7C00E"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nil"/>
              <w:left w:val="nil"/>
              <w:bottom w:val="single" w:sz="4" w:space="0" w:color="auto"/>
              <w:right w:val="single" w:sz="4" w:space="0" w:color="auto"/>
            </w:tcBorders>
            <w:shd w:val="clear" w:color="auto" w:fill="auto"/>
            <w:noWrap/>
            <w:vAlign w:val="center"/>
          </w:tcPr>
          <w:p w14:paraId="798FAD74" w14:textId="431E0815"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Độ cao của sân bay</w:t>
            </w:r>
          </w:p>
        </w:tc>
      </w:tr>
      <w:tr w:rsidR="008F1E3D" w:rsidRPr="00CE1FCE" w14:paraId="13D6C8B2" w14:textId="77777777" w:rsidTr="00CE1FCE">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C7FD004"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nil"/>
              <w:left w:val="nil"/>
              <w:bottom w:val="single" w:sz="4" w:space="0" w:color="auto"/>
              <w:right w:val="single" w:sz="4" w:space="0" w:color="auto"/>
            </w:tcBorders>
            <w:shd w:val="clear" w:color="auto" w:fill="auto"/>
            <w:noWrap/>
            <w:vAlign w:val="bottom"/>
          </w:tcPr>
          <w:p w14:paraId="1E5BE34D"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RunwayName</w:t>
            </w:r>
          </w:p>
        </w:tc>
        <w:tc>
          <w:tcPr>
            <w:tcW w:w="1916" w:type="dxa"/>
            <w:tcBorders>
              <w:top w:val="nil"/>
              <w:left w:val="nil"/>
              <w:bottom w:val="single" w:sz="4" w:space="0" w:color="auto"/>
              <w:right w:val="single" w:sz="4" w:space="0" w:color="auto"/>
            </w:tcBorders>
            <w:shd w:val="clear" w:color="auto" w:fill="auto"/>
            <w:noWrap/>
          </w:tcPr>
          <w:p w14:paraId="462BBD24"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VARCHAR(4)</w:t>
            </w:r>
          </w:p>
        </w:tc>
        <w:tc>
          <w:tcPr>
            <w:tcW w:w="709" w:type="dxa"/>
            <w:tcBorders>
              <w:top w:val="nil"/>
              <w:left w:val="nil"/>
              <w:bottom w:val="single" w:sz="4" w:space="0" w:color="auto"/>
              <w:right w:val="single" w:sz="4" w:space="0" w:color="auto"/>
            </w:tcBorders>
            <w:shd w:val="clear" w:color="auto" w:fill="auto"/>
            <w:noWrap/>
            <w:vAlign w:val="center"/>
          </w:tcPr>
          <w:p w14:paraId="1703E273"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0B131D7D"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775EF15D"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nil"/>
              <w:left w:val="nil"/>
              <w:bottom w:val="single" w:sz="4" w:space="0" w:color="auto"/>
              <w:right w:val="single" w:sz="4" w:space="0" w:color="auto"/>
            </w:tcBorders>
            <w:shd w:val="clear" w:color="auto" w:fill="auto"/>
            <w:noWrap/>
            <w:vAlign w:val="center"/>
          </w:tcPr>
          <w:p w14:paraId="105E7C64" w14:textId="555471F7"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Tên đường hạ cất cánh</w:t>
            </w:r>
          </w:p>
        </w:tc>
      </w:tr>
      <w:tr w:rsidR="008F1E3D" w:rsidRPr="00CE1FCE" w14:paraId="31951635" w14:textId="77777777" w:rsidTr="00CE1FCE">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E0944"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2E163CD0"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Heading</w:t>
            </w:r>
          </w:p>
        </w:tc>
        <w:tc>
          <w:tcPr>
            <w:tcW w:w="1916" w:type="dxa"/>
            <w:tcBorders>
              <w:top w:val="single" w:sz="4" w:space="0" w:color="auto"/>
              <w:left w:val="nil"/>
              <w:bottom w:val="single" w:sz="4" w:space="0" w:color="auto"/>
              <w:right w:val="single" w:sz="4" w:space="0" w:color="auto"/>
            </w:tcBorders>
            <w:shd w:val="clear" w:color="auto" w:fill="auto"/>
            <w:noWrap/>
          </w:tcPr>
          <w:p w14:paraId="2627B980"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D043758"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5CC0EA1"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059D9EF"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120A5615" w14:textId="65933EB1"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Hướng đường bay</w:t>
            </w:r>
          </w:p>
        </w:tc>
      </w:tr>
      <w:tr w:rsidR="008F1E3D" w:rsidRPr="00CE1FCE" w14:paraId="0FB91C3F" w14:textId="77777777" w:rsidTr="00CE1FCE">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1C866"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70F1D89A"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TurningPointDistance</w:t>
            </w:r>
          </w:p>
        </w:tc>
        <w:tc>
          <w:tcPr>
            <w:tcW w:w="1916" w:type="dxa"/>
            <w:tcBorders>
              <w:top w:val="single" w:sz="4" w:space="0" w:color="auto"/>
              <w:left w:val="nil"/>
              <w:bottom w:val="single" w:sz="4" w:space="0" w:color="auto"/>
              <w:right w:val="single" w:sz="4" w:space="0" w:color="auto"/>
            </w:tcBorders>
            <w:shd w:val="clear" w:color="auto" w:fill="auto"/>
            <w:noWrap/>
          </w:tcPr>
          <w:p w14:paraId="090F8D33"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4A89DBE"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3B84F0D"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10BD7513"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4F411B17" w14:textId="575B53B7" w:rsidR="008F1E3D" w:rsidRPr="00CE1FCE"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Khoảng cách điểm quay từ đường băng.</w:t>
            </w:r>
          </w:p>
        </w:tc>
      </w:tr>
      <w:tr w:rsidR="008F1E3D" w:rsidRPr="00CE1FCE" w14:paraId="57E07FE9" w14:textId="77777777" w:rsidTr="00CE1FCE">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D5D06"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23669B9A"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Direction</w:t>
            </w:r>
          </w:p>
        </w:tc>
        <w:tc>
          <w:tcPr>
            <w:tcW w:w="1916" w:type="dxa"/>
            <w:tcBorders>
              <w:top w:val="single" w:sz="4" w:space="0" w:color="auto"/>
              <w:left w:val="nil"/>
              <w:bottom w:val="single" w:sz="4" w:space="0" w:color="auto"/>
              <w:right w:val="single" w:sz="4" w:space="0" w:color="auto"/>
            </w:tcBorders>
            <w:shd w:val="clear" w:color="auto" w:fill="auto"/>
            <w:noWrap/>
          </w:tcPr>
          <w:p w14:paraId="326C366B"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C7067AE"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7F4682FB"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F1BD24A"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795F4B81" w14:textId="1475A3DF"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Chiều quay left/Right</w:t>
            </w:r>
          </w:p>
        </w:tc>
      </w:tr>
      <w:tr w:rsidR="008F1E3D" w:rsidRPr="00CE1FCE" w14:paraId="22E78763" w14:textId="77777777" w:rsidTr="00CE1FCE">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7E4C9" w14:textId="77777777" w:rsidR="008F1E3D" w:rsidRPr="00CE1FCE" w:rsidRDefault="008F1E3D" w:rsidP="00246999">
            <w:pPr>
              <w:pStyle w:val="ListParagraph"/>
              <w:numPr>
                <w:ilvl w:val="0"/>
                <w:numId w:val="17"/>
              </w:numPr>
              <w:pBdr>
                <w:between w:val="single" w:sz="8" w:space="1" w:color="BFBFBF" w:themeColor="background1" w:themeShade="BF"/>
              </w:pBdr>
              <w:spacing w:before="80" w:after="0" w:line="240" w:lineRule="auto"/>
              <w:jc w:val="both"/>
              <w:rPr>
                <w:color w:val="000000"/>
                <w:sz w:val="24"/>
                <w:szCs w:val="24"/>
              </w:rPr>
            </w:pPr>
          </w:p>
        </w:tc>
        <w:tc>
          <w:tcPr>
            <w:tcW w:w="2336" w:type="dxa"/>
            <w:tcBorders>
              <w:top w:val="single" w:sz="4" w:space="0" w:color="auto"/>
              <w:left w:val="nil"/>
              <w:bottom w:val="single" w:sz="4" w:space="0" w:color="auto"/>
              <w:right w:val="single" w:sz="4" w:space="0" w:color="auto"/>
            </w:tcBorders>
            <w:shd w:val="clear" w:color="auto" w:fill="auto"/>
            <w:noWrap/>
            <w:vAlign w:val="bottom"/>
          </w:tcPr>
          <w:p w14:paraId="1030D661" w14:textId="09D6278F" w:rsidR="008F1E3D" w:rsidRPr="00CE1FCE" w:rsidRDefault="00D644C0"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FixGroupID</w:t>
            </w:r>
          </w:p>
        </w:tc>
        <w:tc>
          <w:tcPr>
            <w:tcW w:w="1916" w:type="dxa"/>
            <w:tcBorders>
              <w:top w:val="single" w:sz="4" w:space="0" w:color="auto"/>
              <w:left w:val="nil"/>
              <w:bottom w:val="single" w:sz="4" w:space="0" w:color="auto"/>
              <w:right w:val="single" w:sz="4" w:space="0" w:color="auto"/>
            </w:tcBorders>
            <w:shd w:val="clear" w:color="auto" w:fill="auto"/>
            <w:noWrap/>
          </w:tcPr>
          <w:p w14:paraId="3C9CF52B" w14:textId="456E5734" w:rsidR="008F1E3D" w:rsidRPr="00CE1FCE" w:rsidRDefault="00BA4ACA" w:rsidP="006B27BD">
            <w:pPr>
              <w:pBdr>
                <w:between w:val="single" w:sz="8" w:space="1" w:color="BFBFBF" w:themeColor="background1" w:themeShade="BF"/>
              </w:pBdr>
              <w:spacing w:before="80" w:after="0" w:line="240" w:lineRule="auto"/>
              <w:jc w:val="both"/>
              <w:rPr>
                <w:rFonts w:cs="Times New Roman"/>
                <w:color w:val="000000"/>
                <w:sz w:val="24"/>
                <w:szCs w:val="24"/>
              </w:rPr>
            </w:pPr>
            <w:r w:rsidRPr="00CE1FCE">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C7659B8" w14:textId="77777777" w:rsidR="008F1E3D" w:rsidRPr="00CE1FCE"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35CE5A7"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DE2EA3E" w14:textId="77777777" w:rsidR="008F1E3D" w:rsidRPr="00CE1FCE"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35413DAB" w14:textId="0AA87237" w:rsidR="008F1E3D" w:rsidRPr="00CE1FCE"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CE1FCE">
              <w:rPr>
                <w:rFonts w:cs="Times New Roman"/>
                <w:sz w:val="24"/>
                <w:szCs w:val="24"/>
              </w:rPr>
              <w:t>Tên nhóm Fix</w:t>
            </w:r>
          </w:p>
        </w:tc>
      </w:tr>
    </w:tbl>
    <w:p w14:paraId="33EAA1FF" w14:textId="77777777" w:rsidR="008F1E3D" w:rsidRPr="002C5367" w:rsidRDefault="008F1E3D" w:rsidP="008F1E3D">
      <w:pPr>
        <w:jc w:val="center"/>
        <w:rPr>
          <w:rFonts w:cs="Times New Roman"/>
          <w:b/>
          <w:szCs w:val="28"/>
          <w:lang w:val="vi-VN"/>
        </w:rPr>
      </w:pPr>
    </w:p>
    <w:tbl>
      <w:tblPr>
        <w:tblW w:w="9918" w:type="dxa"/>
        <w:tblLook w:val="04A0" w:firstRow="1" w:lastRow="0" w:firstColumn="1" w:lastColumn="0" w:noHBand="0" w:noVBand="1"/>
      </w:tblPr>
      <w:tblGrid>
        <w:gridCol w:w="704"/>
        <w:gridCol w:w="2552"/>
        <w:gridCol w:w="1842"/>
        <w:gridCol w:w="709"/>
        <w:gridCol w:w="709"/>
        <w:gridCol w:w="567"/>
        <w:gridCol w:w="2835"/>
      </w:tblGrid>
      <w:tr w:rsidR="008F1E3D" w:rsidRPr="00441457" w14:paraId="2A7DA5E0" w14:textId="77777777" w:rsidTr="006B27BD">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B558289" w14:textId="77777777" w:rsidR="008F1E3D" w:rsidRPr="00441457" w:rsidRDefault="008F1E3D" w:rsidP="006B27BD">
            <w:pPr>
              <w:spacing w:before="80" w:after="0" w:line="240" w:lineRule="auto"/>
              <w:jc w:val="both"/>
              <w:rPr>
                <w:rFonts w:eastAsia="Times New Roman" w:cs="Times New Roman"/>
                <w:b/>
                <w:bCs/>
                <w:color w:val="FFFFFF"/>
                <w:sz w:val="24"/>
                <w:szCs w:val="24"/>
              </w:rPr>
            </w:pPr>
            <w:r w:rsidRPr="00441457">
              <w:rPr>
                <w:rFonts w:eastAsia="Times New Roman" w:cs="Times New Roman"/>
                <w:b/>
                <w:bCs/>
                <w:color w:val="FFFFFF"/>
                <w:sz w:val="24"/>
                <w:szCs w:val="24"/>
              </w:rPr>
              <w:t>STAR</w:t>
            </w:r>
          </w:p>
        </w:tc>
      </w:tr>
      <w:tr w:rsidR="008F1E3D" w:rsidRPr="00441457" w14:paraId="29483BD7" w14:textId="77777777" w:rsidTr="00441457">
        <w:trPr>
          <w:trHeight w:val="330"/>
        </w:trPr>
        <w:tc>
          <w:tcPr>
            <w:tcW w:w="704" w:type="dxa"/>
            <w:tcBorders>
              <w:top w:val="nil"/>
              <w:left w:val="single" w:sz="4" w:space="0" w:color="auto"/>
              <w:bottom w:val="single" w:sz="4" w:space="0" w:color="auto"/>
              <w:right w:val="single" w:sz="4" w:space="0" w:color="auto"/>
            </w:tcBorders>
            <w:shd w:val="clear" w:color="000000" w:fill="D9D9D9"/>
            <w:noWrap/>
            <w:vAlign w:val="bottom"/>
            <w:hideMark/>
          </w:tcPr>
          <w:p w14:paraId="31514FA1"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No</w:t>
            </w:r>
          </w:p>
        </w:tc>
        <w:tc>
          <w:tcPr>
            <w:tcW w:w="2552" w:type="dxa"/>
            <w:tcBorders>
              <w:top w:val="nil"/>
              <w:left w:val="nil"/>
              <w:bottom w:val="single" w:sz="4" w:space="0" w:color="auto"/>
              <w:right w:val="single" w:sz="4" w:space="0" w:color="auto"/>
            </w:tcBorders>
            <w:shd w:val="clear" w:color="000000" w:fill="D9D9D9"/>
            <w:noWrap/>
            <w:vAlign w:val="bottom"/>
            <w:hideMark/>
          </w:tcPr>
          <w:p w14:paraId="17689162"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Name</w:t>
            </w:r>
          </w:p>
        </w:tc>
        <w:tc>
          <w:tcPr>
            <w:tcW w:w="1842" w:type="dxa"/>
            <w:tcBorders>
              <w:top w:val="nil"/>
              <w:left w:val="nil"/>
              <w:bottom w:val="single" w:sz="4" w:space="0" w:color="auto"/>
              <w:right w:val="single" w:sz="4" w:space="0" w:color="auto"/>
            </w:tcBorders>
            <w:shd w:val="clear" w:color="000000" w:fill="D9D9D9"/>
            <w:noWrap/>
            <w:vAlign w:val="bottom"/>
            <w:hideMark/>
          </w:tcPr>
          <w:p w14:paraId="219E116E"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480F5E9C"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10AD629D"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66ACCFA3"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0EA69FAC" w14:textId="77777777" w:rsidR="008F1E3D" w:rsidRPr="00441457" w:rsidRDefault="008F1E3D" w:rsidP="006B27BD">
            <w:pPr>
              <w:spacing w:before="80" w:after="0" w:line="240" w:lineRule="auto"/>
              <w:jc w:val="both"/>
              <w:rPr>
                <w:rFonts w:eastAsia="Times New Roman" w:cs="Times New Roman"/>
                <w:b/>
                <w:bCs/>
                <w:color w:val="000000"/>
                <w:sz w:val="24"/>
                <w:szCs w:val="24"/>
              </w:rPr>
            </w:pPr>
            <w:r w:rsidRPr="00441457">
              <w:rPr>
                <w:rFonts w:eastAsia="Times New Roman" w:cs="Times New Roman"/>
                <w:b/>
                <w:bCs/>
                <w:color w:val="000000"/>
                <w:sz w:val="24"/>
                <w:szCs w:val="24"/>
              </w:rPr>
              <w:t>Description</w:t>
            </w:r>
          </w:p>
        </w:tc>
      </w:tr>
      <w:tr w:rsidR="008F1E3D" w:rsidRPr="00441457" w14:paraId="65FD342A" w14:textId="77777777" w:rsidTr="00441457">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32C5CFA" w14:textId="77777777" w:rsidR="008F1E3D" w:rsidRPr="00441457" w:rsidRDefault="008F1E3D"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nil"/>
              <w:left w:val="nil"/>
              <w:bottom w:val="single" w:sz="4" w:space="0" w:color="auto"/>
              <w:right w:val="single" w:sz="4" w:space="0" w:color="auto"/>
            </w:tcBorders>
            <w:shd w:val="clear" w:color="auto" w:fill="auto"/>
            <w:noWrap/>
            <w:vAlign w:val="bottom"/>
          </w:tcPr>
          <w:p w14:paraId="67F7D3A9"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color w:val="000000"/>
                <w:sz w:val="24"/>
                <w:szCs w:val="24"/>
              </w:rPr>
              <w:t>ID</w:t>
            </w:r>
          </w:p>
        </w:tc>
        <w:tc>
          <w:tcPr>
            <w:tcW w:w="1842" w:type="dxa"/>
            <w:tcBorders>
              <w:top w:val="nil"/>
              <w:left w:val="nil"/>
              <w:bottom w:val="single" w:sz="4" w:space="0" w:color="auto"/>
              <w:right w:val="single" w:sz="4" w:space="0" w:color="auto"/>
            </w:tcBorders>
            <w:shd w:val="clear" w:color="auto" w:fill="auto"/>
            <w:noWrap/>
            <w:vAlign w:val="center"/>
            <w:hideMark/>
          </w:tcPr>
          <w:p w14:paraId="297FE95D"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2B286F00"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49372126"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62FF99F3"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r w:rsidRPr="00441457">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02C1F5BE" w14:textId="3FDC5001" w:rsidR="008F1E3D" w:rsidRPr="00441457" w:rsidRDefault="00FF4A56" w:rsidP="006B27BD">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ID</w:t>
            </w:r>
          </w:p>
        </w:tc>
      </w:tr>
      <w:tr w:rsidR="00FF4A56" w:rsidRPr="00441457" w14:paraId="1456B55A" w14:textId="77777777" w:rsidTr="00441457">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3DC72DAA" w14:textId="77777777" w:rsidR="00FF4A56" w:rsidRPr="00441457" w:rsidRDefault="00FF4A56"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nil"/>
              <w:left w:val="nil"/>
              <w:bottom w:val="single" w:sz="4" w:space="0" w:color="auto"/>
              <w:right w:val="single" w:sz="4" w:space="0" w:color="auto"/>
            </w:tcBorders>
            <w:shd w:val="clear" w:color="auto" w:fill="auto"/>
            <w:noWrap/>
            <w:vAlign w:val="bottom"/>
          </w:tcPr>
          <w:p w14:paraId="1D2FADA6"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StarName</w:t>
            </w:r>
          </w:p>
        </w:tc>
        <w:tc>
          <w:tcPr>
            <w:tcW w:w="1842" w:type="dxa"/>
            <w:tcBorders>
              <w:top w:val="nil"/>
              <w:left w:val="nil"/>
              <w:bottom w:val="single" w:sz="4" w:space="0" w:color="auto"/>
              <w:right w:val="single" w:sz="4" w:space="0" w:color="auto"/>
            </w:tcBorders>
            <w:shd w:val="clear" w:color="auto" w:fill="auto"/>
            <w:noWrap/>
            <w:vAlign w:val="center"/>
          </w:tcPr>
          <w:p w14:paraId="49257971"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VARCHAR(20)</w:t>
            </w:r>
          </w:p>
        </w:tc>
        <w:tc>
          <w:tcPr>
            <w:tcW w:w="709" w:type="dxa"/>
            <w:tcBorders>
              <w:top w:val="nil"/>
              <w:left w:val="nil"/>
              <w:bottom w:val="single" w:sz="4" w:space="0" w:color="auto"/>
              <w:right w:val="single" w:sz="4" w:space="0" w:color="auto"/>
            </w:tcBorders>
            <w:shd w:val="clear" w:color="auto" w:fill="auto"/>
            <w:noWrap/>
            <w:vAlign w:val="center"/>
          </w:tcPr>
          <w:p w14:paraId="3DB0D079"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433A856D"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371D8DC6"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03D4C358" w14:textId="46618669" w:rsidR="00FF4A56" w:rsidRPr="00441457"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Tên phương thức hạ cánh</w:t>
            </w:r>
          </w:p>
        </w:tc>
      </w:tr>
      <w:tr w:rsidR="00FF4A56" w:rsidRPr="00441457" w14:paraId="0CDB2BDF" w14:textId="77777777" w:rsidTr="00441457">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801E1" w14:textId="77777777" w:rsidR="00FF4A56" w:rsidRPr="00441457" w:rsidRDefault="00FF4A56"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5FECF9D1"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Description</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138A20A"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4AD2EAE" w14:textId="77777777" w:rsidR="00FF4A56" w:rsidRPr="00441457" w:rsidRDefault="00FF4A56" w:rsidP="00FF4A5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2E482E8"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237ED2E1" w14:textId="77777777" w:rsidR="00FF4A56" w:rsidRPr="00441457" w:rsidRDefault="00FF4A56" w:rsidP="00FF4A5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36CB7FC" w14:textId="6142E314" w:rsidR="00FF4A56" w:rsidRPr="00441457" w:rsidRDefault="00FF4A56" w:rsidP="00FF4A5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Mô tả về phương thức hạ cánh</w:t>
            </w:r>
          </w:p>
        </w:tc>
      </w:tr>
      <w:tr w:rsidR="00D86D36" w:rsidRPr="00441457" w14:paraId="162D0620" w14:textId="77777777" w:rsidTr="00441457">
        <w:trPr>
          <w:trHeight w:val="108"/>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EBE03" w14:textId="77777777" w:rsidR="00D86D36" w:rsidRPr="00441457" w:rsidRDefault="00D86D36"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4F3C552D"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Aerodrome</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89C8240"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VARCHAR(4)</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73DC877" w14:textId="77777777" w:rsidR="00D86D36" w:rsidRPr="00441457" w:rsidRDefault="00D86D36" w:rsidP="00D86D3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8403054"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18B0214"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4CDB5A89" w14:textId="2106A489"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Tên sân bay</w:t>
            </w:r>
          </w:p>
        </w:tc>
      </w:tr>
      <w:tr w:rsidR="00D86D36" w:rsidRPr="00441457" w14:paraId="593E3EE6" w14:textId="77777777" w:rsidTr="00441457">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5850BC16" w14:textId="77777777" w:rsidR="00D86D36" w:rsidRPr="00441457" w:rsidRDefault="00D86D36"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nil"/>
              <w:left w:val="nil"/>
              <w:bottom w:val="single" w:sz="4" w:space="0" w:color="auto"/>
              <w:right w:val="single" w:sz="4" w:space="0" w:color="auto"/>
            </w:tcBorders>
            <w:shd w:val="clear" w:color="auto" w:fill="auto"/>
            <w:noWrap/>
            <w:vAlign w:val="bottom"/>
          </w:tcPr>
          <w:p w14:paraId="2C4C7641" w14:textId="573C0D4D"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Elevation</w:t>
            </w:r>
          </w:p>
        </w:tc>
        <w:tc>
          <w:tcPr>
            <w:tcW w:w="1842" w:type="dxa"/>
            <w:tcBorders>
              <w:top w:val="nil"/>
              <w:left w:val="nil"/>
              <w:bottom w:val="single" w:sz="4" w:space="0" w:color="auto"/>
              <w:right w:val="single" w:sz="4" w:space="0" w:color="auto"/>
            </w:tcBorders>
            <w:shd w:val="clear" w:color="auto" w:fill="auto"/>
            <w:noWrap/>
          </w:tcPr>
          <w:p w14:paraId="0C61626D"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tcPr>
          <w:p w14:paraId="0F0995AA" w14:textId="77777777" w:rsidR="00D86D36" w:rsidRPr="00441457" w:rsidRDefault="00D86D36" w:rsidP="00D86D3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7DBF58B8"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30BB935D"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27112ED4" w14:textId="16E2E4FA"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Độ cao của sân bay</w:t>
            </w:r>
          </w:p>
        </w:tc>
      </w:tr>
      <w:tr w:rsidR="00D86D36" w:rsidRPr="00441457" w14:paraId="48A6E764" w14:textId="77777777" w:rsidTr="00441457">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tcPr>
          <w:p w14:paraId="43FFED1F" w14:textId="77777777" w:rsidR="00D86D36" w:rsidRPr="00441457" w:rsidRDefault="00D86D36"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nil"/>
              <w:left w:val="nil"/>
              <w:bottom w:val="single" w:sz="4" w:space="0" w:color="auto"/>
              <w:right w:val="single" w:sz="4" w:space="0" w:color="auto"/>
            </w:tcBorders>
            <w:shd w:val="clear" w:color="auto" w:fill="auto"/>
            <w:noWrap/>
            <w:vAlign w:val="bottom"/>
          </w:tcPr>
          <w:p w14:paraId="4C38A9DC"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RunwayName</w:t>
            </w:r>
          </w:p>
        </w:tc>
        <w:tc>
          <w:tcPr>
            <w:tcW w:w="1842" w:type="dxa"/>
            <w:tcBorders>
              <w:top w:val="nil"/>
              <w:left w:val="nil"/>
              <w:bottom w:val="single" w:sz="4" w:space="0" w:color="auto"/>
              <w:right w:val="single" w:sz="4" w:space="0" w:color="auto"/>
            </w:tcBorders>
            <w:shd w:val="clear" w:color="auto" w:fill="auto"/>
            <w:noWrap/>
          </w:tcPr>
          <w:p w14:paraId="34D93078"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VARCHAR(4)</w:t>
            </w:r>
          </w:p>
        </w:tc>
        <w:tc>
          <w:tcPr>
            <w:tcW w:w="709" w:type="dxa"/>
            <w:tcBorders>
              <w:top w:val="nil"/>
              <w:left w:val="nil"/>
              <w:bottom w:val="single" w:sz="4" w:space="0" w:color="auto"/>
              <w:right w:val="single" w:sz="4" w:space="0" w:color="auto"/>
            </w:tcBorders>
            <w:shd w:val="clear" w:color="auto" w:fill="auto"/>
            <w:noWrap/>
            <w:vAlign w:val="center"/>
          </w:tcPr>
          <w:p w14:paraId="0B253361" w14:textId="77777777" w:rsidR="00D86D36" w:rsidRPr="00441457" w:rsidRDefault="00D86D36" w:rsidP="00D86D36">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2D30C42A"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42E25460" w14:textId="77777777"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7FCBCDE6" w14:textId="1977100F" w:rsidR="00D86D36"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Tên đường hạ cất cánh</w:t>
            </w:r>
          </w:p>
        </w:tc>
      </w:tr>
      <w:tr w:rsidR="008F1E3D" w:rsidRPr="00441457" w14:paraId="5C61038C" w14:textId="77777777" w:rsidTr="00441457">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07C477" w14:textId="77777777" w:rsidR="008F1E3D" w:rsidRPr="00441457" w:rsidRDefault="008F1E3D"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3308DA9B" w14:textId="0752C4D1" w:rsidR="008F1E3D" w:rsidRPr="00441457" w:rsidRDefault="00C5217C"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Heading</w:t>
            </w:r>
          </w:p>
        </w:tc>
        <w:tc>
          <w:tcPr>
            <w:tcW w:w="1842" w:type="dxa"/>
            <w:tcBorders>
              <w:top w:val="single" w:sz="4" w:space="0" w:color="auto"/>
              <w:left w:val="nil"/>
              <w:bottom w:val="single" w:sz="4" w:space="0" w:color="auto"/>
              <w:right w:val="single" w:sz="4" w:space="0" w:color="auto"/>
            </w:tcBorders>
            <w:shd w:val="clear" w:color="auto" w:fill="auto"/>
            <w:noWrap/>
          </w:tcPr>
          <w:p w14:paraId="75B729D2"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ECC625D" w14:textId="77777777" w:rsidR="008F1E3D" w:rsidRPr="00441457"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1E6540A"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C32DDB3"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66FDC3E" w14:textId="40DAE251" w:rsidR="008F1E3D" w:rsidRPr="00441457" w:rsidRDefault="00D86D36" w:rsidP="006B27BD">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Hướng đường hạ cất cánh</w:t>
            </w:r>
          </w:p>
        </w:tc>
      </w:tr>
      <w:tr w:rsidR="008F1E3D" w:rsidRPr="00441457" w14:paraId="1A2C0790" w14:textId="77777777" w:rsidTr="00441457">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20793" w14:textId="77777777" w:rsidR="008F1E3D" w:rsidRPr="00441457" w:rsidRDefault="008F1E3D"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64795397"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StartFix</w:t>
            </w:r>
          </w:p>
        </w:tc>
        <w:tc>
          <w:tcPr>
            <w:tcW w:w="1842" w:type="dxa"/>
            <w:tcBorders>
              <w:top w:val="single" w:sz="4" w:space="0" w:color="auto"/>
              <w:left w:val="nil"/>
              <w:bottom w:val="single" w:sz="4" w:space="0" w:color="auto"/>
              <w:right w:val="single" w:sz="4" w:space="0" w:color="auto"/>
            </w:tcBorders>
            <w:shd w:val="clear" w:color="auto" w:fill="auto"/>
            <w:noWrap/>
          </w:tcPr>
          <w:p w14:paraId="1D88A2BF"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DD83987" w14:textId="77777777" w:rsidR="008F1E3D" w:rsidRPr="00441457"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0B23B61B"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740DD6EA"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1FAB62F" w14:textId="47D94F5B" w:rsidR="008F1E3D" w:rsidRPr="00441457" w:rsidRDefault="00D86D36" w:rsidP="00D86D36">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Điểm Fix đầu tiên</w:t>
            </w:r>
          </w:p>
        </w:tc>
      </w:tr>
      <w:tr w:rsidR="008F1E3D" w:rsidRPr="00441457" w14:paraId="4607B10E" w14:textId="77777777" w:rsidTr="00441457">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AD4AA" w14:textId="77777777" w:rsidR="008F1E3D" w:rsidRPr="00441457" w:rsidRDefault="008F1E3D"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542D3DD2"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EndFix</w:t>
            </w:r>
          </w:p>
        </w:tc>
        <w:tc>
          <w:tcPr>
            <w:tcW w:w="1842" w:type="dxa"/>
            <w:tcBorders>
              <w:top w:val="single" w:sz="4" w:space="0" w:color="auto"/>
              <w:left w:val="nil"/>
              <w:bottom w:val="single" w:sz="4" w:space="0" w:color="auto"/>
              <w:right w:val="single" w:sz="4" w:space="0" w:color="auto"/>
            </w:tcBorders>
            <w:shd w:val="clear" w:color="auto" w:fill="auto"/>
            <w:noWrap/>
          </w:tcPr>
          <w:p w14:paraId="66A986BD"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INT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10A2FE9E" w14:textId="77777777" w:rsidR="008F1E3D" w:rsidRPr="00441457"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580EB3D6"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715FAAC"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313E81D6" w14:textId="191ECE6C" w:rsidR="008F1E3D" w:rsidRPr="00441457" w:rsidRDefault="00D86D36" w:rsidP="006B27BD">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Điểm Fix cuối</w:t>
            </w:r>
          </w:p>
        </w:tc>
      </w:tr>
      <w:tr w:rsidR="008F1E3D" w:rsidRPr="00441457" w14:paraId="6F08C59C" w14:textId="77777777" w:rsidTr="00441457">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03669" w14:textId="77777777" w:rsidR="008F1E3D" w:rsidRPr="00441457" w:rsidRDefault="008F1E3D" w:rsidP="00246999">
            <w:pPr>
              <w:pStyle w:val="ListParagraph"/>
              <w:numPr>
                <w:ilvl w:val="0"/>
                <w:numId w:val="18"/>
              </w:numPr>
              <w:pBdr>
                <w:between w:val="single" w:sz="8" w:space="1" w:color="BFBFBF" w:themeColor="background1" w:themeShade="BF"/>
              </w:pBdr>
              <w:spacing w:before="80" w:after="0" w:line="240" w:lineRule="auto"/>
              <w:jc w:val="both"/>
              <w:rPr>
                <w:color w:val="000000"/>
                <w:sz w:val="24"/>
                <w:szCs w:val="24"/>
              </w:rPr>
            </w:pPr>
          </w:p>
        </w:tc>
        <w:tc>
          <w:tcPr>
            <w:tcW w:w="2552" w:type="dxa"/>
            <w:tcBorders>
              <w:top w:val="single" w:sz="4" w:space="0" w:color="auto"/>
              <w:left w:val="nil"/>
              <w:bottom w:val="single" w:sz="4" w:space="0" w:color="auto"/>
              <w:right w:val="single" w:sz="4" w:space="0" w:color="auto"/>
            </w:tcBorders>
            <w:shd w:val="clear" w:color="auto" w:fill="auto"/>
            <w:noWrap/>
            <w:vAlign w:val="bottom"/>
          </w:tcPr>
          <w:p w14:paraId="5ED42931" w14:textId="57BFBD75" w:rsidR="008F1E3D" w:rsidRPr="00441457" w:rsidRDefault="00BA4ACA"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FixGroupID</w:t>
            </w:r>
          </w:p>
        </w:tc>
        <w:tc>
          <w:tcPr>
            <w:tcW w:w="1842" w:type="dxa"/>
            <w:tcBorders>
              <w:top w:val="single" w:sz="4" w:space="0" w:color="auto"/>
              <w:left w:val="nil"/>
              <w:bottom w:val="single" w:sz="4" w:space="0" w:color="auto"/>
              <w:right w:val="single" w:sz="4" w:space="0" w:color="auto"/>
            </w:tcBorders>
            <w:shd w:val="clear" w:color="auto" w:fill="auto"/>
            <w:noWrap/>
          </w:tcPr>
          <w:p w14:paraId="0C3D2ED8" w14:textId="32547CE3" w:rsidR="008F1E3D" w:rsidRPr="00441457" w:rsidRDefault="00BA4ACA" w:rsidP="006B27BD">
            <w:pPr>
              <w:pBdr>
                <w:between w:val="single" w:sz="8" w:space="1" w:color="BFBFBF" w:themeColor="background1" w:themeShade="BF"/>
              </w:pBdr>
              <w:spacing w:before="80" w:after="0" w:line="240" w:lineRule="auto"/>
              <w:jc w:val="both"/>
              <w:rPr>
                <w:rFonts w:cs="Times New Roman"/>
                <w:color w:val="000000"/>
                <w:sz w:val="24"/>
                <w:szCs w:val="24"/>
              </w:rPr>
            </w:pPr>
            <w:r w:rsidRPr="00441457">
              <w:rPr>
                <w:rFonts w:cs="Times New Roman"/>
                <w:color w:val="000000"/>
                <w:sz w:val="24"/>
                <w:szCs w:val="24"/>
              </w:rPr>
              <w:t>VARCHAR(40)</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23AD97B" w14:textId="77777777" w:rsidR="008F1E3D" w:rsidRPr="00441457" w:rsidRDefault="008F1E3D" w:rsidP="006B27BD">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6B60253"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F83FE4C" w14:textId="77777777" w:rsidR="008F1E3D" w:rsidRPr="00441457" w:rsidRDefault="008F1E3D" w:rsidP="006B27BD">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15BF82C7" w14:textId="14D07167" w:rsidR="008F1E3D" w:rsidRPr="00441457" w:rsidRDefault="00D86D36" w:rsidP="006B27BD">
            <w:pPr>
              <w:pBdr>
                <w:between w:val="single" w:sz="8" w:space="1" w:color="BFBFBF" w:themeColor="background1" w:themeShade="BF"/>
              </w:pBdr>
              <w:spacing w:before="80" w:after="0" w:line="240" w:lineRule="auto"/>
              <w:jc w:val="both"/>
              <w:rPr>
                <w:rFonts w:cs="Times New Roman"/>
                <w:sz w:val="24"/>
                <w:szCs w:val="24"/>
              </w:rPr>
            </w:pPr>
            <w:r w:rsidRPr="00441457">
              <w:rPr>
                <w:rFonts w:cs="Times New Roman"/>
                <w:sz w:val="24"/>
                <w:szCs w:val="24"/>
              </w:rPr>
              <w:t>Tên nhóm Fix</w:t>
            </w:r>
          </w:p>
        </w:tc>
      </w:tr>
    </w:tbl>
    <w:p w14:paraId="1D71CF48" w14:textId="78F9A451" w:rsidR="008F1E3D" w:rsidRPr="002C5367" w:rsidRDefault="008F1E3D" w:rsidP="008F1E3D">
      <w:pPr>
        <w:jc w:val="center"/>
        <w:rPr>
          <w:rFonts w:cs="Times New Roman"/>
          <w:b/>
          <w:szCs w:val="28"/>
          <w:lang w:val="vi-VN"/>
        </w:rPr>
      </w:pPr>
    </w:p>
    <w:tbl>
      <w:tblPr>
        <w:tblW w:w="9986" w:type="dxa"/>
        <w:tblLook w:val="04A0" w:firstRow="1" w:lastRow="0" w:firstColumn="1" w:lastColumn="0" w:noHBand="0" w:noVBand="1"/>
      </w:tblPr>
      <w:tblGrid>
        <w:gridCol w:w="846"/>
        <w:gridCol w:w="2410"/>
        <w:gridCol w:w="1910"/>
        <w:gridCol w:w="641"/>
        <w:gridCol w:w="709"/>
        <w:gridCol w:w="567"/>
        <w:gridCol w:w="2903"/>
      </w:tblGrid>
      <w:tr w:rsidR="000B1434" w:rsidRPr="003210B5" w14:paraId="0EF62CF1" w14:textId="77777777" w:rsidTr="003210B5">
        <w:trPr>
          <w:trHeight w:val="375"/>
        </w:trPr>
        <w:tc>
          <w:tcPr>
            <w:tcW w:w="9986"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3138586" w14:textId="06123A8C" w:rsidR="000B1434" w:rsidRPr="003210B5" w:rsidRDefault="000B1434" w:rsidP="00265511">
            <w:pPr>
              <w:spacing w:before="80" w:after="0" w:line="240" w:lineRule="auto"/>
              <w:jc w:val="both"/>
              <w:rPr>
                <w:rFonts w:eastAsia="Times New Roman" w:cs="Times New Roman"/>
                <w:b/>
                <w:bCs/>
                <w:color w:val="FFFFFF"/>
                <w:sz w:val="24"/>
                <w:szCs w:val="24"/>
              </w:rPr>
            </w:pPr>
            <w:r w:rsidRPr="003210B5">
              <w:rPr>
                <w:rFonts w:eastAsia="Times New Roman" w:cs="Times New Roman"/>
                <w:b/>
                <w:bCs/>
                <w:color w:val="FFFFFF"/>
                <w:sz w:val="24"/>
                <w:szCs w:val="24"/>
              </w:rPr>
              <w:t>Sector</w:t>
            </w:r>
          </w:p>
        </w:tc>
      </w:tr>
      <w:tr w:rsidR="000B1434" w:rsidRPr="003210B5" w14:paraId="32BF5135" w14:textId="77777777" w:rsidTr="003210B5">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1526C310"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No</w:t>
            </w:r>
          </w:p>
        </w:tc>
        <w:tc>
          <w:tcPr>
            <w:tcW w:w="2410" w:type="dxa"/>
            <w:tcBorders>
              <w:top w:val="nil"/>
              <w:left w:val="nil"/>
              <w:bottom w:val="single" w:sz="4" w:space="0" w:color="auto"/>
              <w:right w:val="single" w:sz="4" w:space="0" w:color="auto"/>
            </w:tcBorders>
            <w:shd w:val="clear" w:color="000000" w:fill="D9D9D9"/>
            <w:noWrap/>
            <w:vAlign w:val="bottom"/>
            <w:hideMark/>
          </w:tcPr>
          <w:p w14:paraId="0B16086B"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Name</w:t>
            </w:r>
          </w:p>
        </w:tc>
        <w:tc>
          <w:tcPr>
            <w:tcW w:w="1910" w:type="dxa"/>
            <w:tcBorders>
              <w:top w:val="nil"/>
              <w:left w:val="nil"/>
              <w:bottom w:val="single" w:sz="4" w:space="0" w:color="auto"/>
              <w:right w:val="single" w:sz="4" w:space="0" w:color="auto"/>
            </w:tcBorders>
            <w:shd w:val="clear" w:color="000000" w:fill="D9D9D9"/>
            <w:noWrap/>
            <w:vAlign w:val="bottom"/>
            <w:hideMark/>
          </w:tcPr>
          <w:p w14:paraId="674DAEE9"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Data Type</w:t>
            </w:r>
          </w:p>
        </w:tc>
        <w:tc>
          <w:tcPr>
            <w:tcW w:w="641" w:type="dxa"/>
            <w:tcBorders>
              <w:top w:val="nil"/>
              <w:left w:val="nil"/>
              <w:bottom w:val="single" w:sz="4" w:space="0" w:color="auto"/>
              <w:right w:val="single" w:sz="4" w:space="0" w:color="auto"/>
            </w:tcBorders>
            <w:shd w:val="clear" w:color="000000" w:fill="D9D9D9"/>
            <w:noWrap/>
            <w:vAlign w:val="bottom"/>
            <w:hideMark/>
          </w:tcPr>
          <w:p w14:paraId="2A3C09C5"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5C4F9E56"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757A25ED"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AI</w:t>
            </w:r>
          </w:p>
        </w:tc>
        <w:tc>
          <w:tcPr>
            <w:tcW w:w="2903" w:type="dxa"/>
            <w:tcBorders>
              <w:top w:val="nil"/>
              <w:left w:val="nil"/>
              <w:bottom w:val="single" w:sz="4" w:space="0" w:color="auto"/>
              <w:right w:val="single" w:sz="4" w:space="0" w:color="auto"/>
            </w:tcBorders>
            <w:shd w:val="clear" w:color="000000" w:fill="D9D9D9"/>
            <w:noWrap/>
            <w:vAlign w:val="bottom"/>
            <w:hideMark/>
          </w:tcPr>
          <w:p w14:paraId="6A0DE962" w14:textId="77777777" w:rsidR="000B1434" w:rsidRPr="003210B5" w:rsidRDefault="000B1434" w:rsidP="00265511">
            <w:pPr>
              <w:spacing w:before="80" w:after="0" w:line="240" w:lineRule="auto"/>
              <w:jc w:val="both"/>
              <w:rPr>
                <w:rFonts w:eastAsia="Times New Roman" w:cs="Times New Roman"/>
                <w:b/>
                <w:bCs/>
                <w:color w:val="000000"/>
                <w:sz w:val="24"/>
                <w:szCs w:val="24"/>
              </w:rPr>
            </w:pPr>
            <w:r w:rsidRPr="003210B5">
              <w:rPr>
                <w:rFonts w:eastAsia="Times New Roman" w:cs="Times New Roman"/>
                <w:b/>
                <w:bCs/>
                <w:color w:val="000000"/>
                <w:sz w:val="24"/>
                <w:szCs w:val="24"/>
              </w:rPr>
              <w:t>Description</w:t>
            </w:r>
          </w:p>
        </w:tc>
      </w:tr>
      <w:tr w:rsidR="000B1434" w:rsidRPr="003210B5" w14:paraId="6C861696" w14:textId="77777777" w:rsidTr="003210B5">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709B3AB6" w14:textId="77777777" w:rsidR="000B1434" w:rsidRPr="003210B5" w:rsidRDefault="000B1434" w:rsidP="00B215C3">
            <w:pPr>
              <w:pStyle w:val="ListParagraph"/>
              <w:numPr>
                <w:ilvl w:val="0"/>
                <w:numId w:val="22"/>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0E285DDE"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sz w:val="24"/>
                <w:szCs w:val="24"/>
              </w:rPr>
            </w:pPr>
            <w:r w:rsidRPr="003210B5">
              <w:rPr>
                <w:rFonts w:cs="Times New Roman"/>
                <w:color w:val="000000"/>
                <w:sz w:val="24"/>
                <w:szCs w:val="24"/>
              </w:rPr>
              <w:t>ID</w:t>
            </w:r>
          </w:p>
        </w:tc>
        <w:tc>
          <w:tcPr>
            <w:tcW w:w="1910" w:type="dxa"/>
            <w:tcBorders>
              <w:top w:val="nil"/>
              <w:left w:val="nil"/>
              <w:bottom w:val="single" w:sz="4" w:space="0" w:color="auto"/>
              <w:right w:val="single" w:sz="4" w:space="0" w:color="auto"/>
            </w:tcBorders>
            <w:shd w:val="clear" w:color="auto" w:fill="auto"/>
            <w:noWrap/>
            <w:vAlign w:val="center"/>
            <w:hideMark/>
          </w:tcPr>
          <w:p w14:paraId="3DA5C9F7" w14:textId="77777777" w:rsidR="000B1434" w:rsidRPr="003210B5" w:rsidRDefault="000B1434" w:rsidP="00265511">
            <w:pPr>
              <w:pBdr>
                <w:between w:val="single" w:sz="8" w:space="1" w:color="BFBFBF" w:themeColor="background1" w:themeShade="BF"/>
              </w:pBdr>
              <w:spacing w:before="80" w:after="0" w:line="240" w:lineRule="auto"/>
              <w:jc w:val="center"/>
              <w:rPr>
                <w:rFonts w:cs="Times New Roman"/>
                <w:color w:val="000000"/>
                <w:sz w:val="24"/>
                <w:szCs w:val="24"/>
              </w:rPr>
            </w:pPr>
            <w:r w:rsidRPr="003210B5">
              <w:rPr>
                <w:rFonts w:cs="Times New Roman"/>
                <w:color w:val="000000"/>
                <w:sz w:val="24"/>
                <w:szCs w:val="24"/>
              </w:rPr>
              <w:t>INT</w:t>
            </w:r>
          </w:p>
        </w:tc>
        <w:tc>
          <w:tcPr>
            <w:tcW w:w="641" w:type="dxa"/>
            <w:tcBorders>
              <w:top w:val="nil"/>
              <w:left w:val="nil"/>
              <w:bottom w:val="single" w:sz="4" w:space="0" w:color="auto"/>
              <w:right w:val="single" w:sz="4" w:space="0" w:color="auto"/>
            </w:tcBorders>
            <w:shd w:val="clear" w:color="auto" w:fill="auto"/>
            <w:noWrap/>
            <w:vAlign w:val="center"/>
            <w:hideMark/>
          </w:tcPr>
          <w:p w14:paraId="1C41EB0A"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27E29E19"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r w:rsidRPr="003210B5">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3BD7F927"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sz w:val="24"/>
                <w:szCs w:val="24"/>
              </w:rPr>
            </w:pPr>
            <w:r w:rsidRPr="003210B5">
              <w:rPr>
                <w:rFonts w:eastAsia="Times New Roman" w:cs="Times New Roman"/>
                <w:color w:val="000000"/>
                <w:sz w:val="24"/>
                <w:szCs w:val="24"/>
              </w:rPr>
              <w:t>v</w:t>
            </w:r>
          </w:p>
        </w:tc>
        <w:tc>
          <w:tcPr>
            <w:tcW w:w="2903" w:type="dxa"/>
            <w:tcBorders>
              <w:top w:val="nil"/>
              <w:left w:val="nil"/>
              <w:bottom w:val="single" w:sz="4" w:space="0" w:color="auto"/>
              <w:right w:val="single" w:sz="4" w:space="0" w:color="auto"/>
            </w:tcBorders>
            <w:shd w:val="clear" w:color="auto" w:fill="auto"/>
            <w:noWrap/>
            <w:vAlign w:val="center"/>
            <w:hideMark/>
          </w:tcPr>
          <w:p w14:paraId="677E1F5D" w14:textId="0EEF09FE" w:rsidR="000B1434" w:rsidRPr="003210B5" w:rsidRDefault="002E3548" w:rsidP="00265511">
            <w:pPr>
              <w:pBdr>
                <w:between w:val="single" w:sz="8" w:space="1" w:color="BFBFBF" w:themeColor="background1" w:themeShade="BF"/>
              </w:pBdr>
              <w:spacing w:before="80" w:after="0" w:line="240" w:lineRule="auto"/>
              <w:jc w:val="both"/>
              <w:rPr>
                <w:rFonts w:cs="Times New Roman"/>
                <w:sz w:val="24"/>
                <w:szCs w:val="24"/>
              </w:rPr>
            </w:pPr>
            <w:r w:rsidRPr="003210B5">
              <w:rPr>
                <w:rFonts w:cs="Times New Roman"/>
                <w:sz w:val="24"/>
                <w:szCs w:val="24"/>
              </w:rPr>
              <w:t>ID</w:t>
            </w:r>
          </w:p>
        </w:tc>
      </w:tr>
      <w:tr w:rsidR="000B1434" w:rsidRPr="003210B5" w14:paraId="66A4851C" w14:textId="77777777" w:rsidTr="003210B5">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6F1D7698" w14:textId="77777777" w:rsidR="000B1434" w:rsidRPr="003210B5" w:rsidRDefault="000B1434" w:rsidP="00B215C3">
            <w:pPr>
              <w:pStyle w:val="ListParagraph"/>
              <w:numPr>
                <w:ilvl w:val="0"/>
                <w:numId w:val="22"/>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585B9A08" w14:textId="7D22E082"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r w:rsidRPr="003210B5">
              <w:rPr>
                <w:rFonts w:cs="Times New Roman"/>
                <w:color w:val="000000"/>
                <w:sz w:val="24"/>
                <w:szCs w:val="24"/>
              </w:rPr>
              <w:t>SectorName</w:t>
            </w:r>
          </w:p>
        </w:tc>
        <w:tc>
          <w:tcPr>
            <w:tcW w:w="1910" w:type="dxa"/>
            <w:tcBorders>
              <w:top w:val="nil"/>
              <w:left w:val="nil"/>
              <w:bottom w:val="single" w:sz="4" w:space="0" w:color="auto"/>
              <w:right w:val="single" w:sz="4" w:space="0" w:color="auto"/>
            </w:tcBorders>
            <w:shd w:val="clear" w:color="auto" w:fill="auto"/>
            <w:noWrap/>
            <w:vAlign w:val="center"/>
          </w:tcPr>
          <w:p w14:paraId="4D3105A3" w14:textId="77777777" w:rsidR="000B1434" w:rsidRPr="003210B5" w:rsidRDefault="000B1434" w:rsidP="00265511">
            <w:pPr>
              <w:pBdr>
                <w:between w:val="single" w:sz="8" w:space="1" w:color="BFBFBF" w:themeColor="background1" w:themeShade="BF"/>
              </w:pBdr>
              <w:spacing w:before="80" w:after="0" w:line="240" w:lineRule="auto"/>
              <w:jc w:val="center"/>
              <w:rPr>
                <w:rFonts w:cs="Times New Roman"/>
                <w:color w:val="000000"/>
                <w:sz w:val="24"/>
                <w:szCs w:val="24"/>
              </w:rPr>
            </w:pPr>
            <w:r w:rsidRPr="003210B5">
              <w:rPr>
                <w:rFonts w:cs="Times New Roman"/>
                <w:color w:val="000000"/>
                <w:sz w:val="24"/>
                <w:szCs w:val="24"/>
              </w:rPr>
              <w:t>VARCHAR(20)</w:t>
            </w:r>
          </w:p>
        </w:tc>
        <w:tc>
          <w:tcPr>
            <w:tcW w:w="641" w:type="dxa"/>
            <w:tcBorders>
              <w:top w:val="nil"/>
              <w:left w:val="nil"/>
              <w:bottom w:val="single" w:sz="4" w:space="0" w:color="auto"/>
              <w:right w:val="single" w:sz="4" w:space="0" w:color="auto"/>
            </w:tcBorders>
            <w:shd w:val="clear" w:color="auto" w:fill="auto"/>
            <w:noWrap/>
            <w:vAlign w:val="center"/>
          </w:tcPr>
          <w:p w14:paraId="6CB22B28"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r w:rsidRPr="003210B5">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tcPr>
          <w:p w14:paraId="0A2EA1C9"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r w:rsidRPr="003210B5">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tcPr>
          <w:p w14:paraId="3A014010"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nil"/>
              <w:left w:val="nil"/>
              <w:bottom w:val="single" w:sz="4" w:space="0" w:color="auto"/>
              <w:right w:val="single" w:sz="4" w:space="0" w:color="auto"/>
            </w:tcBorders>
            <w:shd w:val="clear" w:color="auto" w:fill="auto"/>
            <w:noWrap/>
            <w:vAlign w:val="center"/>
          </w:tcPr>
          <w:p w14:paraId="5D036773" w14:textId="7FDF676A" w:rsidR="000B1434" w:rsidRPr="003210B5" w:rsidRDefault="002E3548" w:rsidP="00265511">
            <w:pPr>
              <w:pBdr>
                <w:between w:val="single" w:sz="8" w:space="1" w:color="BFBFBF" w:themeColor="background1" w:themeShade="BF"/>
              </w:pBdr>
              <w:spacing w:before="80" w:after="0" w:line="240" w:lineRule="auto"/>
              <w:jc w:val="both"/>
              <w:rPr>
                <w:rFonts w:cs="Times New Roman"/>
                <w:sz w:val="24"/>
                <w:szCs w:val="24"/>
              </w:rPr>
            </w:pPr>
            <w:r w:rsidRPr="003210B5">
              <w:rPr>
                <w:rFonts w:cs="Times New Roman"/>
                <w:sz w:val="24"/>
                <w:szCs w:val="24"/>
              </w:rPr>
              <w:t>Tên sector</w:t>
            </w:r>
          </w:p>
        </w:tc>
      </w:tr>
      <w:tr w:rsidR="000B1434" w:rsidRPr="003210B5" w14:paraId="56B8D3A9" w14:textId="77777777" w:rsidTr="003210B5">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3774F" w14:textId="77777777" w:rsidR="000B1434" w:rsidRPr="003210B5" w:rsidRDefault="000B1434" w:rsidP="00B215C3">
            <w:pPr>
              <w:pStyle w:val="ListParagraph"/>
              <w:numPr>
                <w:ilvl w:val="0"/>
                <w:numId w:val="22"/>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4455005E"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r w:rsidRPr="003210B5">
              <w:rPr>
                <w:rFonts w:cs="Times New Roman"/>
                <w:color w:val="000000"/>
                <w:sz w:val="24"/>
                <w:szCs w:val="24"/>
              </w:rPr>
              <w:t>Description</w:t>
            </w:r>
          </w:p>
        </w:tc>
        <w:tc>
          <w:tcPr>
            <w:tcW w:w="1910" w:type="dxa"/>
            <w:tcBorders>
              <w:top w:val="single" w:sz="4" w:space="0" w:color="auto"/>
              <w:left w:val="nil"/>
              <w:bottom w:val="single" w:sz="4" w:space="0" w:color="auto"/>
              <w:right w:val="single" w:sz="4" w:space="0" w:color="auto"/>
            </w:tcBorders>
            <w:shd w:val="clear" w:color="auto" w:fill="auto"/>
            <w:noWrap/>
            <w:vAlign w:val="center"/>
          </w:tcPr>
          <w:p w14:paraId="0BFBFADB" w14:textId="77777777" w:rsidR="000B1434" w:rsidRPr="003210B5" w:rsidRDefault="000B1434" w:rsidP="00265511">
            <w:pPr>
              <w:pBdr>
                <w:between w:val="single" w:sz="8" w:space="1" w:color="BFBFBF" w:themeColor="background1" w:themeShade="BF"/>
              </w:pBdr>
              <w:spacing w:before="80" w:after="0" w:line="240" w:lineRule="auto"/>
              <w:jc w:val="center"/>
              <w:rPr>
                <w:rFonts w:cs="Times New Roman"/>
                <w:color w:val="000000"/>
                <w:sz w:val="24"/>
                <w:szCs w:val="24"/>
              </w:rPr>
            </w:pPr>
            <w:r w:rsidRPr="003210B5">
              <w:rPr>
                <w:rFonts w:cs="Times New Roman"/>
                <w:color w:val="000000"/>
                <w:sz w:val="24"/>
                <w:szCs w:val="24"/>
              </w:rPr>
              <w:t>VARCHAR(255)</w:t>
            </w:r>
          </w:p>
        </w:tc>
        <w:tc>
          <w:tcPr>
            <w:tcW w:w="641" w:type="dxa"/>
            <w:tcBorders>
              <w:top w:val="single" w:sz="4" w:space="0" w:color="auto"/>
              <w:left w:val="nil"/>
              <w:bottom w:val="single" w:sz="4" w:space="0" w:color="auto"/>
              <w:right w:val="single" w:sz="4" w:space="0" w:color="auto"/>
            </w:tcBorders>
            <w:shd w:val="clear" w:color="auto" w:fill="auto"/>
            <w:noWrap/>
            <w:vAlign w:val="center"/>
          </w:tcPr>
          <w:p w14:paraId="5CD35BD4" w14:textId="77777777" w:rsidR="000B1434" w:rsidRPr="003210B5" w:rsidRDefault="000B1434" w:rsidP="00265511">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3376BDAA"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6D5700F1" w14:textId="77777777" w:rsidR="000B1434" w:rsidRPr="003210B5" w:rsidRDefault="000B1434" w:rsidP="00265511">
            <w:pPr>
              <w:pBdr>
                <w:between w:val="single" w:sz="8" w:space="1" w:color="BFBFBF" w:themeColor="background1" w:themeShade="BF"/>
              </w:pBdr>
              <w:spacing w:before="80" w:after="0" w:line="240" w:lineRule="auto"/>
              <w:jc w:val="both"/>
              <w:rPr>
                <w:rFonts w:cs="Times New Roman"/>
                <w:sz w:val="24"/>
                <w:szCs w:val="24"/>
              </w:rPr>
            </w:pPr>
          </w:p>
        </w:tc>
        <w:tc>
          <w:tcPr>
            <w:tcW w:w="2903" w:type="dxa"/>
            <w:tcBorders>
              <w:top w:val="single" w:sz="4" w:space="0" w:color="auto"/>
              <w:left w:val="nil"/>
              <w:bottom w:val="single" w:sz="4" w:space="0" w:color="auto"/>
              <w:right w:val="single" w:sz="4" w:space="0" w:color="auto"/>
            </w:tcBorders>
            <w:shd w:val="clear" w:color="auto" w:fill="auto"/>
            <w:noWrap/>
            <w:vAlign w:val="center"/>
          </w:tcPr>
          <w:p w14:paraId="3DCC03C1" w14:textId="267C8D13" w:rsidR="000B1434" w:rsidRPr="003210B5" w:rsidRDefault="002E3548" w:rsidP="00265511">
            <w:pPr>
              <w:pBdr>
                <w:between w:val="single" w:sz="8" w:space="1" w:color="BFBFBF" w:themeColor="background1" w:themeShade="BF"/>
              </w:pBdr>
              <w:spacing w:before="80" w:after="0" w:line="240" w:lineRule="auto"/>
              <w:jc w:val="both"/>
              <w:rPr>
                <w:rFonts w:cs="Times New Roman"/>
                <w:sz w:val="24"/>
                <w:szCs w:val="24"/>
              </w:rPr>
            </w:pPr>
            <w:r w:rsidRPr="003210B5">
              <w:rPr>
                <w:rFonts w:cs="Times New Roman"/>
                <w:sz w:val="24"/>
                <w:szCs w:val="24"/>
              </w:rPr>
              <w:t>Mô tả của Sector</w:t>
            </w:r>
          </w:p>
        </w:tc>
      </w:tr>
    </w:tbl>
    <w:p w14:paraId="6AF84CB0" w14:textId="77164F7E" w:rsidR="008F1E3D" w:rsidRDefault="008F1E3D" w:rsidP="00CD41ED">
      <w:pPr>
        <w:rPr>
          <w:lang w:val="vi-VN"/>
        </w:rPr>
      </w:pPr>
    </w:p>
    <w:tbl>
      <w:tblPr>
        <w:tblW w:w="9918" w:type="dxa"/>
        <w:tblLook w:val="04A0" w:firstRow="1" w:lastRow="0" w:firstColumn="1" w:lastColumn="0" w:noHBand="0" w:noVBand="1"/>
      </w:tblPr>
      <w:tblGrid>
        <w:gridCol w:w="846"/>
        <w:gridCol w:w="2410"/>
        <w:gridCol w:w="1842"/>
        <w:gridCol w:w="709"/>
        <w:gridCol w:w="709"/>
        <w:gridCol w:w="567"/>
        <w:gridCol w:w="2835"/>
      </w:tblGrid>
      <w:tr w:rsidR="00B810C0" w:rsidRPr="00C65BA1" w14:paraId="512DB718" w14:textId="77777777" w:rsidTr="000C08BB">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EFC53F6" w14:textId="0F2BE2A9" w:rsidR="00B810C0" w:rsidRPr="00C65BA1" w:rsidRDefault="00B810C0" w:rsidP="000C08BB">
            <w:pPr>
              <w:spacing w:before="80" w:after="0" w:line="240" w:lineRule="auto"/>
              <w:jc w:val="both"/>
              <w:rPr>
                <w:rFonts w:eastAsia="Times New Roman" w:cs="Times New Roman"/>
                <w:b/>
                <w:bCs/>
                <w:color w:val="FFFFFF"/>
                <w:sz w:val="24"/>
                <w:szCs w:val="24"/>
              </w:rPr>
            </w:pPr>
            <w:r w:rsidRPr="00C65BA1">
              <w:rPr>
                <w:rFonts w:eastAsia="Times New Roman" w:cs="Times New Roman"/>
                <w:b/>
                <w:bCs/>
                <w:color w:val="FFFFFF"/>
                <w:sz w:val="24"/>
                <w:szCs w:val="24"/>
              </w:rPr>
              <w:t>AlarmLog</w:t>
            </w:r>
          </w:p>
        </w:tc>
      </w:tr>
      <w:tr w:rsidR="00B810C0" w:rsidRPr="00C65BA1" w14:paraId="2D60A94B" w14:textId="77777777" w:rsidTr="00C65BA1">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61D5EC6F"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No</w:t>
            </w:r>
          </w:p>
        </w:tc>
        <w:tc>
          <w:tcPr>
            <w:tcW w:w="2410" w:type="dxa"/>
            <w:tcBorders>
              <w:top w:val="nil"/>
              <w:left w:val="nil"/>
              <w:bottom w:val="single" w:sz="4" w:space="0" w:color="auto"/>
              <w:right w:val="single" w:sz="4" w:space="0" w:color="auto"/>
            </w:tcBorders>
            <w:shd w:val="clear" w:color="000000" w:fill="D9D9D9"/>
            <w:noWrap/>
            <w:vAlign w:val="bottom"/>
            <w:hideMark/>
          </w:tcPr>
          <w:p w14:paraId="66DC3A8F"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Name</w:t>
            </w:r>
          </w:p>
        </w:tc>
        <w:tc>
          <w:tcPr>
            <w:tcW w:w="1842" w:type="dxa"/>
            <w:tcBorders>
              <w:top w:val="nil"/>
              <w:left w:val="nil"/>
              <w:bottom w:val="single" w:sz="4" w:space="0" w:color="auto"/>
              <w:right w:val="single" w:sz="4" w:space="0" w:color="auto"/>
            </w:tcBorders>
            <w:shd w:val="clear" w:color="000000" w:fill="D9D9D9"/>
            <w:noWrap/>
            <w:vAlign w:val="bottom"/>
            <w:hideMark/>
          </w:tcPr>
          <w:p w14:paraId="29BF70CB"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3056E45A"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10832AEA"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1311FACC"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33CF28E5" w14:textId="77777777" w:rsidR="00B810C0" w:rsidRPr="00C65BA1" w:rsidRDefault="00B810C0" w:rsidP="000C08BB">
            <w:pPr>
              <w:spacing w:before="80" w:after="0" w:line="240" w:lineRule="auto"/>
              <w:jc w:val="both"/>
              <w:rPr>
                <w:rFonts w:eastAsia="Times New Roman" w:cs="Times New Roman"/>
                <w:b/>
                <w:bCs/>
                <w:color w:val="000000"/>
                <w:sz w:val="24"/>
                <w:szCs w:val="24"/>
              </w:rPr>
            </w:pPr>
            <w:r w:rsidRPr="00C65BA1">
              <w:rPr>
                <w:rFonts w:eastAsia="Times New Roman" w:cs="Times New Roman"/>
                <w:b/>
                <w:bCs/>
                <w:color w:val="000000"/>
                <w:sz w:val="24"/>
                <w:szCs w:val="24"/>
              </w:rPr>
              <w:t>Description</w:t>
            </w:r>
          </w:p>
        </w:tc>
      </w:tr>
      <w:tr w:rsidR="00B810C0" w:rsidRPr="00C65BA1" w14:paraId="2DEBADA5" w14:textId="77777777" w:rsidTr="00C65BA1">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704B5C63" w14:textId="77777777" w:rsidR="00B810C0" w:rsidRPr="00C65BA1" w:rsidRDefault="00B810C0" w:rsidP="00B215C3">
            <w:pPr>
              <w:pStyle w:val="ListParagraph"/>
              <w:numPr>
                <w:ilvl w:val="0"/>
                <w:numId w:val="34"/>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1624405F"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r w:rsidRPr="00C65BA1">
              <w:rPr>
                <w:rFonts w:cs="Times New Roman"/>
                <w:color w:val="000000"/>
                <w:sz w:val="24"/>
                <w:szCs w:val="24"/>
              </w:rPr>
              <w:t>ID</w:t>
            </w:r>
          </w:p>
        </w:tc>
        <w:tc>
          <w:tcPr>
            <w:tcW w:w="1842" w:type="dxa"/>
            <w:tcBorders>
              <w:top w:val="nil"/>
              <w:left w:val="nil"/>
              <w:bottom w:val="single" w:sz="4" w:space="0" w:color="auto"/>
              <w:right w:val="single" w:sz="4" w:space="0" w:color="auto"/>
            </w:tcBorders>
            <w:shd w:val="clear" w:color="auto" w:fill="auto"/>
            <w:noWrap/>
            <w:vAlign w:val="center"/>
            <w:hideMark/>
          </w:tcPr>
          <w:p w14:paraId="07C6407A" w14:textId="77777777" w:rsidR="00B810C0" w:rsidRPr="00C65BA1" w:rsidRDefault="00B810C0" w:rsidP="000C08BB">
            <w:pPr>
              <w:pBdr>
                <w:between w:val="single" w:sz="8" w:space="1" w:color="BFBFBF" w:themeColor="background1" w:themeShade="BF"/>
              </w:pBdr>
              <w:spacing w:before="80" w:after="0" w:line="240" w:lineRule="auto"/>
              <w:jc w:val="center"/>
              <w:rPr>
                <w:rFonts w:cs="Times New Roman"/>
                <w:color w:val="000000"/>
                <w:sz w:val="24"/>
                <w:szCs w:val="24"/>
              </w:rPr>
            </w:pPr>
            <w:r w:rsidRPr="00C65BA1">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5BA43221" w14:textId="1199B510" w:rsidR="00B810C0" w:rsidRPr="00C65BA1" w:rsidRDefault="00C65BA1" w:rsidP="000C08BB">
            <w:pPr>
              <w:pBdr>
                <w:between w:val="single" w:sz="8" w:space="1" w:color="BFBFBF" w:themeColor="background1" w:themeShade="BF"/>
              </w:pBdr>
              <w:spacing w:before="80" w:after="0" w:line="240" w:lineRule="auto"/>
              <w:jc w:val="both"/>
              <w:rPr>
                <w:rFonts w:cs="Times New Roman"/>
                <w:color w:val="000000"/>
                <w:sz w:val="24"/>
                <w:szCs w:val="24"/>
              </w:rPr>
            </w:pPr>
            <w:r w:rsidRPr="00C65BA1">
              <w:rPr>
                <w:rFonts w:eastAsia="Times New Roman" w:cs="Times New Roman"/>
                <w:color w:val="000000"/>
                <w:sz w:val="24"/>
                <w:szCs w:val="24"/>
              </w:rPr>
              <w:t>v</w:t>
            </w:r>
          </w:p>
        </w:tc>
        <w:tc>
          <w:tcPr>
            <w:tcW w:w="709" w:type="dxa"/>
            <w:tcBorders>
              <w:top w:val="nil"/>
              <w:left w:val="nil"/>
              <w:bottom w:val="single" w:sz="4" w:space="0" w:color="auto"/>
              <w:right w:val="single" w:sz="4" w:space="0" w:color="auto"/>
            </w:tcBorders>
            <w:shd w:val="clear" w:color="auto" w:fill="auto"/>
            <w:noWrap/>
            <w:vAlign w:val="center"/>
            <w:hideMark/>
          </w:tcPr>
          <w:p w14:paraId="45240377"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color w:val="000000"/>
                <w:sz w:val="24"/>
                <w:szCs w:val="24"/>
              </w:rPr>
            </w:pPr>
            <w:r w:rsidRPr="00C65BA1">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11A5C027"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r w:rsidRPr="00C65BA1">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1EC95C6E"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r w:rsidRPr="00C65BA1">
              <w:rPr>
                <w:rFonts w:cs="Times New Roman"/>
                <w:sz w:val="24"/>
                <w:szCs w:val="24"/>
              </w:rPr>
              <w:t>ID</w:t>
            </w:r>
          </w:p>
        </w:tc>
      </w:tr>
      <w:tr w:rsidR="00B810C0" w:rsidRPr="00C65BA1" w14:paraId="547C26CF" w14:textId="77777777" w:rsidTr="00C65BA1">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457169EF" w14:textId="77777777" w:rsidR="00B810C0" w:rsidRPr="00C65BA1" w:rsidRDefault="00B810C0" w:rsidP="00B215C3">
            <w:pPr>
              <w:pStyle w:val="ListParagraph"/>
              <w:numPr>
                <w:ilvl w:val="0"/>
                <w:numId w:val="34"/>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2AF9CB3E" w14:textId="38E5A650" w:rsidR="00B810C0" w:rsidRPr="00C65BA1" w:rsidRDefault="006909E2" w:rsidP="000C08BB">
            <w:pPr>
              <w:pBdr>
                <w:between w:val="single" w:sz="8" w:space="1" w:color="BFBFBF" w:themeColor="background1" w:themeShade="BF"/>
              </w:pBdr>
              <w:spacing w:before="80" w:after="0" w:line="240" w:lineRule="auto"/>
              <w:jc w:val="both"/>
              <w:rPr>
                <w:rFonts w:cs="Times New Roman"/>
                <w:color w:val="000000"/>
                <w:sz w:val="24"/>
                <w:szCs w:val="24"/>
              </w:rPr>
            </w:pPr>
            <w:r w:rsidRPr="00C65BA1">
              <w:rPr>
                <w:rFonts w:cs="Times New Roman"/>
                <w:color w:val="000000"/>
                <w:sz w:val="24"/>
                <w:szCs w:val="24"/>
              </w:rPr>
              <w:t>L</w:t>
            </w:r>
            <w:r w:rsidR="000A210F" w:rsidRPr="00C65BA1">
              <w:rPr>
                <w:rFonts w:cs="Times New Roman"/>
                <w:color w:val="000000"/>
                <w:sz w:val="24"/>
                <w:szCs w:val="24"/>
              </w:rPr>
              <w:t>ogTime</w:t>
            </w:r>
          </w:p>
        </w:tc>
        <w:tc>
          <w:tcPr>
            <w:tcW w:w="1842" w:type="dxa"/>
            <w:tcBorders>
              <w:top w:val="nil"/>
              <w:left w:val="nil"/>
              <w:bottom w:val="single" w:sz="4" w:space="0" w:color="auto"/>
              <w:right w:val="single" w:sz="4" w:space="0" w:color="auto"/>
            </w:tcBorders>
            <w:shd w:val="clear" w:color="auto" w:fill="auto"/>
            <w:noWrap/>
            <w:vAlign w:val="center"/>
          </w:tcPr>
          <w:p w14:paraId="4BF6E60F" w14:textId="2B459A3F" w:rsidR="00B810C0" w:rsidRPr="00C65BA1" w:rsidRDefault="00B810C0" w:rsidP="000C08BB">
            <w:pPr>
              <w:pBdr>
                <w:between w:val="single" w:sz="8" w:space="1" w:color="BFBFBF" w:themeColor="background1" w:themeShade="BF"/>
              </w:pBdr>
              <w:spacing w:before="80" w:after="0" w:line="240" w:lineRule="auto"/>
              <w:jc w:val="center"/>
              <w:rPr>
                <w:rFonts w:cs="Times New Roman"/>
                <w:color w:val="000000"/>
                <w:sz w:val="24"/>
                <w:szCs w:val="24"/>
              </w:rPr>
            </w:pPr>
            <w:r w:rsidRPr="00C65BA1">
              <w:rPr>
                <w:rFonts w:cs="Times New Roman"/>
                <w:color w:val="000000"/>
                <w:sz w:val="24"/>
                <w:szCs w:val="24"/>
              </w:rPr>
              <w:t>Date</w:t>
            </w:r>
          </w:p>
        </w:tc>
        <w:tc>
          <w:tcPr>
            <w:tcW w:w="709" w:type="dxa"/>
            <w:tcBorders>
              <w:top w:val="nil"/>
              <w:left w:val="nil"/>
              <w:bottom w:val="single" w:sz="4" w:space="0" w:color="auto"/>
              <w:right w:val="single" w:sz="4" w:space="0" w:color="auto"/>
            </w:tcBorders>
            <w:shd w:val="clear" w:color="auto" w:fill="auto"/>
            <w:noWrap/>
            <w:vAlign w:val="center"/>
          </w:tcPr>
          <w:p w14:paraId="59E4B3CD" w14:textId="4A304CFF" w:rsidR="00B810C0" w:rsidRPr="00C65BA1" w:rsidRDefault="00B810C0" w:rsidP="000C08BB">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35D29DF5" w14:textId="32F70966" w:rsidR="00B810C0" w:rsidRPr="00C65BA1" w:rsidRDefault="00B810C0" w:rsidP="000C08BB">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6C029BB7"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3B1CA1E8" w14:textId="28A7908D"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r w:rsidRPr="00C65BA1">
              <w:rPr>
                <w:rFonts w:cs="Times New Roman"/>
                <w:sz w:val="24"/>
                <w:szCs w:val="24"/>
              </w:rPr>
              <w:t>Ngày tháng của cảnh báo</w:t>
            </w:r>
          </w:p>
        </w:tc>
      </w:tr>
      <w:tr w:rsidR="00B810C0" w:rsidRPr="00C65BA1" w14:paraId="2AE9D72A" w14:textId="77777777" w:rsidTr="00C65BA1">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9B1C2" w14:textId="77777777" w:rsidR="00B810C0" w:rsidRPr="00C65BA1" w:rsidRDefault="00B810C0" w:rsidP="00B215C3">
            <w:pPr>
              <w:pStyle w:val="ListParagraph"/>
              <w:numPr>
                <w:ilvl w:val="0"/>
                <w:numId w:val="34"/>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55554228" w14:textId="733D438E" w:rsidR="00B810C0" w:rsidRPr="00C65BA1" w:rsidRDefault="00B810C0" w:rsidP="000C08BB">
            <w:pPr>
              <w:pBdr>
                <w:between w:val="single" w:sz="8" w:space="1" w:color="BFBFBF" w:themeColor="background1" w:themeShade="BF"/>
              </w:pBdr>
              <w:spacing w:before="80" w:after="0" w:line="240" w:lineRule="auto"/>
              <w:jc w:val="both"/>
              <w:rPr>
                <w:rFonts w:cs="Times New Roman"/>
                <w:color w:val="000000"/>
                <w:sz w:val="24"/>
                <w:szCs w:val="24"/>
              </w:rPr>
            </w:pPr>
            <w:r w:rsidRPr="00C65BA1">
              <w:rPr>
                <w:rFonts w:cs="Times New Roman"/>
                <w:color w:val="000000"/>
                <w:sz w:val="24"/>
                <w:szCs w:val="24"/>
              </w:rPr>
              <w:t>Content</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2D7DAD6" w14:textId="42CA662F" w:rsidR="00B810C0" w:rsidRPr="00C65BA1" w:rsidRDefault="00B810C0" w:rsidP="000C08BB">
            <w:pPr>
              <w:pBdr>
                <w:between w:val="single" w:sz="8" w:space="1" w:color="BFBFBF" w:themeColor="background1" w:themeShade="BF"/>
              </w:pBdr>
              <w:spacing w:before="80" w:after="0" w:line="240" w:lineRule="auto"/>
              <w:jc w:val="center"/>
              <w:rPr>
                <w:rFonts w:cs="Times New Roman"/>
                <w:color w:val="000000"/>
                <w:sz w:val="24"/>
                <w:szCs w:val="24"/>
              </w:rPr>
            </w:pPr>
            <w:r w:rsidRPr="00C65BA1">
              <w:rPr>
                <w:rFonts w:cs="Times New Roman"/>
                <w:color w:val="000000"/>
                <w:sz w:val="24"/>
                <w:szCs w:val="24"/>
              </w:rPr>
              <w:t>Text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6DF32991" w14:textId="77777777" w:rsidR="00B810C0" w:rsidRPr="00C65BA1" w:rsidRDefault="00B810C0" w:rsidP="000C08BB">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248E9A1C"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0DBAF685" w14:textId="77777777"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589017B1" w14:textId="4B6DDE6A" w:rsidR="00B810C0" w:rsidRPr="00C65BA1" w:rsidRDefault="00B810C0" w:rsidP="000C08BB">
            <w:pPr>
              <w:pBdr>
                <w:between w:val="single" w:sz="8" w:space="1" w:color="BFBFBF" w:themeColor="background1" w:themeShade="BF"/>
              </w:pBdr>
              <w:spacing w:before="80" w:after="0" w:line="240" w:lineRule="auto"/>
              <w:jc w:val="both"/>
              <w:rPr>
                <w:rFonts w:cs="Times New Roman"/>
                <w:sz w:val="24"/>
                <w:szCs w:val="24"/>
              </w:rPr>
            </w:pPr>
            <w:r w:rsidRPr="00C65BA1">
              <w:rPr>
                <w:rFonts w:cs="Times New Roman"/>
                <w:sz w:val="24"/>
                <w:szCs w:val="24"/>
              </w:rPr>
              <w:t>Nội dung cảnh báo</w:t>
            </w:r>
          </w:p>
        </w:tc>
      </w:tr>
    </w:tbl>
    <w:p w14:paraId="2DF4798E" w14:textId="6FF81B4A" w:rsidR="00B810C0" w:rsidRDefault="00B810C0" w:rsidP="00CD41ED">
      <w:pPr>
        <w:rPr>
          <w:lang w:val="vi-VN"/>
        </w:rPr>
      </w:pPr>
    </w:p>
    <w:tbl>
      <w:tblPr>
        <w:tblW w:w="9918" w:type="dxa"/>
        <w:tblLook w:val="04A0" w:firstRow="1" w:lastRow="0" w:firstColumn="1" w:lastColumn="0" w:noHBand="0" w:noVBand="1"/>
      </w:tblPr>
      <w:tblGrid>
        <w:gridCol w:w="846"/>
        <w:gridCol w:w="2410"/>
        <w:gridCol w:w="1842"/>
        <w:gridCol w:w="709"/>
        <w:gridCol w:w="709"/>
        <w:gridCol w:w="567"/>
        <w:gridCol w:w="2835"/>
      </w:tblGrid>
      <w:tr w:rsidR="000A210F" w:rsidRPr="006F0465" w14:paraId="0058B610" w14:textId="77777777" w:rsidTr="00691DC9">
        <w:trPr>
          <w:trHeight w:val="375"/>
        </w:trPr>
        <w:tc>
          <w:tcPr>
            <w:tcW w:w="9918" w:type="dxa"/>
            <w:gridSpan w:val="7"/>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8FDEC22" w14:textId="101FE166" w:rsidR="000A210F" w:rsidRPr="006F0465" w:rsidRDefault="000A210F" w:rsidP="00691DC9">
            <w:pPr>
              <w:spacing w:before="80" w:after="0" w:line="240" w:lineRule="auto"/>
              <w:jc w:val="both"/>
              <w:rPr>
                <w:rFonts w:eastAsia="Times New Roman" w:cs="Times New Roman"/>
                <w:b/>
                <w:bCs/>
                <w:color w:val="FFFFFF"/>
                <w:sz w:val="24"/>
                <w:szCs w:val="24"/>
              </w:rPr>
            </w:pPr>
            <w:r w:rsidRPr="006F0465">
              <w:rPr>
                <w:rFonts w:eastAsia="Times New Roman" w:cs="Times New Roman"/>
                <w:b/>
                <w:bCs/>
                <w:color w:val="FFFFFF"/>
                <w:sz w:val="24"/>
                <w:szCs w:val="24"/>
              </w:rPr>
              <w:t>Command</w:t>
            </w:r>
          </w:p>
        </w:tc>
      </w:tr>
      <w:tr w:rsidR="000A210F" w:rsidRPr="006F0465" w14:paraId="419F180D" w14:textId="77777777" w:rsidTr="006F0465">
        <w:trPr>
          <w:trHeight w:val="330"/>
        </w:trPr>
        <w:tc>
          <w:tcPr>
            <w:tcW w:w="846" w:type="dxa"/>
            <w:tcBorders>
              <w:top w:val="nil"/>
              <w:left w:val="single" w:sz="4" w:space="0" w:color="auto"/>
              <w:bottom w:val="single" w:sz="4" w:space="0" w:color="auto"/>
              <w:right w:val="single" w:sz="4" w:space="0" w:color="auto"/>
            </w:tcBorders>
            <w:shd w:val="clear" w:color="000000" w:fill="D9D9D9"/>
            <w:noWrap/>
            <w:vAlign w:val="bottom"/>
            <w:hideMark/>
          </w:tcPr>
          <w:p w14:paraId="664D31E4"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No</w:t>
            </w:r>
          </w:p>
        </w:tc>
        <w:tc>
          <w:tcPr>
            <w:tcW w:w="2410" w:type="dxa"/>
            <w:tcBorders>
              <w:top w:val="nil"/>
              <w:left w:val="nil"/>
              <w:bottom w:val="single" w:sz="4" w:space="0" w:color="auto"/>
              <w:right w:val="single" w:sz="4" w:space="0" w:color="auto"/>
            </w:tcBorders>
            <w:shd w:val="clear" w:color="000000" w:fill="D9D9D9"/>
            <w:noWrap/>
            <w:vAlign w:val="bottom"/>
            <w:hideMark/>
          </w:tcPr>
          <w:p w14:paraId="3A7FECDE"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Name</w:t>
            </w:r>
          </w:p>
        </w:tc>
        <w:tc>
          <w:tcPr>
            <w:tcW w:w="1842" w:type="dxa"/>
            <w:tcBorders>
              <w:top w:val="nil"/>
              <w:left w:val="nil"/>
              <w:bottom w:val="single" w:sz="4" w:space="0" w:color="auto"/>
              <w:right w:val="single" w:sz="4" w:space="0" w:color="auto"/>
            </w:tcBorders>
            <w:shd w:val="clear" w:color="000000" w:fill="D9D9D9"/>
            <w:noWrap/>
            <w:vAlign w:val="bottom"/>
            <w:hideMark/>
          </w:tcPr>
          <w:p w14:paraId="58AEDE3C"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Data Type</w:t>
            </w:r>
          </w:p>
        </w:tc>
        <w:tc>
          <w:tcPr>
            <w:tcW w:w="709" w:type="dxa"/>
            <w:tcBorders>
              <w:top w:val="nil"/>
              <w:left w:val="nil"/>
              <w:bottom w:val="single" w:sz="4" w:space="0" w:color="auto"/>
              <w:right w:val="single" w:sz="4" w:space="0" w:color="auto"/>
            </w:tcBorders>
            <w:shd w:val="clear" w:color="000000" w:fill="D9D9D9"/>
            <w:noWrap/>
            <w:vAlign w:val="bottom"/>
            <w:hideMark/>
          </w:tcPr>
          <w:p w14:paraId="4790789E"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PK</w:t>
            </w:r>
          </w:p>
        </w:tc>
        <w:tc>
          <w:tcPr>
            <w:tcW w:w="709" w:type="dxa"/>
            <w:tcBorders>
              <w:top w:val="nil"/>
              <w:left w:val="nil"/>
              <w:bottom w:val="single" w:sz="4" w:space="0" w:color="auto"/>
              <w:right w:val="single" w:sz="4" w:space="0" w:color="auto"/>
            </w:tcBorders>
            <w:shd w:val="clear" w:color="000000" w:fill="D9D9D9"/>
            <w:noWrap/>
            <w:vAlign w:val="bottom"/>
            <w:hideMark/>
          </w:tcPr>
          <w:p w14:paraId="0C70108E"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NN</w:t>
            </w:r>
          </w:p>
        </w:tc>
        <w:tc>
          <w:tcPr>
            <w:tcW w:w="567" w:type="dxa"/>
            <w:tcBorders>
              <w:top w:val="nil"/>
              <w:left w:val="nil"/>
              <w:bottom w:val="single" w:sz="4" w:space="0" w:color="auto"/>
              <w:right w:val="single" w:sz="4" w:space="0" w:color="auto"/>
            </w:tcBorders>
            <w:shd w:val="clear" w:color="000000" w:fill="D9D9D9"/>
            <w:noWrap/>
            <w:vAlign w:val="bottom"/>
            <w:hideMark/>
          </w:tcPr>
          <w:p w14:paraId="4237D22E"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AI</w:t>
            </w:r>
          </w:p>
        </w:tc>
        <w:tc>
          <w:tcPr>
            <w:tcW w:w="2835" w:type="dxa"/>
            <w:tcBorders>
              <w:top w:val="nil"/>
              <w:left w:val="nil"/>
              <w:bottom w:val="single" w:sz="4" w:space="0" w:color="auto"/>
              <w:right w:val="single" w:sz="4" w:space="0" w:color="auto"/>
            </w:tcBorders>
            <w:shd w:val="clear" w:color="000000" w:fill="D9D9D9"/>
            <w:noWrap/>
            <w:vAlign w:val="bottom"/>
            <w:hideMark/>
          </w:tcPr>
          <w:p w14:paraId="72870A32" w14:textId="77777777" w:rsidR="000A210F" w:rsidRPr="006F0465" w:rsidRDefault="000A210F" w:rsidP="00691DC9">
            <w:pPr>
              <w:spacing w:before="80" w:after="0" w:line="240" w:lineRule="auto"/>
              <w:jc w:val="both"/>
              <w:rPr>
                <w:rFonts w:eastAsia="Times New Roman" w:cs="Times New Roman"/>
                <w:b/>
                <w:bCs/>
                <w:color w:val="000000"/>
                <w:sz w:val="24"/>
                <w:szCs w:val="24"/>
              </w:rPr>
            </w:pPr>
            <w:r w:rsidRPr="006F0465">
              <w:rPr>
                <w:rFonts w:eastAsia="Times New Roman" w:cs="Times New Roman"/>
                <w:b/>
                <w:bCs/>
                <w:color w:val="000000"/>
                <w:sz w:val="24"/>
                <w:szCs w:val="24"/>
              </w:rPr>
              <w:t>Description</w:t>
            </w:r>
          </w:p>
        </w:tc>
      </w:tr>
      <w:tr w:rsidR="000A210F" w:rsidRPr="006F0465" w14:paraId="7D5ADA19" w14:textId="77777777" w:rsidTr="006F0465">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0F6A762E" w14:textId="77777777" w:rsidR="000A210F" w:rsidRPr="006F0465" w:rsidRDefault="000A210F" w:rsidP="00B215C3">
            <w:pPr>
              <w:pStyle w:val="ListParagraph"/>
              <w:numPr>
                <w:ilvl w:val="0"/>
                <w:numId w:val="38"/>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024472D2"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r w:rsidRPr="006F0465">
              <w:rPr>
                <w:rFonts w:cs="Times New Roman"/>
                <w:color w:val="000000"/>
                <w:sz w:val="24"/>
                <w:szCs w:val="24"/>
              </w:rPr>
              <w:t>ID</w:t>
            </w:r>
          </w:p>
        </w:tc>
        <w:tc>
          <w:tcPr>
            <w:tcW w:w="1842" w:type="dxa"/>
            <w:tcBorders>
              <w:top w:val="nil"/>
              <w:left w:val="nil"/>
              <w:bottom w:val="single" w:sz="4" w:space="0" w:color="auto"/>
              <w:right w:val="single" w:sz="4" w:space="0" w:color="auto"/>
            </w:tcBorders>
            <w:shd w:val="clear" w:color="auto" w:fill="auto"/>
            <w:noWrap/>
            <w:vAlign w:val="center"/>
            <w:hideMark/>
          </w:tcPr>
          <w:p w14:paraId="16F586EF" w14:textId="77777777" w:rsidR="000A210F" w:rsidRPr="006F0465" w:rsidRDefault="000A210F" w:rsidP="00691DC9">
            <w:pPr>
              <w:pBdr>
                <w:between w:val="single" w:sz="8" w:space="1" w:color="BFBFBF" w:themeColor="background1" w:themeShade="BF"/>
              </w:pBdr>
              <w:spacing w:before="80" w:after="0" w:line="240" w:lineRule="auto"/>
              <w:jc w:val="center"/>
              <w:rPr>
                <w:rFonts w:cs="Times New Roman"/>
                <w:color w:val="000000"/>
                <w:sz w:val="24"/>
                <w:szCs w:val="24"/>
              </w:rPr>
            </w:pPr>
            <w:r w:rsidRPr="006F0465">
              <w:rPr>
                <w:rFonts w:cs="Times New Roman"/>
                <w:color w:val="000000"/>
                <w:sz w:val="24"/>
                <w:szCs w:val="24"/>
              </w:rPr>
              <w:t>INT</w:t>
            </w:r>
          </w:p>
        </w:tc>
        <w:tc>
          <w:tcPr>
            <w:tcW w:w="709" w:type="dxa"/>
            <w:tcBorders>
              <w:top w:val="nil"/>
              <w:left w:val="nil"/>
              <w:bottom w:val="single" w:sz="4" w:space="0" w:color="auto"/>
              <w:right w:val="single" w:sz="4" w:space="0" w:color="auto"/>
            </w:tcBorders>
            <w:shd w:val="clear" w:color="auto" w:fill="auto"/>
            <w:noWrap/>
            <w:vAlign w:val="center"/>
            <w:hideMark/>
          </w:tcPr>
          <w:p w14:paraId="64462B7B"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hideMark/>
          </w:tcPr>
          <w:p w14:paraId="72FF086A"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r w:rsidRPr="006F0465">
              <w:rPr>
                <w:rFonts w:eastAsia="Times New Roman" w:cs="Times New Roman"/>
                <w:color w:val="000000"/>
                <w:sz w:val="24"/>
                <w:szCs w:val="24"/>
              </w:rPr>
              <w:t>v</w:t>
            </w:r>
          </w:p>
        </w:tc>
        <w:tc>
          <w:tcPr>
            <w:tcW w:w="567" w:type="dxa"/>
            <w:tcBorders>
              <w:top w:val="nil"/>
              <w:left w:val="nil"/>
              <w:bottom w:val="single" w:sz="4" w:space="0" w:color="auto"/>
              <w:right w:val="single" w:sz="4" w:space="0" w:color="auto"/>
            </w:tcBorders>
            <w:shd w:val="clear" w:color="auto" w:fill="auto"/>
            <w:noWrap/>
            <w:vAlign w:val="center"/>
            <w:hideMark/>
          </w:tcPr>
          <w:p w14:paraId="3CF2B894"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r w:rsidRPr="006F0465">
              <w:rPr>
                <w:rFonts w:eastAsia="Times New Roman" w:cs="Times New Roman"/>
                <w:color w:val="000000"/>
                <w:sz w:val="24"/>
                <w:szCs w:val="24"/>
              </w:rPr>
              <w:t>v</w:t>
            </w:r>
          </w:p>
        </w:tc>
        <w:tc>
          <w:tcPr>
            <w:tcW w:w="2835" w:type="dxa"/>
            <w:tcBorders>
              <w:top w:val="nil"/>
              <w:left w:val="nil"/>
              <w:bottom w:val="single" w:sz="4" w:space="0" w:color="auto"/>
              <w:right w:val="single" w:sz="4" w:space="0" w:color="auto"/>
            </w:tcBorders>
            <w:shd w:val="clear" w:color="auto" w:fill="auto"/>
            <w:noWrap/>
            <w:vAlign w:val="center"/>
            <w:hideMark/>
          </w:tcPr>
          <w:p w14:paraId="469FD929"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r w:rsidRPr="006F0465">
              <w:rPr>
                <w:rFonts w:cs="Times New Roman"/>
                <w:sz w:val="24"/>
                <w:szCs w:val="24"/>
              </w:rPr>
              <w:t>ID</w:t>
            </w:r>
          </w:p>
        </w:tc>
      </w:tr>
      <w:tr w:rsidR="000A210F" w:rsidRPr="006F0465" w14:paraId="59199AC7" w14:textId="77777777" w:rsidTr="006F0465">
        <w:trPr>
          <w:trHeight w:val="315"/>
        </w:trPr>
        <w:tc>
          <w:tcPr>
            <w:tcW w:w="846" w:type="dxa"/>
            <w:tcBorders>
              <w:top w:val="nil"/>
              <w:left w:val="single" w:sz="4" w:space="0" w:color="auto"/>
              <w:bottom w:val="single" w:sz="4" w:space="0" w:color="auto"/>
              <w:right w:val="single" w:sz="4" w:space="0" w:color="auto"/>
            </w:tcBorders>
            <w:shd w:val="clear" w:color="auto" w:fill="auto"/>
            <w:noWrap/>
            <w:vAlign w:val="center"/>
          </w:tcPr>
          <w:p w14:paraId="216DF9FA" w14:textId="77777777" w:rsidR="000A210F" w:rsidRPr="006F0465" w:rsidRDefault="000A210F" w:rsidP="00B215C3">
            <w:pPr>
              <w:pStyle w:val="ListParagraph"/>
              <w:numPr>
                <w:ilvl w:val="0"/>
                <w:numId w:val="38"/>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nil"/>
              <w:left w:val="nil"/>
              <w:bottom w:val="single" w:sz="4" w:space="0" w:color="auto"/>
              <w:right w:val="single" w:sz="4" w:space="0" w:color="auto"/>
            </w:tcBorders>
            <w:shd w:val="clear" w:color="auto" w:fill="auto"/>
            <w:noWrap/>
            <w:vAlign w:val="bottom"/>
          </w:tcPr>
          <w:p w14:paraId="131BC044" w14:textId="10A50F59"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r w:rsidRPr="006F0465">
              <w:rPr>
                <w:rFonts w:cs="Times New Roman"/>
                <w:color w:val="000000"/>
                <w:sz w:val="24"/>
                <w:szCs w:val="24"/>
              </w:rPr>
              <w:t>CommandTime</w:t>
            </w:r>
          </w:p>
        </w:tc>
        <w:tc>
          <w:tcPr>
            <w:tcW w:w="1842" w:type="dxa"/>
            <w:tcBorders>
              <w:top w:val="nil"/>
              <w:left w:val="nil"/>
              <w:bottom w:val="single" w:sz="4" w:space="0" w:color="auto"/>
              <w:right w:val="single" w:sz="4" w:space="0" w:color="auto"/>
            </w:tcBorders>
            <w:shd w:val="clear" w:color="auto" w:fill="auto"/>
            <w:noWrap/>
            <w:vAlign w:val="center"/>
          </w:tcPr>
          <w:p w14:paraId="2AABBF61" w14:textId="77777777" w:rsidR="000A210F" w:rsidRPr="006F0465" w:rsidRDefault="000A210F" w:rsidP="00691DC9">
            <w:pPr>
              <w:pBdr>
                <w:between w:val="single" w:sz="8" w:space="1" w:color="BFBFBF" w:themeColor="background1" w:themeShade="BF"/>
              </w:pBdr>
              <w:spacing w:before="80" w:after="0" w:line="240" w:lineRule="auto"/>
              <w:jc w:val="center"/>
              <w:rPr>
                <w:rFonts w:cs="Times New Roman"/>
                <w:color w:val="000000"/>
                <w:sz w:val="24"/>
                <w:szCs w:val="24"/>
              </w:rPr>
            </w:pPr>
            <w:r w:rsidRPr="006F0465">
              <w:rPr>
                <w:rFonts w:cs="Times New Roman"/>
                <w:color w:val="000000"/>
                <w:sz w:val="24"/>
                <w:szCs w:val="24"/>
              </w:rPr>
              <w:t>Date</w:t>
            </w:r>
          </w:p>
        </w:tc>
        <w:tc>
          <w:tcPr>
            <w:tcW w:w="709" w:type="dxa"/>
            <w:tcBorders>
              <w:top w:val="nil"/>
              <w:left w:val="nil"/>
              <w:bottom w:val="single" w:sz="4" w:space="0" w:color="auto"/>
              <w:right w:val="single" w:sz="4" w:space="0" w:color="auto"/>
            </w:tcBorders>
            <w:shd w:val="clear" w:color="auto" w:fill="auto"/>
            <w:noWrap/>
            <w:vAlign w:val="center"/>
          </w:tcPr>
          <w:p w14:paraId="19D9BB71"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p>
        </w:tc>
        <w:tc>
          <w:tcPr>
            <w:tcW w:w="709" w:type="dxa"/>
            <w:tcBorders>
              <w:top w:val="nil"/>
              <w:left w:val="nil"/>
              <w:bottom w:val="single" w:sz="4" w:space="0" w:color="auto"/>
              <w:right w:val="single" w:sz="4" w:space="0" w:color="auto"/>
            </w:tcBorders>
            <w:shd w:val="clear" w:color="auto" w:fill="auto"/>
            <w:noWrap/>
            <w:vAlign w:val="center"/>
          </w:tcPr>
          <w:p w14:paraId="50F8914D"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nil"/>
              <w:left w:val="nil"/>
              <w:bottom w:val="single" w:sz="4" w:space="0" w:color="auto"/>
              <w:right w:val="single" w:sz="4" w:space="0" w:color="auto"/>
            </w:tcBorders>
            <w:shd w:val="clear" w:color="auto" w:fill="auto"/>
            <w:noWrap/>
            <w:vAlign w:val="center"/>
          </w:tcPr>
          <w:p w14:paraId="6AEB1A1A"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nil"/>
              <w:left w:val="nil"/>
              <w:bottom w:val="single" w:sz="4" w:space="0" w:color="auto"/>
              <w:right w:val="single" w:sz="4" w:space="0" w:color="auto"/>
            </w:tcBorders>
            <w:shd w:val="clear" w:color="auto" w:fill="auto"/>
            <w:noWrap/>
            <w:vAlign w:val="center"/>
          </w:tcPr>
          <w:p w14:paraId="58553D32"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r w:rsidRPr="006F0465">
              <w:rPr>
                <w:rFonts w:cs="Times New Roman"/>
                <w:sz w:val="24"/>
                <w:szCs w:val="24"/>
              </w:rPr>
              <w:t>Ngày tháng của cảnh báo</w:t>
            </w:r>
          </w:p>
        </w:tc>
      </w:tr>
      <w:tr w:rsidR="000A210F" w:rsidRPr="006F0465" w14:paraId="311B8882" w14:textId="77777777" w:rsidTr="006F0465">
        <w:trPr>
          <w:trHeight w:val="31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3A88C" w14:textId="77777777" w:rsidR="000A210F" w:rsidRPr="006F0465" w:rsidRDefault="000A210F" w:rsidP="00B215C3">
            <w:pPr>
              <w:pStyle w:val="ListParagraph"/>
              <w:numPr>
                <w:ilvl w:val="0"/>
                <w:numId w:val="38"/>
              </w:numPr>
              <w:pBdr>
                <w:between w:val="single" w:sz="8" w:space="1" w:color="BFBFBF" w:themeColor="background1" w:themeShade="BF"/>
              </w:pBdr>
              <w:spacing w:before="80" w:after="0" w:line="240" w:lineRule="auto"/>
              <w:jc w:val="both"/>
              <w:rPr>
                <w:color w:val="000000"/>
                <w:sz w:val="24"/>
                <w:szCs w:val="24"/>
              </w:rPr>
            </w:pP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1275DE0D" w14:textId="765FC304"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r w:rsidRPr="006F0465">
              <w:rPr>
                <w:rFonts w:cs="Times New Roman"/>
                <w:color w:val="000000"/>
                <w:sz w:val="24"/>
                <w:szCs w:val="24"/>
              </w:rPr>
              <w:t>Command</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ED44E5F" w14:textId="77777777" w:rsidR="000A210F" w:rsidRPr="006F0465" w:rsidRDefault="000A210F" w:rsidP="00691DC9">
            <w:pPr>
              <w:pBdr>
                <w:between w:val="single" w:sz="8" w:space="1" w:color="BFBFBF" w:themeColor="background1" w:themeShade="BF"/>
              </w:pBdr>
              <w:spacing w:before="80" w:after="0" w:line="240" w:lineRule="auto"/>
              <w:jc w:val="center"/>
              <w:rPr>
                <w:rFonts w:cs="Times New Roman"/>
                <w:color w:val="000000"/>
                <w:sz w:val="24"/>
                <w:szCs w:val="24"/>
              </w:rPr>
            </w:pPr>
            <w:r w:rsidRPr="006F0465">
              <w:rPr>
                <w:rFonts w:cs="Times New Roman"/>
                <w:color w:val="000000"/>
                <w:sz w:val="24"/>
                <w:szCs w:val="24"/>
              </w:rPr>
              <w:t>Text</w:t>
            </w: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1CF6E73" w14:textId="77777777" w:rsidR="000A210F" w:rsidRPr="006F0465" w:rsidRDefault="000A210F" w:rsidP="00691DC9">
            <w:pPr>
              <w:pBdr>
                <w:between w:val="single" w:sz="8" w:space="1" w:color="BFBFBF" w:themeColor="background1" w:themeShade="BF"/>
              </w:pBdr>
              <w:spacing w:before="80" w:after="0" w:line="240" w:lineRule="auto"/>
              <w:jc w:val="both"/>
              <w:rPr>
                <w:rFonts w:eastAsia="Times New Roman" w:cs="Times New Roman"/>
                <w:color w:val="000000"/>
                <w:sz w:val="24"/>
                <w:szCs w:val="24"/>
              </w:rPr>
            </w:pPr>
          </w:p>
        </w:tc>
        <w:tc>
          <w:tcPr>
            <w:tcW w:w="709" w:type="dxa"/>
            <w:tcBorders>
              <w:top w:val="single" w:sz="4" w:space="0" w:color="auto"/>
              <w:left w:val="nil"/>
              <w:bottom w:val="single" w:sz="4" w:space="0" w:color="auto"/>
              <w:right w:val="single" w:sz="4" w:space="0" w:color="auto"/>
            </w:tcBorders>
            <w:shd w:val="clear" w:color="auto" w:fill="auto"/>
            <w:noWrap/>
            <w:vAlign w:val="center"/>
          </w:tcPr>
          <w:p w14:paraId="4DCD06BF"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color w:val="000000"/>
                <w:sz w:val="24"/>
                <w:szCs w:val="24"/>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14:paraId="4D88A67A"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p>
        </w:tc>
        <w:tc>
          <w:tcPr>
            <w:tcW w:w="2835" w:type="dxa"/>
            <w:tcBorders>
              <w:top w:val="single" w:sz="4" w:space="0" w:color="auto"/>
              <w:left w:val="nil"/>
              <w:bottom w:val="single" w:sz="4" w:space="0" w:color="auto"/>
              <w:right w:val="single" w:sz="4" w:space="0" w:color="auto"/>
            </w:tcBorders>
            <w:shd w:val="clear" w:color="auto" w:fill="auto"/>
            <w:noWrap/>
            <w:vAlign w:val="center"/>
          </w:tcPr>
          <w:p w14:paraId="0E676F0A" w14:textId="77777777" w:rsidR="000A210F" w:rsidRPr="006F0465" w:rsidRDefault="000A210F" w:rsidP="00691DC9">
            <w:pPr>
              <w:pBdr>
                <w:between w:val="single" w:sz="8" w:space="1" w:color="BFBFBF" w:themeColor="background1" w:themeShade="BF"/>
              </w:pBdr>
              <w:spacing w:before="80" w:after="0" w:line="240" w:lineRule="auto"/>
              <w:jc w:val="both"/>
              <w:rPr>
                <w:rFonts w:cs="Times New Roman"/>
                <w:sz w:val="24"/>
                <w:szCs w:val="24"/>
              </w:rPr>
            </w:pPr>
            <w:r w:rsidRPr="006F0465">
              <w:rPr>
                <w:rFonts w:cs="Times New Roman"/>
                <w:sz w:val="24"/>
                <w:szCs w:val="24"/>
              </w:rPr>
              <w:t>Nội dung cảnh báo</w:t>
            </w:r>
          </w:p>
        </w:tc>
      </w:tr>
    </w:tbl>
    <w:p w14:paraId="1C3BDAD9" w14:textId="77777777" w:rsidR="000A210F" w:rsidRDefault="000A210F" w:rsidP="00CD41ED">
      <w:pPr>
        <w:rPr>
          <w:lang w:val="vi-VN"/>
        </w:rPr>
      </w:pPr>
    </w:p>
    <w:p w14:paraId="46E18B78" w14:textId="77777777" w:rsidR="00C61D50" w:rsidRPr="002431AF" w:rsidRDefault="00C61D50" w:rsidP="00B215C3">
      <w:pPr>
        <w:pStyle w:val="Heading2"/>
        <w:keepLines w:val="0"/>
        <w:widowControl w:val="0"/>
        <w:numPr>
          <w:ilvl w:val="1"/>
          <w:numId w:val="37"/>
        </w:numPr>
        <w:tabs>
          <w:tab w:val="left" w:pos="993"/>
        </w:tabs>
        <w:suppressAutoHyphens/>
        <w:spacing w:before="120" w:after="120" w:line="360" w:lineRule="auto"/>
        <w:ind w:left="0" w:firstLine="567"/>
        <w:jc w:val="both"/>
        <w:rPr>
          <w:rFonts w:ascii="Times New Roman" w:hAnsi="Times New Roman" w:cs="Times New Roman"/>
          <w:szCs w:val="28"/>
          <w:lang w:val="vi-VN"/>
        </w:rPr>
      </w:pPr>
      <w:bookmarkStart w:id="48" w:name="_Toc11416188"/>
      <w:bookmarkStart w:id="49" w:name="_Toc33104847"/>
      <w:r w:rsidRPr="002431AF">
        <w:rPr>
          <w:rFonts w:ascii="Times New Roman" w:hAnsi="Times New Roman" w:cs="Times New Roman"/>
          <w:szCs w:val="28"/>
          <w:lang w:val="vi-VN"/>
        </w:rPr>
        <w:t>Thiết kế các phần mềm thành phần</w:t>
      </w:r>
      <w:bookmarkEnd w:id="48"/>
      <w:bookmarkEnd w:id="49"/>
    </w:p>
    <w:p w14:paraId="55B0557B" w14:textId="77777777" w:rsidR="00C61D50" w:rsidRDefault="00C61D50" w:rsidP="00246999">
      <w:pPr>
        <w:pStyle w:val="ListParagraph"/>
        <w:numPr>
          <w:ilvl w:val="0"/>
          <w:numId w:val="10"/>
        </w:numPr>
        <w:tabs>
          <w:tab w:val="left" w:pos="851"/>
        </w:tabs>
        <w:ind w:left="0" w:firstLine="567"/>
      </w:pPr>
      <w:r>
        <w:t>Phần mềm</w:t>
      </w:r>
      <w:r>
        <w:rPr>
          <w:lang w:val="en-US"/>
        </w:rPr>
        <w:t xml:space="preserve"> vị trí Controller (Phụ lục 2)</w:t>
      </w:r>
    </w:p>
    <w:p w14:paraId="68CC362F" w14:textId="77777777" w:rsidR="00C61D50" w:rsidRDefault="00C61D50" w:rsidP="00246999">
      <w:pPr>
        <w:pStyle w:val="ListParagraph"/>
        <w:numPr>
          <w:ilvl w:val="0"/>
          <w:numId w:val="10"/>
        </w:numPr>
        <w:tabs>
          <w:tab w:val="left" w:pos="851"/>
        </w:tabs>
        <w:ind w:left="0" w:firstLine="567"/>
      </w:pPr>
      <w:r>
        <w:rPr>
          <w:lang w:val="en-US"/>
        </w:rPr>
        <w:t>Phần mềm Xử lý trung tâm (Phụ lục 1)</w:t>
      </w:r>
    </w:p>
    <w:p w14:paraId="7ED365A6" w14:textId="336B4751" w:rsidR="00F30CDF" w:rsidRPr="002C5367" w:rsidRDefault="00F30CDF" w:rsidP="00747B1B">
      <w:pPr>
        <w:pStyle w:val="Heading1"/>
      </w:pPr>
      <w:bookmarkStart w:id="50" w:name="_Toc33104848"/>
      <w:r w:rsidRPr="002C5367">
        <w:lastRenderedPageBreak/>
        <w:t>Lựa chọn công nghệ và các thư viện sử dụng</w:t>
      </w:r>
      <w:bookmarkEnd w:id="46"/>
      <w:bookmarkEnd w:id="47"/>
      <w:bookmarkEnd w:id="50"/>
    </w:p>
    <w:p w14:paraId="0EEF981B" w14:textId="083B8536" w:rsidR="00F30CDF" w:rsidRPr="002C5367" w:rsidRDefault="00F30CDF" w:rsidP="00B215C3">
      <w:pPr>
        <w:pStyle w:val="Heading2"/>
        <w:numPr>
          <w:ilvl w:val="1"/>
          <w:numId w:val="37"/>
        </w:numPr>
        <w:tabs>
          <w:tab w:val="left" w:pos="993"/>
        </w:tabs>
        <w:spacing w:before="0" w:line="240" w:lineRule="auto"/>
        <w:ind w:left="0" w:firstLine="567"/>
        <w:jc w:val="both"/>
        <w:rPr>
          <w:rFonts w:ascii="Times New Roman" w:hAnsi="Times New Roman" w:cs="Times New Roman"/>
        </w:rPr>
      </w:pPr>
      <w:bookmarkStart w:id="51" w:name="_Toc472674203"/>
      <w:bookmarkStart w:id="52" w:name="_Toc33104849"/>
      <w:r w:rsidRPr="002C5367">
        <w:rPr>
          <w:rFonts w:ascii="Times New Roman" w:hAnsi="Times New Roman" w:cs="Times New Roman"/>
        </w:rPr>
        <w:t>Lựa chọn công nghệ</w:t>
      </w:r>
      <w:bookmarkEnd w:id="51"/>
      <w:bookmarkEnd w:id="52"/>
    </w:p>
    <w:p w14:paraId="18AAEE98" w14:textId="3A15621D" w:rsidR="00F30CDF" w:rsidRPr="002C5367" w:rsidRDefault="00F30CDF" w:rsidP="00FC64DD">
      <w:pPr>
        <w:spacing w:after="0" w:line="240" w:lineRule="auto"/>
        <w:ind w:firstLine="567"/>
        <w:jc w:val="both"/>
        <w:rPr>
          <w:rFonts w:cs="Times New Roman"/>
          <w:szCs w:val="28"/>
        </w:rPr>
      </w:pPr>
      <w:r w:rsidRPr="002C5367">
        <w:rPr>
          <w:rFonts w:cs="Times New Roman"/>
          <w:szCs w:val="28"/>
        </w:rPr>
        <w:t>Công nghệ được sử dụng để xây dựng phần mềm:</w:t>
      </w:r>
    </w:p>
    <w:p w14:paraId="70900C31" w14:textId="79033F24" w:rsidR="00F30CDF" w:rsidRPr="002C5367" w:rsidRDefault="00F30CDF" w:rsidP="00246999">
      <w:pPr>
        <w:pStyle w:val="ListParagraph"/>
        <w:numPr>
          <w:ilvl w:val="0"/>
          <w:numId w:val="10"/>
        </w:numPr>
        <w:tabs>
          <w:tab w:val="left" w:pos="851"/>
        </w:tabs>
        <w:spacing w:after="0" w:line="240" w:lineRule="auto"/>
        <w:ind w:left="0" w:firstLine="567"/>
        <w:jc w:val="both"/>
        <w:rPr>
          <w:szCs w:val="28"/>
        </w:rPr>
      </w:pPr>
      <w:r w:rsidRPr="002C5367">
        <w:rPr>
          <w:szCs w:val="28"/>
          <w:lang w:val="fr-FR"/>
        </w:rPr>
        <w:t>Ngôn ngữ Lập trình: Java</w:t>
      </w:r>
      <w:r w:rsidR="008E5871">
        <w:rPr>
          <w:szCs w:val="28"/>
          <w:lang w:val="fr-FR"/>
        </w:rPr>
        <w:t>, .NET</w:t>
      </w:r>
    </w:p>
    <w:p w14:paraId="61309EDF" w14:textId="6763706D" w:rsidR="00F30CDF" w:rsidRPr="002C5367" w:rsidRDefault="00F30CDF" w:rsidP="00246999">
      <w:pPr>
        <w:pStyle w:val="ListParagraph"/>
        <w:numPr>
          <w:ilvl w:val="0"/>
          <w:numId w:val="10"/>
        </w:numPr>
        <w:tabs>
          <w:tab w:val="left" w:pos="851"/>
        </w:tabs>
        <w:spacing w:after="0" w:line="240" w:lineRule="auto"/>
        <w:ind w:left="0" w:firstLine="567"/>
        <w:jc w:val="both"/>
        <w:rPr>
          <w:szCs w:val="28"/>
        </w:rPr>
      </w:pPr>
      <w:r w:rsidRPr="002C5367">
        <w:rPr>
          <w:szCs w:val="28"/>
        </w:rPr>
        <w:t>Nền tảng: JDK 1.8 trở lê</w:t>
      </w:r>
      <w:r w:rsidRPr="002C5367">
        <w:rPr>
          <w:szCs w:val="28"/>
          <w:lang w:val="en-US"/>
        </w:rPr>
        <w:t>n</w:t>
      </w:r>
    </w:p>
    <w:p w14:paraId="214BC095" w14:textId="477E0D80" w:rsidR="00F30CDF" w:rsidRPr="002C5367" w:rsidRDefault="00F30CDF" w:rsidP="00246999">
      <w:pPr>
        <w:pStyle w:val="ListParagraph"/>
        <w:numPr>
          <w:ilvl w:val="0"/>
          <w:numId w:val="10"/>
        </w:numPr>
        <w:tabs>
          <w:tab w:val="left" w:pos="851"/>
        </w:tabs>
        <w:spacing w:after="0" w:line="240" w:lineRule="auto"/>
        <w:ind w:left="0" w:firstLine="567"/>
        <w:jc w:val="both"/>
        <w:rPr>
          <w:szCs w:val="28"/>
        </w:rPr>
      </w:pPr>
      <w:r w:rsidRPr="002C5367">
        <w:rPr>
          <w:szCs w:val="28"/>
        </w:rPr>
        <w:t>Cơ sở dữ liệu: MySQL</w:t>
      </w:r>
      <w:r w:rsidR="00387387">
        <w:rPr>
          <w:szCs w:val="28"/>
          <w:lang w:val="en-US"/>
        </w:rPr>
        <w:t xml:space="preserve"> ver 5.0 trở lên</w:t>
      </w:r>
    </w:p>
    <w:p w14:paraId="6FA857E4" w14:textId="77777777" w:rsidR="00BC3F76" w:rsidRPr="00BC3F76" w:rsidRDefault="00F30CDF" w:rsidP="00246999">
      <w:pPr>
        <w:pStyle w:val="ListParagraph"/>
        <w:numPr>
          <w:ilvl w:val="0"/>
          <w:numId w:val="10"/>
        </w:numPr>
        <w:tabs>
          <w:tab w:val="left" w:pos="851"/>
        </w:tabs>
        <w:spacing w:after="0" w:line="240" w:lineRule="auto"/>
        <w:ind w:left="0" w:firstLine="567"/>
        <w:jc w:val="both"/>
        <w:rPr>
          <w:szCs w:val="28"/>
        </w:rPr>
      </w:pPr>
      <w:r w:rsidRPr="002C5367">
        <w:rPr>
          <w:szCs w:val="28"/>
          <w:lang w:val="en-US"/>
        </w:rPr>
        <w:t xml:space="preserve">Công cụ phát triển: </w:t>
      </w:r>
    </w:p>
    <w:p w14:paraId="64696404" w14:textId="77777777" w:rsidR="00BC3F76" w:rsidRDefault="00BC3F76" w:rsidP="00BC3F76">
      <w:pPr>
        <w:pStyle w:val="ListParagraph"/>
        <w:tabs>
          <w:tab w:val="left" w:pos="851"/>
        </w:tabs>
        <w:spacing w:after="0" w:line="240" w:lineRule="auto"/>
        <w:ind w:left="567" w:firstLine="284"/>
        <w:jc w:val="both"/>
        <w:rPr>
          <w:szCs w:val="28"/>
          <w:lang w:val="en-US"/>
        </w:rPr>
      </w:pPr>
      <w:r>
        <w:rPr>
          <w:szCs w:val="28"/>
          <w:lang w:val="en-US"/>
        </w:rPr>
        <w:t xml:space="preserve">+ </w:t>
      </w:r>
      <w:r w:rsidR="00F30CDF" w:rsidRPr="002C5367">
        <w:rPr>
          <w:szCs w:val="28"/>
          <w:lang w:val="en-US"/>
        </w:rPr>
        <w:t>Netbean</w:t>
      </w:r>
      <w:r>
        <w:rPr>
          <w:szCs w:val="28"/>
          <w:lang w:val="en-US"/>
        </w:rPr>
        <w:t xml:space="preserve"> 8.2 trở lên</w:t>
      </w:r>
    </w:p>
    <w:p w14:paraId="7227D95C" w14:textId="70E9AA71" w:rsidR="00F30CDF" w:rsidRPr="002C5367" w:rsidRDefault="00BC3F76" w:rsidP="00BC3F76">
      <w:pPr>
        <w:pStyle w:val="ListParagraph"/>
        <w:tabs>
          <w:tab w:val="left" w:pos="851"/>
        </w:tabs>
        <w:spacing w:after="0" w:line="240" w:lineRule="auto"/>
        <w:ind w:left="567" w:firstLine="284"/>
        <w:jc w:val="both"/>
        <w:rPr>
          <w:szCs w:val="28"/>
        </w:rPr>
      </w:pPr>
      <w:r>
        <w:rPr>
          <w:szCs w:val="28"/>
          <w:lang w:val="en-US"/>
        </w:rPr>
        <w:t>+ Visual Studio 2015 trở lên</w:t>
      </w:r>
    </w:p>
    <w:p w14:paraId="50CB997B" w14:textId="77777777" w:rsidR="00ED5AF6" w:rsidRPr="00ED5AF6" w:rsidRDefault="00581C9B" w:rsidP="00246999">
      <w:pPr>
        <w:pStyle w:val="ListParagraph"/>
        <w:numPr>
          <w:ilvl w:val="0"/>
          <w:numId w:val="10"/>
        </w:numPr>
        <w:tabs>
          <w:tab w:val="left" w:pos="851"/>
        </w:tabs>
        <w:spacing w:after="0" w:line="240" w:lineRule="auto"/>
        <w:ind w:left="0" w:firstLine="567"/>
        <w:jc w:val="both"/>
        <w:rPr>
          <w:szCs w:val="28"/>
        </w:rPr>
      </w:pPr>
      <w:r w:rsidRPr="002C5367">
        <w:rPr>
          <w:szCs w:val="28"/>
          <w:lang w:val="en-US"/>
        </w:rPr>
        <w:t xml:space="preserve">Hệ điều hành: </w:t>
      </w:r>
    </w:p>
    <w:p w14:paraId="73F837CD" w14:textId="47906BE5" w:rsidR="00ED5AF6" w:rsidRDefault="00ED5AF6" w:rsidP="00ED5AF6">
      <w:pPr>
        <w:pStyle w:val="ListParagraph"/>
        <w:tabs>
          <w:tab w:val="left" w:pos="851"/>
        </w:tabs>
        <w:spacing w:after="0" w:line="240" w:lineRule="auto"/>
        <w:ind w:left="567" w:firstLine="284"/>
        <w:jc w:val="both"/>
        <w:rPr>
          <w:szCs w:val="28"/>
          <w:lang w:val="en-US"/>
        </w:rPr>
      </w:pPr>
      <w:r>
        <w:rPr>
          <w:szCs w:val="28"/>
          <w:lang w:val="en-US"/>
        </w:rPr>
        <w:t xml:space="preserve">+ </w:t>
      </w:r>
      <w:r w:rsidR="00581C9B" w:rsidRPr="002C5367">
        <w:rPr>
          <w:szCs w:val="28"/>
          <w:lang w:val="en-US"/>
        </w:rPr>
        <w:t>Centos</w:t>
      </w:r>
      <w:r w:rsidR="00AB3E52" w:rsidRPr="002C5367">
        <w:rPr>
          <w:szCs w:val="28"/>
          <w:lang w:val="en-US"/>
        </w:rPr>
        <w:t xml:space="preserve"> cho phần mềm Xử lý trung tâm</w:t>
      </w:r>
      <w:r>
        <w:rPr>
          <w:szCs w:val="28"/>
          <w:lang w:val="en-US"/>
        </w:rPr>
        <w:t>: ver 6.5 64 bit trở lên</w:t>
      </w:r>
    </w:p>
    <w:p w14:paraId="1D7BC7F7" w14:textId="06C86513" w:rsidR="00581C9B" w:rsidRPr="00ED5AF6" w:rsidRDefault="00ED5AF6" w:rsidP="00ED5AF6">
      <w:pPr>
        <w:pStyle w:val="ListParagraph"/>
        <w:tabs>
          <w:tab w:val="left" w:pos="851"/>
        </w:tabs>
        <w:spacing w:after="0" w:line="240" w:lineRule="auto"/>
        <w:ind w:left="567" w:firstLine="284"/>
        <w:jc w:val="both"/>
        <w:rPr>
          <w:szCs w:val="28"/>
          <w:lang w:val="en-US"/>
        </w:rPr>
      </w:pPr>
      <w:r>
        <w:rPr>
          <w:szCs w:val="28"/>
          <w:lang w:val="en-US"/>
        </w:rPr>
        <w:t xml:space="preserve">+ </w:t>
      </w:r>
      <w:r w:rsidR="00AB3E52" w:rsidRPr="002C5367">
        <w:rPr>
          <w:szCs w:val="28"/>
          <w:lang w:val="en-US"/>
        </w:rPr>
        <w:t>Window cho các phần mềm đầu cuố</w:t>
      </w:r>
      <w:r>
        <w:rPr>
          <w:szCs w:val="28"/>
          <w:lang w:val="en-US"/>
        </w:rPr>
        <w:t>i: ver 10 64 bit trở lên</w:t>
      </w:r>
    </w:p>
    <w:p w14:paraId="08B793F8" w14:textId="77777777" w:rsidR="00C934C9" w:rsidRPr="002C5367" w:rsidRDefault="00C934C9" w:rsidP="00FC64DD">
      <w:pPr>
        <w:pStyle w:val="ListParagraph"/>
        <w:spacing w:after="0" w:line="240" w:lineRule="auto"/>
        <w:ind w:left="0" w:firstLine="567"/>
        <w:jc w:val="both"/>
        <w:rPr>
          <w:szCs w:val="28"/>
        </w:rPr>
      </w:pPr>
    </w:p>
    <w:p w14:paraId="7DCA9854" w14:textId="77777777" w:rsidR="00F30CDF" w:rsidRPr="00B07FED" w:rsidRDefault="00F30CDF" w:rsidP="00B215C3">
      <w:pPr>
        <w:pStyle w:val="Heading2"/>
        <w:numPr>
          <w:ilvl w:val="1"/>
          <w:numId w:val="37"/>
        </w:numPr>
        <w:tabs>
          <w:tab w:val="left" w:pos="993"/>
        </w:tabs>
        <w:spacing w:before="0" w:line="240" w:lineRule="auto"/>
        <w:ind w:left="0" w:firstLine="567"/>
        <w:jc w:val="both"/>
        <w:rPr>
          <w:rFonts w:ascii="Times New Roman" w:hAnsi="Times New Roman" w:cs="Times New Roman"/>
        </w:rPr>
      </w:pPr>
      <w:bookmarkStart w:id="53" w:name="_Toc472674204"/>
      <w:bookmarkStart w:id="54" w:name="_Toc33104850"/>
      <w:r w:rsidRPr="00B07FED">
        <w:rPr>
          <w:rFonts w:ascii="Times New Roman" w:hAnsi="Times New Roman" w:cs="Times New Roman"/>
        </w:rPr>
        <w:t>Các thư viện cần sử dụng</w:t>
      </w:r>
      <w:bookmarkEnd w:id="53"/>
      <w:bookmarkEnd w:id="54"/>
    </w:p>
    <w:p w14:paraId="6042BCBC" w14:textId="2F94672D" w:rsidR="00F30CDF" w:rsidRPr="002C5367" w:rsidRDefault="00F30CDF" w:rsidP="00F30CDF">
      <w:pPr>
        <w:rPr>
          <w:rFonts w:cs="Times New Roman"/>
          <w:lang w:val="vi-VN"/>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5"/>
        <w:gridCol w:w="2160"/>
        <w:gridCol w:w="6385"/>
      </w:tblGrid>
      <w:tr w:rsidR="00F30CDF" w:rsidRPr="002C5367" w14:paraId="5793424D" w14:textId="77777777" w:rsidTr="00F30CDF">
        <w:trPr>
          <w:trHeight w:val="575"/>
        </w:trPr>
        <w:tc>
          <w:tcPr>
            <w:tcW w:w="8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4F59A0" w14:textId="77777777" w:rsidR="00F30CDF" w:rsidRPr="002C5367" w:rsidRDefault="00F30CDF">
            <w:pPr>
              <w:jc w:val="both"/>
              <w:rPr>
                <w:rFonts w:cs="Times New Roman"/>
                <w:b/>
              </w:rPr>
            </w:pPr>
            <w:r w:rsidRPr="002C5367">
              <w:rPr>
                <w:rFonts w:cs="Times New Roman"/>
                <w:b/>
              </w:rPr>
              <w:t>STT</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2E4D75" w14:textId="77777777" w:rsidR="00F30CDF" w:rsidRPr="002C5367" w:rsidRDefault="00F30CDF">
            <w:pPr>
              <w:jc w:val="both"/>
              <w:rPr>
                <w:rFonts w:cs="Times New Roman"/>
                <w:b/>
              </w:rPr>
            </w:pPr>
            <w:r w:rsidRPr="002C5367">
              <w:rPr>
                <w:rFonts w:cs="Times New Roman"/>
                <w:b/>
              </w:rPr>
              <w:t>Tên thư việc</w:t>
            </w:r>
          </w:p>
        </w:tc>
        <w:tc>
          <w:tcPr>
            <w:tcW w:w="638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E3E92" w14:textId="77777777" w:rsidR="00F30CDF" w:rsidRPr="002C5367" w:rsidRDefault="00F30CDF">
            <w:pPr>
              <w:jc w:val="both"/>
              <w:rPr>
                <w:rFonts w:cs="Times New Roman"/>
                <w:b/>
              </w:rPr>
            </w:pPr>
            <w:r w:rsidRPr="002C5367">
              <w:rPr>
                <w:rFonts w:cs="Times New Roman"/>
                <w:b/>
              </w:rPr>
              <w:t>Mô tả</w:t>
            </w:r>
          </w:p>
        </w:tc>
      </w:tr>
      <w:tr w:rsidR="00F30CDF" w:rsidRPr="002C5367" w14:paraId="2C736D14" w14:textId="77777777" w:rsidTr="00F30CDF">
        <w:tc>
          <w:tcPr>
            <w:tcW w:w="8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9AC8AA6" w14:textId="1F29B06A" w:rsidR="00F30CDF" w:rsidRPr="002C5367" w:rsidRDefault="00F30CDF">
            <w:pPr>
              <w:jc w:val="both"/>
              <w:rPr>
                <w:rFonts w:cs="Times New Roman"/>
              </w:rPr>
            </w:pPr>
            <w:r w:rsidRPr="002C5367">
              <w:rPr>
                <w:rFonts w:cs="Times New Roman"/>
              </w:rPr>
              <w:t>1</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B4FDAF2" w14:textId="77777777" w:rsidR="00F30CDF" w:rsidRPr="002C5367" w:rsidRDefault="00F30CDF">
            <w:pPr>
              <w:jc w:val="both"/>
              <w:rPr>
                <w:rFonts w:cs="Times New Roman"/>
              </w:rPr>
            </w:pPr>
            <w:r w:rsidRPr="002C5367">
              <w:rPr>
                <w:rFonts w:cs="Times New Roman"/>
              </w:rPr>
              <w:t>Hibernate</w:t>
            </w:r>
          </w:p>
        </w:tc>
        <w:tc>
          <w:tcPr>
            <w:tcW w:w="638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18F4B2F" w14:textId="77777777" w:rsidR="00F30CDF" w:rsidRPr="002C5367" w:rsidRDefault="00F30CDF">
            <w:pPr>
              <w:jc w:val="both"/>
              <w:rPr>
                <w:rFonts w:cs="Times New Roman"/>
              </w:rPr>
            </w:pPr>
            <w:r w:rsidRPr="002C5367">
              <w:rPr>
                <w:rFonts w:cs="Times New Roman"/>
              </w:rPr>
              <w:t>Thư viện cung cấp tính năng quản lý kết nối tới CSDL.</w:t>
            </w:r>
          </w:p>
          <w:p w14:paraId="014418AE" w14:textId="77777777" w:rsidR="00F30CDF" w:rsidRPr="002C5367" w:rsidRDefault="00F30CDF">
            <w:pPr>
              <w:jc w:val="both"/>
              <w:rPr>
                <w:rFonts w:cs="Times New Roman"/>
              </w:rPr>
            </w:pPr>
            <w:r w:rsidRPr="002C5367">
              <w:rPr>
                <w:rFonts w:cs="Times New Roman"/>
              </w:rPr>
              <w:t xml:space="preserve">Tham khảo thêm: </w:t>
            </w:r>
            <w:hyperlink r:id="rId12" w:history="1">
              <w:r w:rsidRPr="002C5367">
                <w:rPr>
                  <w:rStyle w:val="Hyperlink"/>
                  <w:rFonts w:cs="Times New Roman"/>
                  <w:color w:val="auto"/>
                </w:rPr>
                <w:t>http://hibernate.org</w:t>
              </w:r>
            </w:hyperlink>
          </w:p>
        </w:tc>
      </w:tr>
      <w:tr w:rsidR="00425E89" w:rsidRPr="002C5367" w14:paraId="2020A075" w14:textId="77777777" w:rsidTr="00F30CDF">
        <w:tc>
          <w:tcPr>
            <w:tcW w:w="8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B1B271" w14:textId="09AD4F1C" w:rsidR="00425E89" w:rsidRPr="002C5367" w:rsidRDefault="00C73211">
            <w:pPr>
              <w:jc w:val="both"/>
              <w:rPr>
                <w:rFonts w:cs="Times New Roman"/>
              </w:rPr>
            </w:pPr>
            <w:r>
              <w:rPr>
                <w:rFonts w:cs="Times New Roman"/>
              </w:rPr>
              <w:t>2</w:t>
            </w:r>
          </w:p>
        </w:tc>
        <w:tc>
          <w:tcPr>
            <w:tcW w:w="21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C175718" w14:textId="5F2DDC1A" w:rsidR="00425E89" w:rsidRPr="002C5367" w:rsidRDefault="00425E89">
            <w:pPr>
              <w:jc w:val="both"/>
              <w:rPr>
                <w:rFonts w:cs="Times New Roman"/>
              </w:rPr>
            </w:pPr>
            <w:r>
              <w:rPr>
                <w:rFonts w:cs="Times New Roman"/>
              </w:rPr>
              <w:t>Isode</w:t>
            </w:r>
          </w:p>
        </w:tc>
        <w:tc>
          <w:tcPr>
            <w:tcW w:w="638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1B896F" w14:textId="77777777" w:rsidR="00425E89" w:rsidRDefault="00425E89">
            <w:pPr>
              <w:jc w:val="both"/>
              <w:rPr>
                <w:rFonts w:cs="Times New Roman"/>
              </w:rPr>
            </w:pPr>
            <w:r>
              <w:rPr>
                <w:rFonts w:cs="Times New Roman"/>
              </w:rPr>
              <w:t>Thư viện cung cấp các tính năng quản lý kết nối tới hệ thống AMHS.</w:t>
            </w:r>
          </w:p>
          <w:p w14:paraId="1674F67C" w14:textId="050A8EBB" w:rsidR="00425E89" w:rsidRPr="002C5367" w:rsidRDefault="00425E89">
            <w:pPr>
              <w:jc w:val="both"/>
              <w:rPr>
                <w:rFonts w:cs="Times New Roman"/>
              </w:rPr>
            </w:pPr>
            <w:r>
              <w:rPr>
                <w:rFonts w:cs="Times New Roman"/>
              </w:rPr>
              <w:t>Tham khảo thêm: https://Isode.com</w:t>
            </w:r>
          </w:p>
        </w:tc>
      </w:tr>
    </w:tbl>
    <w:p w14:paraId="4F0F0729" w14:textId="5D5228A5" w:rsidR="00BD2CC7" w:rsidRPr="002C5367" w:rsidRDefault="00BD2CC7" w:rsidP="007D7945">
      <w:pPr>
        <w:rPr>
          <w:rFonts w:cs="Times New Roman"/>
          <w:b/>
          <w:szCs w:val="28"/>
          <w:lang w:val="vi-VN"/>
        </w:rPr>
      </w:pPr>
    </w:p>
    <w:sectPr w:rsidR="00BD2CC7" w:rsidRPr="002C5367" w:rsidSect="0076174B">
      <w:footerReference w:type="default" r:id="rId13"/>
      <w:pgSz w:w="11907" w:h="16840" w:code="9"/>
      <w:pgMar w:top="1134" w:right="708"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91AAC" w14:textId="77777777" w:rsidR="00F74C7B" w:rsidRDefault="00F74C7B" w:rsidP="00120EA4">
      <w:pPr>
        <w:spacing w:after="0" w:line="240" w:lineRule="auto"/>
      </w:pPr>
      <w:r>
        <w:separator/>
      </w:r>
    </w:p>
  </w:endnote>
  <w:endnote w:type="continuationSeparator" w:id="0">
    <w:p w14:paraId="7D943CA7" w14:textId="77777777" w:rsidR="00F74C7B" w:rsidRDefault="00F74C7B"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539863"/>
      <w:docPartObj>
        <w:docPartGallery w:val="Page Numbers (Bottom of Page)"/>
        <w:docPartUnique/>
      </w:docPartObj>
    </w:sdtPr>
    <w:sdtEndPr>
      <w:rPr>
        <w:noProof/>
      </w:rPr>
    </w:sdtEndPr>
    <w:sdtContent>
      <w:p w14:paraId="63C3D143" w14:textId="52FD2965" w:rsidR="0029717E" w:rsidRDefault="0029717E">
        <w:pPr>
          <w:pStyle w:val="Footer"/>
          <w:jc w:val="center"/>
        </w:pPr>
        <w:r>
          <w:fldChar w:fldCharType="begin"/>
        </w:r>
        <w:r>
          <w:instrText xml:space="preserve"> PAGE   \* MERGEFORMAT </w:instrText>
        </w:r>
        <w:r>
          <w:fldChar w:fldCharType="separate"/>
        </w:r>
        <w:r w:rsidR="00444386">
          <w:rPr>
            <w:noProof/>
          </w:rPr>
          <w:t>32</w:t>
        </w:r>
        <w:r>
          <w:rPr>
            <w:noProof/>
          </w:rPr>
          <w:fldChar w:fldCharType="end"/>
        </w:r>
      </w:p>
    </w:sdtContent>
  </w:sdt>
  <w:p w14:paraId="6448BD8D" w14:textId="77777777" w:rsidR="0029717E" w:rsidRDefault="00297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0F9E2" w14:textId="77777777" w:rsidR="00F74C7B" w:rsidRDefault="00F74C7B" w:rsidP="00120EA4">
      <w:pPr>
        <w:spacing w:after="0" w:line="240" w:lineRule="auto"/>
      </w:pPr>
      <w:r>
        <w:separator/>
      </w:r>
    </w:p>
  </w:footnote>
  <w:footnote w:type="continuationSeparator" w:id="0">
    <w:p w14:paraId="46E15E59" w14:textId="77777777" w:rsidR="00F74C7B" w:rsidRDefault="00F74C7B"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numFmt w:val="bullet"/>
      <w:lvlText w:val="+"/>
      <w:lvlJc w:val="left"/>
      <w:pPr>
        <w:tabs>
          <w:tab w:val="num" w:pos="0"/>
        </w:tabs>
        <w:ind w:left="1287" w:hanging="360"/>
      </w:pPr>
      <w:rPr>
        <w:rFonts w:ascii="Times New Roman" w:hAnsi="Times New Roman" w:cs="Times New Roman" w:hint="default"/>
        <w:color w:val="auto"/>
        <w:sz w:val="28"/>
        <w:szCs w:val="28"/>
        <w:lang w:val="en-US" w:eastAsia="en-US" w:bidi="ar-SA"/>
      </w:rPr>
    </w:lvl>
  </w:abstractNum>
  <w:abstractNum w:abstractNumId="1">
    <w:nsid w:val="00000011"/>
    <w:multiLevelType w:val="singleLevel"/>
    <w:tmpl w:val="00000011"/>
    <w:lvl w:ilvl="0">
      <w:start w:val="3"/>
      <w:numFmt w:val="bullet"/>
      <w:lvlText w:val="-"/>
      <w:lvlJc w:val="left"/>
      <w:pPr>
        <w:tabs>
          <w:tab w:val="num" w:pos="0"/>
        </w:tabs>
        <w:ind w:left="1287" w:hanging="360"/>
      </w:pPr>
      <w:rPr>
        <w:rFonts w:ascii="Times New Roman" w:hAnsi="Times New Roman" w:cs="Times New Roman" w:hint="default"/>
        <w:color w:val="auto"/>
        <w:szCs w:val="28"/>
        <w:lang w:val="vi-VN"/>
      </w:rPr>
    </w:lvl>
  </w:abstractNum>
  <w:abstractNum w:abstractNumId="2">
    <w:nsid w:val="00000014"/>
    <w:multiLevelType w:val="singleLevel"/>
    <w:tmpl w:val="00000014"/>
    <w:name w:val="WW8Num20"/>
    <w:lvl w:ilvl="0">
      <w:start w:val="2"/>
      <w:numFmt w:val="bullet"/>
      <w:lvlText w:val="-"/>
      <w:lvlJc w:val="left"/>
      <w:pPr>
        <w:tabs>
          <w:tab w:val="num" w:pos="0"/>
        </w:tabs>
        <w:ind w:left="1440" w:hanging="360"/>
      </w:pPr>
      <w:rPr>
        <w:rFonts w:ascii="Times New Roman" w:hAnsi="Times New Roman" w:cs="Times New Roman" w:hint="default"/>
        <w:color w:val="auto"/>
        <w:sz w:val="28"/>
        <w:szCs w:val="28"/>
        <w:lang w:val="vi-VN" w:eastAsia="en-US"/>
      </w:rPr>
    </w:lvl>
  </w:abstractNum>
  <w:abstractNum w:abstractNumId="3">
    <w:nsid w:val="00E80252"/>
    <w:multiLevelType w:val="multilevel"/>
    <w:tmpl w:val="3222CF22"/>
    <w:lvl w:ilvl="0">
      <w:start w:val="1"/>
      <w:numFmt w:val="upperRoman"/>
      <w:pStyle w:val="Heading1"/>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71B38EB"/>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8501A24"/>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B15688B"/>
    <w:multiLevelType w:val="hybridMultilevel"/>
    <w:tmpl w:val="D43ECD88"/>
    <w:lvl w:ilvl="0" w:tplc="00000011">
      <w:start w:val="3"/>
      <w:numFmt w:val="bullet"/>
      <w:lvlText w:val="-"/>
      <w:lvlJc w:val="left"/>
      <w:pPr>
        <w:ind w:left="1440" w:hanging="360"/>
      </w:pPr>
      <w:rPr>
        <w:rFonts w:ascii="Times New Roman" w:hAnsi="Times New Roman" w:cs="Times New Roman" w:hint="default"/>
        <w:color w:val="auto"/>
        <w:szCs w:val="28"/>
        <w:lang w:val="vi-V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6D5B93"/>
    <w:multiLevelType w:val="hybridMultilevel"/>
    <w:tmpl w:val="A404C310"/>
    <w:lvl w:ilvl="0" w:tplc="4A7259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EA480E"/>
    <w:multiLevelType w:val="hybridMultilevel"/>
    <w:tmpl w:val="F1608026"/>
    <w:lvl w:ilvl="0" w:tplc="4C246068">
      <w:start w:val="1"/>
      <w:numFmt w:val="bullet"/>
      <w:lvlText w:val=""/>
      <w:lvlJc w:val="left"/>
      <w:pPr>
        <w:ind w:left="720" w:hanging="360"/>
      </w:pPr>
      <w:rPr>
        <w:rFonts w:ascii="Symbol" w:hAnsi="Symbol" w:hint="default"/>
        <w:b w:val="0"/>
        <w:i w:val="0"/>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A1C63"/>
    <w:multiLevelType w:val="hybridMultilevel"/>
    <w:tmpl w:val="6A20BA0A"/>
    <w:lvl w:ilvl="0" w:tplc="0409000F">
      <w:start w:val="1"/>
      <w:numFmt w:val="decimal"/>
      <w:lvlText w:val="%1."/>
      <w:lvlJc w:val="left"/>
      <w:pPr>
        <w:ind w:left="1287" w:hanging="360"/>
      </w:pPr>
      <w:rPr>
        <w:rFont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nsid w:val="14744955"/>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8F23A33"/>
    <w:multiLevelType w:val="multilevel"/>
    <w:tmpl w:val="78A608DA"/>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5976" w:hanging="2160"/>
      </w:pPr>
      <w:rPr>
        <w:rFonts w:hint="default"/>
      </w:rPr>
    </w:lvl>
  </w:abstractNum>
  <w:abstractNum w:abstractNumId="13">
    <w:nsid w:val="1A445713"/>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5310EBD"/>
    <w:multiLevelType w:val="hybridMultilevel"/>
    <w:tmpl w:val="4BE61C3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253A6BD7"/>
    <w:multiLevelType w:val="hybridMultilevel"/>
    <w:tmpl w:val="CB9EF990"/>
    <w:lvl w:ilvl="0" w:tplc="293AF240">
      <w:start w:val="1"/>
      <w:numFmt w:val="bullet"/>
      <w:lvlText w:val="+"/>
      <w:lvlJc w:val="left"/>
      <w:pPr>
        <w:tabs>
          <w:tab w:val="num" w:pos="720"/>
        </w:tabs>
        <w:ind w:left="720" w:hanging="363"/>
      </w:pPr>
      <w:rPr>
        <w:rFonts w:ascii="Times New Roman" w:hAnsi="Times New Roman" w:cs="Times New Roman" w:hint="default"/>
        <w:b w:val="0"/>
        <w:i w:val="0"/>
        <w:sz w:val="26"/>
        <w:szCs w:val="26"/>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427CE1"/>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EFA5AAF"/>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FD37562"/>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5414E15"/>
    <w:multiLevelType w:val="hybridMultilevel"/>
    <w:tmpl w:val="87461536"/>
    <w:lvl w:ilvl="0" w:tplc="1430F67A">
      <w:start w:val="1"/>
      <w:numFmt w:val="lowerLetter"/>
      <w:pStyle w:val="Heading5"/>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A31768"/>
    <w:multiLevelType w:val="multilevel"/>
    <w:tmpl w:val="56B49100"/>
    <w:lvl w:ilvl="0">
      <w:start w:val="1"/>
      <w:numFmt w:val="bullet"/>
      <w:lvlText w:val="-"/>
      <w:lvlJc w:val="left"/>
      <w:pPr>
        <w:ind w:left="720" w:hanging="360"/>
      </w:pPr>
      <w:rPr>
        <w:rFonts w:ascii="Times New Roman" w:eastAsia="Calibri" w:hAnsi="Times New Roman" w:cs="Times New Roman"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21">
    <w:nsid w:val="3C3E5AF3"/>
    <w:multiLevelType w:val="multilevel"/>
    <w:tmpl w:val="DEC4C4E4"/>
    <w:lvl w:ilvl="0">
      <w:start w:val="1"/>
      <w:numFmt w:val="decimal"/>
      <w:lvlText w:val="%1."/>
      <w:lvlJc w:val="left"/>
      <w:pPr>
        <w:ind w:left="720" w:hanging="360"/>
      </w:pPr>
    </w:lvl>
    <w:lvl w:ilvl="1">
      <w:start w:val="1"/>
      <w:numFmt w:val="decimal"/>
      <w:isLgl/>
      <w:lvlText w:val="%1.%2"/>
      <w:lvlJc w:val="left"/>
      <w:pPr>
        <w:ind w:left="1136" w:hanging="5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22">
    <w:nsid w:val="3E515AEF"/>
    <w:multiLevelType w:val="hybridMultilevel"/>
    <w:tmpl w:val="BAF82C08"/>
    <w:lvl w:ilvl="0" w:tplc="3154D6F2">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4071737B"/>
    <w:multiLevelType w:val="hybridMultilevel"/>
    <w:tmpl w:val="273EEF8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345DC"/>
    <w:multiLevelType w:val="hybridMultilevel"/>
    <w:tmpl w:val="B06CBFCC"/>
    <w:lvl w:ilvl="0" w:tplc="00000002">
      <w:numFmt w:val="bullet"/>
      <w:lvlText w:val="+"/>
      <w:lvlJc w:val="left"/>
      <w:pPr>
        <w:ind w:left="720" w:hanging="360"/>
      </w:pPr>
      <w:rPr>
        <w:rFonts w:ascii="Times New Roman" w:hAnsi="Times New Roman" w:cs="Times New Roman" w:hint="default"/>
        <w:b w:val="0"/>
        <w:i w:val="0"/>
        <w:color w:val="auto"/>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E7EEA"/>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E20EA9"/>
    <w:multiLevelType w:val="hybridMultilevel"/>
    <w:tmpl w:val="31EED586"/>
    <w:lvl w:ilvl="0" w:tplc="2DDEE812">
      <w:start w:val="1"/>
      <w:numFmt w:val="decimal"/>
      <w:pStyle w:val="Heading3"/>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601600CD"/>
    <w:multiLevelType w:val="hybridMultilevel"/>
    <w:tmpl w:val="CB5E8FE4"/>
    <w:lvl w:ilvl="0" w:tplc="32C63366">
      <w:start w:val="130"/>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A1BD2"/>
    <w:multiLevelType w:val="hybridMultilevel"/>
    <w:tmpl w:val="0D2238E0"/>
    <w:lvl w:ilvl="0" w:tplc="00000011">
      <w:start w:val="3"/>
      <w:numFmt w:val="bullet"/>
      <w:lvlText w:val="-"/>
      <w:lvlJc w:val="left"/>
      <w:pPr>
        <w:ind w:left="720" w:hanging="360"/>
      </w:pPr>
      <w:rPr>
        <w:rFonts w:ascii="Times New Roman" w:hAnsi="Times New Roman" w:cs="Times New Roman" w:hint="default"/>
        <w:color w:val="auto"/>
        <w:szCs w:val="28"/>
        <w:lang w:val="vi-V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0837F6"/>
    <w:multiLevelType w:val="multilevel"/>
    <w:tmpl w:val="1004EBD6"/>
    <w:lvl w:ilvl="0">
      <w:start w:val="1"/>
      <w:numFmt w:val="bullet"/>
      <w:lvlText w:val="-"/>
      <w:lvlJc w:val="left"/>
      <w:pPr>
        <w:ind w:left="720" w:hanging="360"/>
      </w:pPr>
      <w:rPr>
        <w:rFonts w:ascii="Times New Roman" w:eastAsia="Calibri" w:hAnsi="Times New Roman" w:cs="Times New Roman"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32">
    <w:nsid w:val="64310949"/>
    <w:multiLevelType w:val="multilevel"/>
    <w:tmpl w:val="AC9ED0D4"/>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5CB59F9"/>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6A2A275E"/>
    <w:multiLevelType w:val="hybridMultilevel"/>
    <w:tmpl w:val="D7CC2DFC"/>
    <w:lvl w:ilvl="0" w:tplc="D9B80720">
      <w:start w:val="1"/>
      <w:numFmt w:val="decimal"/>
      <w:pStyle w:val="Heading2"/>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C2FD0"/>
    <w:multiLevelType w:val="hybridMultilevel"/>
    <w:tmpl w:val="EC5E90BA"/>
    <w:lvl w:ilvl="0" w:tplc="F9D2B458">
      <w:start w:val="3"/>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nsid w:val="73903E08"/>
    <w:multiLevelType w:val="hybridMultilevel"/>
    <w:tmpl w:val="ECAE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F53016"/>
    <w:multiLevelType w:val="hybridMultilevel"/>
    <w:tmpl w:val="EE8C1282"/>
    <w:lvl w:ilvl="0" w:tplc="F9D2B45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76003719"/>
    <w:multiLevelType w:val="hybridMultilevel"/>
    <w:tmpl w:val="E19CD18E"/>
    <w:lvl w:ilvl="0" w:tplc="00000006">
      <w:numFmt w:val="bullet"/>
      <w:lvlText w:val="-"/>
      <w:lvlJc w:val="left"/>
      <w:pPr>
        <w:ind w:left="1146" w:hanging="360"/>
      </w:pPr>
      <w:rPr>
        <w:rFonts w:ascii="Times New Roman" w:hAnsi="Times New Roman" w:cs="Times New Roman" w:hint="default"/>
        <w:b w:val="0"/>
        <w:i w:val="0"/>
        <w:color w:val="auto"/>
        <w:sz w:val="26"/>
        <w:szCs w:val="28"/>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nsid w:val="786E54D5"/>
    <w:multiLevelType w:val="hybridMultilevel"/>
    <w:tmpl w:val="7FE266B6"/>
    <w:lvl w:ilvl="0" w:tplc="B4E2C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0C01AD"/>
    <w:multiLevelType w:val="hybridMultilevel"/>
    <w:tmpl w:val="F8D478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7F386A86"/>
    <w:multiLevelType w:val="multilevel"/>
    <w:tmpl w:val="AE2C5E86"/>
    <w:lvl w:ilvl="0">
      <w:numFmt w:val="bullet"/>
      <w:lvlText w:val="-"/>
      <w:lvlJc w:val="left"/>
      <w:pPr>
        <w:ind w:left="720" w:hanging="360"/>
      </w:pPr>
      <w:rPr>
        <w:rFonts w:ascii="Times New Roman" w:hAnsi="Times New Roman" w:cs="Times New Roman" w:hint="default"/>
        <w:color w:val="auto"/>
        <w:szCs w:val="28"/>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num w:numId="1">
    <w:abstractNumId w:val="26"/>
  </w:num>
  <w:num w:numId="2">
    <w:abstractNumId w:val="19"/>
  </w:num>
  <w:num w:numId="3">
    <w:abstractNumId w:val="34"/>
  </w:num>
  <w:num w:numId="4">
    <w:abstractNumId w:val="28"/>
  </w:num>
  <w:num w:numId="5">
    <w:abstractNumId w:val="27"/>
  </w:num>
  <w:num w:numId="6">
    <w:abstractNumId w:val="12"/>
  </w:num>
  <w:num w:numId="7">
    <w:abstractNumId w:val="22"/>
  </w:num>
  <w:num w:numId="8">
    <w:abstractNumId w:val="20"/>
  </w:num>
  <w:num w:numId="9">
    <w:abstractNumId w:val="35"/>
  </w:num>
  <w:num w:numId="10">
    <w:abstractNumId w:val="9"/>
  </w:num>
  <w:num w:numId="11">
    <w:abstractNumId w:val="33"/>
  </w:num>
  <w:num w:numId="12">
    <w:abstractNumId w:val="16"/>
  </w:num>
  <w:num w:numId="13">
    <w:abstractNumId w:val="17"/>
  </w:num>
  <w:num w:numId="14">
    <w:abstractNumId w:val="40"/>
  </w:num>
  <w:num w:numId="15">
    <w:abstractNumId w:val="25"/>
  </w:num>
  <w:num w:numId="16">
    <w:abstractNumId w:val="21"/>
  </w:num>
  <w:num w:numId="17">
    <w:abstractNumId w:val="18"/>
  </w:num>
  <w:num w:numId="18">
    <w:abstractNumId w:val="11"/>
  </w:num>
  <w:num w:numId="19">
    <w:abstractNumId w:val="0"/>
  </w:num>
  <w:num w:numId="20">
    <w:abstractNumId w:val="29"/>
  </w:num>
  <w:num w:numId="21">
    <w:abstractNumId w:val="14"/>
  </w:num>
  <w:num w:numId="22">
    <w:abstractNumId w:val="13"/>
  </w:num>
  <w:num w:numId="23">
    <w:abstractNumId w:val="1"/>
  </w:num>
  <w:num w:numId="24">
    <w:abstractNumId w:val="41"/>
  </w:num>
  <w:num w:numId="25">
    <w:abstractNumId w:val="23"/>
  </w:num>
  <w:num w:numId="26">
    <w:abstractNumId w:val="7"/>
  </w:num>
  <w:num w:numId="27">
    <w:abstractNumId w:val="31"/>
  </w:num>
  <w:num w:numId="28">
    <w:abstractNumId w:val="39"/>
  </w:num>
  <w:num w:numId="29">
    <w:abstractNumId w:val="10"/>
  </w:num>
  <w:num w:numId="30">
    <w:abstractNumId w:val="38"/>
  </w:num>
  <w:num w:numId="31">
    <w:abstractNumId w:val="30"/>
  </w:num>
  <w:num w:numId="32">
    <w:abstractNumId w:val="6"/>
  </w:num>
  <w:num w:numId="33">
    <w:abstractNumId w:val="36"/>
  </w:num>
  <w:num w:numId="34">
    <w:abstractNumId w:val="4"/>
  </w:num>
  <w:num w:numId="35">
    <w:abstractNumId w:val="15"/>
  </w:num>
  <w:num w:numId="36">
    <w:abstractNumId w:val="8"/>
  </w:num>
  <w:num w:numId="37">
    <w:abstractNumId w:val="3"/>
  </w:num>
  <w:num w:numId="38">
    <w:abstractNumId w:val="5"/>
  </w:num>
  <w:num w:numId="39">
    <w:abstractNumId w:val="24"/>
  </w:num>
  <w:num w:numId="40">
    <w:abstractNumId w:val="32"/>
  </w:num>
  <w:num w:numId="41">
    <w:abstractNumId w:val="37"/>
  </w:num>
  <w:num w:numId="42">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012C3"/>
    <w:rsid w:val="000015E1"/>
    <w:rsid w:val="00002E74"/>
    <w:rsid w:val="00003A36"/>
    <w:rsid w:val="0000418B"/>
    <w:rsid w:val="0000431F"/>
    <w:rsid w:val="00004C17"/>
    <w:rsid w:val="00005CAF"/>
    <w:rsid w:val="00006BA3"/>
    <w:rsid w:val="00006F05"/>
    <w:rsid w:val="00007CA7"/>
    <w:rsid w:val="0001022B"/>
    <w:rsid w:val="000107E6"/>
    <w:rsid w:val="00010832"/>
    <w:rsid w:val="00010ADE"/>
    <w:rsid w:val="00010BBB"/>
    <w:rsid w:val="00011565"/>
    <w:rsid w:val="000115AD"/>
    <w:rsid w:val="000117B9"/>
    <w:rsid w:val="000121AF"/>
    <w:rsid w:val="0001249A"/>
    <w:rsid w:val="00013892"/>
    <w:rsid w:val="00014F1D"/>
    <w:rsid w:val="000159F5"/>
    <w:rsid w:val="00015AF9"/>
    <w:rsid w:val="00015DF5"/>
    <w:rsid w:val="00015EA1"/>
    <w:rsid w:val="000160C6"/>
    <w:rsid w:val="00016E2F"/>
    <w:rsid w:val="00017021"/>
    <w:rsid w:val="00017BA1"/>
    <w:rsid w:val="00017D93"/>
    <w:rsid w:val="0002144F"/>
    <w:rsid w:val="000218AB"/>
    <w:rsid w:val="00022F9B"/>
    <w:rsid w:val="00023A98"/>
    <w:rsid w:val="00024373"/>
    <w:rsid w:val="00024476"/>
    <w:rsid w:val="00024C2D"/>
    <w:rsid w:val="00025603"/>
    <w:rsid w:val="000259EB"/>
    <w:rsid w:val="00025C51"/>
    <w:rsid w:val="0002635D"/>
    <w:rsid w:val="0002643E"/>
    <w:rsid w:val="00026B5E"/>
    <w:rsid w:val="00030DE1"/>
    <w:rsid w:val="0003121E"/>
    <w:rsid w:val="000317B1"/>
    <w:rsid w:val="00031F51"/>
    <w:rsid w:val="0003273D"/>
    <w:rsid w:val="00032746"/>
    <w:rsid w:val="00032B72"/>
    <w:rsid w:val="00032CD4"/>
    <w:rsid w:val="00032D2F"/>
    <w:rsid w:val="00032E8A"/>
    <w:rsid w:val="00033C5C"/>
    <w:rsid w:val="000342FD"/>
    <w:rsid w:val="000352A8"/>
    <w:rsid w:val="00035376"/>
    <w:rsid w:val="000363B6"/>
    <w:rsid w:val="0003673A"/>
    <w:rsid w:val="0003740B"/>
    <w:rsid w:val="00037DC8"/>
    <w:rsid w:val="00041908"/>
    <w:rsid w:val="000419BC"/>
    <w:rsid w:val="00041AE0"/>
    <w:rsid w:val="00041EA3"/>
    <w:rsid w:val="00042262"/>
    <w:rsid w:val="00042D18"/>
    <w:rsid w:val="000448E7"/>
    <w:rsid w:val="000456B5"/>
    <w:rsid w:val="00045B8F"/>
    <w:rsid w:val="0004601E"/>
    <w:rsid w:val="00046723"/>
    <w:rsid w:val="00047402"/>
    <w:rsid w:val="00047724"/>
    <w:rsid w:val="0004786C"/>
    <w:rsid w:val="00047E03"/>
    <w:rsid w:val="0005162E"/>
    <w:rsid w:val="0005262C"/>
    <w:rsid w:val="00053ADF"/>
    <w:rsid w:val="00053D48"/>
    <w:rsid w:val="0005428E"/>
    <w:rsid w:val="0005575C"/>
    <w:rsid w:val="00055C4B"/>
    <w:rsid w:val="00055C71"/>
    <w:rsid w:val="00056208"/>
    <w:rsid w:val="000579E3"/>
    <w:rsid w:val="00057DF3"/>
    <w:rsid w:val="000604C8"/>
    <w:rsid w:val="00060B8D"/>
    <w:rsid w:val="0006139A"/>
    <w:rsid w:val="0006189E"/>
    <w:rsid w:val="00061BD1"/>
    <w:rsid w:val="0006275D"/>
    <w:rsid w:val="0006370A"/>
    <w:rsid w:val="000649F2"/>
    <w:rsid w:val="00065789"/>
    <w:rsid w:val="000657DF"/>
    <w:rsid w:val="00065F65"/>
    <w:rsid w:val="00066190"/>
    <w:rsid w:val="00067473"/>
    <w:rsid w:val="0007085B"/>
    <w:rsid w:val="00072736"/>
    <w:rsid w:val="00072D3F"/>
    <w:rsid w:val="00074AF4"/>
    <w:rsid w:val="00074AF9"/>
    <w:rsid w:val="00074F8D"/>
    <w:rsid w:val="00075053"/>
    <w:rsid w:val="00076446"/>
    <w:rsid w:val="00076620"/>
    <w:rsid w:val="00076BE3"/>
    <w:rsid w:val="0007784B"/>
    <w:rsid w:val="00077D9E"/>
    <w:rsid w:val="00077F41"/>
    <w:rsid w:val="000800FA"/>
    <w:rsid w:val="00080893"/>
    <w:rsid w:val="00082677"/>
    <w:rsid w:val="000827D7"/>
    <w:rsid w:val="0008342E"/>
    <w:rsid w:val="00083886"/>
    <w:rsid w:val="00083BE0"/>
    <w:rsid w:val="00084A46"/>
    <w:rsid w:val="00085277"/>
    <w:rsid w:val="00085895"/>
    <w:rsid w:val="00085C15"/>
    <w:rsid w:val="00086277"/>
    <w:rsid w:val="0008650C"/>
    <w:rsid w:val="0008679D"/>
    <w:rsid w:val="000874ED"/>
    <w:rsid w:val="0008787E"/>
    <w:rsid w:val="00090B70"/>
    <w:rsid w:val="00091582"/>
    <w:rsid w:val="00091644"/>
    <w:rsid w:val="00091803"/>
    <w:rsid w:val="00091A87"/>
    <w:rsid w:val="00091ACA"/>
    <w:rsid w:val="00092DA3"/>
    <w:rsid w:val="00093831"/>
    <w:rsid w:val="0009446D"/>
    <w:rsid w:val="00094AE0"/>
    <w:rsid w:val="00095202"/>
    <w:rsid w:val="0009548C"/>
    <w:rsid w:val="000960FD"/>
    <w:rsid w:val="00096E71"/>
    <w:rsid w:val="000A0429"/>
    <w:rsid w:val="000A0A6F"/>
    <w:rsid w:val="000A0B88"/>
    <w:rsid w:val="000A17CB"/>
    <w:rsid w:val="000A20FD"/>
    <w:rsid w:val="000A210F"/>
    <w:rsid w:val="000A21EB"/>
    <w:rsid w:val="000A26BC"/>
    <w:rsid w:val="000A2923"/>
    <w:rsid w:val="000A301F"/>
    <w:rsid w:val="000A32E4"/>
    <w:rsid w:val="000A3FD9"/>
    <w:rsid w:val="000A5216"/>
    <w:rsid w:val="000A54FB"/>
    <w:rsid w:val="000A58AA"/>
    <w:rsid w:val="000A5D93"/>
    <w:rsid w:val="000A661F"/>
    <w:rsid w:val="000A6952"/>
    <w:rsid w:val="000A6DA2"/>
    <w:rsid w:val="000A78A5"/>
    <w:rsid w:val="000A7C72"/>
    <w:rsid w:val="000B07B4"/>
    <w:rsid w:val="000B0CAA"/>
    <w:rsid w:val="000B1434"/>
    <w:rsid w:val="000B25BA"/>
    <w:rsid w:val="000B733F"/>
    <w:rsid w:val="000B79B2"/>
    <w:rsid w:val="000C08BB"/>
    <w:rsid w:val="000C16E5"/>
    <w:rsid w:val="000C1A74"/>
    <w:rsid w:val="000C2C03"/>
    <w:rsid w:val="000C301D"/>
    <w:rsid w:val="000C3093"/>
    <w:rsid w:val="000C30A5"/>
    <w:rsid w:val="000C38FB"/>
    <w:rsid w:val="000C402B"/>
    <w:rsid w:val="000C463C"/>
    <w:rsid w:val="000C49E3"/>
    <w:rsid w:val="000C4BD2"/>
    <w:rsid w:val="000C4C11"/>
    <w:rsid w:val="000C5749"/>
    <w:rsid w:val="000C5D98"/>
    <w:rsid w:val="000C5FD7"/>
    <w:rsid w:val="000C6264"/>
    <w:rsid w:val="000C63DE"/>
    <w:rsid w:val="000C68E5"/>
    <w:rsid w:val="000C7149"/>
    <w:rsid w:val="000C71D3"/>
    <w:rsid w:val="000C7255"/>
    <w:rsid w:val="000C7BF2"/>
    <w:rsid w:val="000D0F5D"/>
    <w:rsid w:val="000D10CB"/>
    <w:rsid w:val="000D18B0"/>
    <w:rsid w:val="000D2D1F"/>
    <w:rsid w:val="000D3277"/>
    <w:rsid w:val="000D3DD0"/>
    <w:rsid w:val="000D4627"/>
    <w:rsid w:val="000D4A31"/>
    <w:rsid w:val="000D55B3"/>
    <w:rsid w:val="000D5B62"/>
    <w:rsid w:val="000D63A1"/>
    <w:rsid w:val="000D672E"/>
    <w:rsid w:val="000D6AC0"/>
    <w:rsid w:val="000D6F96"/>
    <w:rsid w:val="000E0889"/>
    <w:rsid w:val="000E109B"/>
    <w:rsid w:val="000E1EC8"/>
    <w:rsid w:val="000E2CE3"/>
    <w:rsid w:val="000E384E"/>
    <w:rsid w:val="000E4CA6"/>
    <w:rsid w:val="000E4CB5"/>
    <w:rsid w:val="000E506A"/>
    <w:rsid w:val="000E57FC"/>
    <w:rsid w:val="000E5C73"/>
    <w:rsid w:val="000E7A22"/>
    <w:rsid w:val="000F0B37"/>
    <w:rsid w:val="000F0D81"/>
    <w:rsid w:val="000F0F6A"/>
    <w:rsid w:val="000F124E"/>
    <w:rsid w:val="000F2272"/>
    <w:rsid w:val="000F33CE"/>
    <w:rsid w:val="000F3E9F"/>
    <w:rsid w:val="000F4873"/>
    <w:rsid w:val="000F530C"/>
    <w:rsid w:val="000F5ED8"/>
    <w:rsid w:val="000F6004"/>
    <w:rsid w:val="000F60CD"/>
    <w:rsid w:val="000F60FF"/>
    <w:rsid w:val="000F78A9"/>
    <w:rsid w:val="000F7C73"/>
    <w:rsid w:val="00100433"/>
    <w:rsid w:val="0010046C"/>
    <w:rsid w:val="001005A5"/>
    <w:rsid w:val="00100830"/>
    <w:rsid w:val="00101FBA"/>
    <w:rsid w:val="00102508"/>
    <w:rsid w:val="00103CC0"/>
    <w:rsid w:val="00103E89"/>
    <w:rsid w:val="001049F6"/>
    <w:rsid w:val="00105671"/>
    <w:rsid w:val="00105C4C"/>
    <w:rsid w:val="00105D78"/>
    <w:rsid w:val="001066A4"/>
    <w:rsid w:val="00106FCE"/>
    <w:rsid w:val="0011011B"/>
    <w:rsid w:val="0011179C"/>
    <w:rsid w:val="00111A0A"/>
    <w:rsid w:val="00111A70"/>
    <w:rsid w:val="00111D8D"/>
    <w:rsid w:val="00112A0E"/>
    <w:rsid w:val="00112ECF"/>
    <w:rsid w:val="00112ED1"/>
    <w:rsid w:val="0011352F"/>
    <w:rsid w:val="001139A8"/>
    <w:rsid w:val="0011469C"/>
    <w:rsid w:val="00114BF4"/>
    <w:rsid w:val="00115677"/>
    <w:rsid w:val="00115AD0"/>
    <w:rsid w:val="00115E6B"/>
    <w:rsid w:val="00115ECB"/>
    <w:rsid w:val="001162E6"/>
    <w:rsid w:val="00116887"/>
    <w:rsid w:val="00116B6E"/>
    <w:rsid w:val="00117379"/>
    <w:rsid w:val="001207A8"/>
    <w:rsid w:val="00120A0E"/>
    <w:rsid w:val="00120EA4"/>
    <w:rsid w:val="00122235"/>
    <w:rsid w:val="00122674"/>
    <w:rsid w:val="00123224"/>
    <w:rsid w:val="00123740"/>
    <w:rsid w:val="00124255"/>
    <w:rsid w:val="00124737"/>
    <w:rsid w:val="00124D1F"/>
    <w:rsid w:val="00125330"/>
    <w:rsid w:val="001279E5"/>
    <w:rsid w:val="00127AA8"/>
    <w:rsid w:val="0013023C"/>
    <w:rsid w:val="00130C8F"/>
    <w:rsid w:val="00131F68"/>
    <w:rsid w:val="00133087"/>
    <w:rsid w:val="00133096"/>
    <w:rsid w:val="00133CCF"/>
    <w:rsid w:val="00137239"/>
    <w:rsid w:val="00137ADE"/>
    <w:rsid w:val="001408DD"/>
    <w:rsid w:val="00141118"/>
    <w:rsid w:val="001417C6"/>
    <w:rsid w:val="00141F6B"/>
    <w:rsid w:val="00143421"/>
    <w:rsid w:val="001436E7"/>
    <w:rsid w:val="00144599"/>
    <w:rsid w:val="001445A4"/>
    <w:rsid w:val="0014518D"/>
    <w:rsid w:val="00146478"/>
    <w:rsid w:val="001467A4"/>
    <w:rsid w:val="00146C88"/>
    <w:rsid w:val="00147523"/>
    <w:rsid w:val="001479B3"/>
    <w:rsid w:val="00147F63"/>
    <w:rsid w:val="0015023F"/>
    <w:rsid w:val="0015062F"/>
    <w:rsid w:val="001508A5"/>
    <w:rsid w:val="00151CEA"/>
    <w:rsid w:val="00151EA2"/>
    <w:rsid w:val="001522EC"/>
    <w:rsid w:val="001523ED"/>
    <w:rsid w:val="00153A9B"/>
    <w:rsid w:val="001547FD"/>
    <w:rsid w:val="00154BF1"/>
    <w:rsid w:val="001553FD"/>
    <w:rsid w:val="0015612B"/>
    <w:rsid w:val="00156220"/>
    <w:rsid w:val="0015718C"/>
    <w:rsid w:val="001571A2"/>
    <w:rsid w:val="001601B7"/>
    <w:rsid w:val="0016048F"/>
    <w:rsid w:val="00160DC6"/>
    <w:rsid w:val="00162559"/>
    <w:rsid w:val="00163364"/>
    <w:rsid w:val="00163C3D"/>
    <w:rsid w:val="00164494"/>
    <w:rsid w:val="00165F7E"/>
    <w:rsid w:val="00165FA1"/>
    <w:rsid w:val="00167733"/>
    <w:rsid w:val="001678E5"/>
    <w:rsid w:val="00167AB4"/>
    <w:rsid w:val="00167AF4"/>
    <w:rsid w:val="00167FDD"/>
    <w:rsid w:val="00170C92"/>
    <w:rsid w:val="001714A8"/>
    <w:rsid w:val="00172DC7"/>
    <w:rsid w:val="00173219"/>
    <w:rsid w:val="00173480"/>
    <w:rsid w:val="0017393F"/>
    <w:rsid w:val="001740CC"/>
    <w:rsid w:val="00174117"/>
    <w:rsid w:val="00174593"/>
    <w:rsid w:val="001745E6"/>
    <w:rsid w:val="00174D14"/>
    <w:rsid w:val="001750D3"/>
    <w:rsid w:val="00175136"/>
    <w:rsid w:val="00175761"/>
    <w:rsid w:val="00175EB0"/>
    <w:rsid w:val="0017603B"/>
    <w:rsid w:val="00177B54"/>
    <w:rsid w:val="00177BCF"/>
    <w:rsid w:val="00180B16"/>
    <w:rsid w:val="00180C05"/>
    <w:rsid w:val="00181B26"/>
    <w:rsid w:val="00181D21"/>
    <w:rsid w:val="00181F74"/>
    <w:rsid w:val="00182BD6"/>
    <w:rsid w:val="0018364B"/>
    <w:rsid w:val="00183B61"/>
    <w:rsid w:val="00184567"/>
    <w:rsid w:val="00184E4C"/>
    <w:rsid w:val="00184EC4"/>
    <w:rsid w:val="00185168"/>
    <w:rsid w:val="00185305"/>
    <w:rsid w:val="00185C07"/>
    <w:rsid w:val="00185F08"/>
    <w:rsid w:val="001861C8"/>
    <w:rsid w:val="00186A64"/>
    <w:rsid w:val="001871F3"/>
    <w:rsid w:val="001872B2"/>
    <w:rsid w:val="00187586"/>
    <w:rsid w:val="00187D12"/>
    <w:rsid w:val="00190581"/>
    <w:rsid w:val="0019144B"/>
    <w:rsid w:val="0019156D"/>
    <w:rsid w:val="001918CC"/>
    <w:rsid w:val="00191BC8"/>
    <w:rsid w:val="00191BFB"/>
    <w:rsid w:val="0019300F"/>
    <w:rsid w:val="0019388B"/>
    <w:rsid w:val="00193F3B"/>
    <w:rsid w:val="0019463D"/>
    <w:rsid w:val="00194819"/>
    <w:rsid w:val="00195E9C"/>
    <w:rsid w:val="00196180"/>
    <w:rsid w:val="00196FB9"/>
    <w:rsid w:val="0019739F"/>
    <w:rsid w:val="00197613"/>
    <w:rsid w:val="00197F03"/>
    <w:rsid w:val="001A0B6C"/>
    <w:rsid w:val="001A0E26"/>
    <w:rsid w:val="001A2E11"/>
    <w:rsid w:val="001A3BF3"/>
    <w:rsid w:val="001A4792"/>
    <w:rsid w:val="001A4A56"/>
    <w:rsid w:val="001A5602"/>
    <w:rsid w:val="001A588C"/>
    <w:rsid w:val="001A5ADB"/>
    <w:rsid w:val="001A5F0E"/>
    <w:rsid w:val="001A64C3"/>
    <w:rsid w:val="001A6542"/>
    <w:rsid w:val="001B0916"/>
    <w:rsid w:val="001B0DA6"/>
    <w:rsid w:val="001B0E6B"/>
    <w:rsid w:val="001B1BFB"/>
    <w:rsid w:val="001B3177"/>
    <w:rsid w:val="001B3A4C"/>
    <w:rsid w:val="001B4B52"/>
    <w:rsid w:val="001B5590"/>
    <w:rsid w:val="001B60FA"/>
    <w:rsid w:val="001B6D25"/>
    <w:rsid w:val="001B6D72"/>
    <w:rsid w:val="001B705D"/>
    <w:rsid w:val="001B7134"/>
    <w:rsid w:val="001B7BD5"/>
    <w:rsid w:val="001C01E7"/>
    <w:rsid w:val="001C0722"/>
    <w:rsid w:val="001C0E24"/>
    <w:rsid w:val="001C1AF5"/>
    <w:rsid w:val="001C21BC"/>
    <w:rsid w:val="001C2515"/>
    <w:rsid w:val="001C2BFC"/>
    <w:rsid w:val="001C3137"/>
    <w:rsid w:val="001C37C5"/>
    <w:rsid w:val="001C3E60"/>
    <w:rsid w:val="001C45BF"/>
    <w:rsid w:val="001C4AE0"/>
    <w:rsid w:val="001C4ED6"/>
    <w:rsid w:val="001C5586"/>
    <w:rsid w:val="001C5697"/>
    <w:rsid w:val="001C5E96"/>
    <w:rsid w:val="001C7026"/>
    <w:rsid w:val="001D0AEB"/>
    <w:rsid w:val="001D0BE1"/>
    <w:rsid w:val="001D13B6"/>
    <w:rsid w:val="001D1AB2"/>
    <w:rsid w:val="001D2FF4"/>
    <w:rsid w:val="001D3E8E"/>
    <w:rsid w:val="001D4977"/>
    <w:rsid w:val="001D5B34"/>
    <w:rsid w:val="001D6436"/>
    <w:rsid w:val="001D6C88"/>
    <w:rsid w:val="001D6FAC"/>
    <w:rsid w:val="001D7182"/>
    <w:rsid w:val="001D76C5"/>
    <w:rsid w:val="001E052F"/>
    <w:rsid w:val="001E09D2"/>
    <w:rsid w:val="001E12CC"/>
    <w:rsid w:val="001E1C09"/>
    <w:rsid w:val="001E2124"/>
    <w:rsid w:val="001E2A62"/>
    <w:rsid w:val="001E43B8"/>
    <w:rsid w:val="001E4AE4"/>
    <w:rsid w:val="001E520D"/>
    <w:rsid w:val="001E5826"/>
    <w:rsid w:val="001E63B8"/>
    <w:rsid w:val="001E704E"/>
    <w:rsid w:val="001E77BF"/>
    <w:rsid w:val="001E790D"/>
    <w:rsid w:val="001F0110"/>
    <w:rsid w:val="001F0621"/>
    <w:rsid w:val="001F1165"/>
    <w:rsid w:val="001F210D"/>
    <w:rsid w:val="001F221E"/>
    <w:rsid w:val="001F230D"/>
    <w:rsid w:val="001F24A7"/>
    <w:rsid w:val="001F3B0C"/>
    <w:rsid w:val="001F41A0"/>
    <w:rsid w:val="001F479F"/>
    <w:rsid w:val="001F49B9"/>
    <w:rsid w:val="001F5E2F"/>
    <w:rsid w:val="001F5E3A"/>
    <w:rsid w:val="001F6306"/>
    <w:rsid w:val="001F6AB9"/>
    <w:rsid w:val="001F7E5B"/>
    <w:rsid w:val="002002A9"/>
    <w:rsid w:val="00200B02"/>
    <w:rsid w:val="00200C11"/>
    <w:rsid w:val="00200C16"/>
    <w:rsid w:val="00200D3C"/>
    <w:rsid w:val="00200D5A"/>
    <w:rsid w:val="00201275"/>
    <w:rsid w:val="0020160B"/>
    <w:rsid w:val="002023B9"/>
    <w:rsid w:val="00205256"/>
    <w:rsid w:val="002056CC"/>
    <w:rsid w:val="0020600D"/>
    <w:rsid w:val="002070D6"/>
    <w:rsid w:val="00207F37"/>
    <w:rsid w:val="00210900"/>
    <w:rsid w:val="00211CC5"/>
    <w:rsid w:val="00211EC3"/>
    <w:rsid w:val="00213A52"/>
    <w:rsid w:val="00213CBA"/>
    <w:rsid w:val="00213DA2"/>
    <w:rsid w:val="00214FAF"/>
    <w:rsid w:val="00216D5A"/>
    <w:rsid w:val="00220317"/>
    <w:rsid w:val="00220DFC"/>
    <w:rsid w:val="002231A1"/>
    <w:rsid w:val="00224299"/>
    <w:rsid w:val="00224A74"/>
    <w:rsid w:val="0022591A"/>
    <w:rsid w:val="00226027"/>
    <w:rsid w:val="00227243"/>
    <w:rsid w:val="00227B57"/>
    <w:rsid w:val="00230258"/>
    <w:rsid w:val="002324FD"/>
    <w:rsid w:val="002332A9"/>
    <w:rsid w:val="00233615"/>
    <w:rsid w:val="00233AAC"/>
    <w:rsid w:val="00233EDD"/>
    <w:rsid w:val="00233F2B"/>
    <w:rsid w:val="00234D21"/>
    <w:rsid w:val="0023626C"/>
    <w:rsid w:val="00236A80"/>
    <w:rsid w:val="00236DE1"/>
    <w:rsid w:val="002370DA"/>
    <w:rsid w:val="00237438"/>
    <w:rsid w:val="00240D4D"/>
    <w:rsid w:val="00242837"/>
    <w:rsid w:val="00242A56"/>
    <w:rsid w:val="002431AF"/>
    <w:rsid w:val="0024401B"/>
    <w:rsid w:val="00246999"/>
    <w:rsid w:val="00246A36"/>
    <w:rsid w:val="002478C8"/>
    <w:rsid w:val="002517CF"/>
    <w:rsid w:val="00251B4F"/>
    <w:rsid w:val="00252300"/>
    <w:rsid w:val="002554A1"/>
    <w:rsid w:val="0025664D"/>
    <w:rsid w:val="0025672B"/>
    <w:rsid w:val="00256CD7"/>
    <w:rsid w:val="002574B0"/>
    <w:rsid w:val="00257D9F"/>
    <w:rsid w:val="002602EA"/>
    <w:rsid w:val="00260DD8"/>
    <w:rsid w:val="002614BD"/>
    <w:rsid w:val="00261E56"/>
    <w:rsid w:val="002620F2"/>
    <w:rsid w:val="00262BD0"/>
    <w:rsid w:val="00262F1A"/>
    <w:rsid w:val="0026406D"/>
    <w:rsid w:val="002653CB"/>
    <w:rsid w:val="00265511"/>
    <w:rsid w:val="00265AF5"/>
    <w:rsid w:val="00266B1A"/>
    <w:rsid w:val="002670F5"/>
    <w:rsid w:val="00270CB6"/>
    <w:rsid w:val="00271A6C"/>
    <w:rsid w:val="00271DC8"/>
    <w:rsid w:val="00271E0F"/>
    <w:rsid w:val="00272E45"/>
    <w:rsid w:val="00272F5A"/>
    <w:rsid w:val="00273821"/>
    <w:rsid w:val="00273D4D"/>
    <w:rsid w:val="00274F98"/>
    <w:rsid w:val="0027530B"/>
    <w:rsid w:val="00276616"/>
    <w:rsid w:val="002769C4"/>
    <w:rsid w:val="002778FE"/>
    <w:rsid w:val="00277936"/>
    <w:rsid w:val="00277B9F"/>
    <w:rsid w:val="0028038C"/>
    <w:rsid w:val="002809D9"/>
    <w:rsid w:val="002821B2"/>
    <w:rsid w:val="00283AD1"/>
    <w:rsid w:val="00284CFB"/>
    <w:rsid w:val="00285868"/>
    <w:rsid w:val="002863FB"/>
    <w:rsid w:val="00286A73"/>
    <w:rsid w:val="00286DDC"/>
    <w:rsid w:val="00287D3C"/>
    <w:rsid w:val="00290BDB"/>
    <w:rsid w:val="00290DB6"/>
    <w:rsid w:val="00291CD4"/>
    <w:rsid w:val="002922E2"/>
    <w:rsid w:val="00292EC8"/>
    <w:rsid w:val="002932FB"/>
    <w:rsid w:val="00294680"/>
    <w:rsid w:val="002948B3"/>
    <w:rsid w:val="00294F36"/>
    <w:rsid w:val="00295192"/>
    <w:rsid w:val="0029575A"/>
    <w:rsid w:val="00295998"/>
    <w:rsid w:val="00295B10"/>
    <w:rsid w:val="00295F6E"/>
    <w:rsid w:val="0029671C"/>
    <w:rsid w:val="00296957"/>
    <w:rsid w:val="0029717E"/>
    <w:rsid w:val="002A0825"/>
    <w:rsid w:val="002A095E"/>
    <w:rsid w:val="002A0AC1"/>
    <w:rsid w:val="002A16AE"/>
    <w:rsid w:val="002A1C4B"/>
    <w:rsid w:val="002A2BC4"/>
    <w:rsid w:val="002A34B2"/>
    <w:rsid w:val="002A3CDA"/>
    <w:rsid w:val="002A4363"/>
    <w:rsid w:val="002A5B4B"/>
    <w:rsid w:val="002A75C1"/>
    <w:rsid w:val="002A7C2F"/>
    <w:rsid w:val="002A7DDD"/>
    <w:rsid w:val="002B1500"/>
    <w:rsid w:val="002B2346"/>
    <w:rsid w:val="002B281A"/>
    <w:rsid w:val="002B28F7"/>
    <w:rsid w:val="002B31A8"/>
    <w:rsid w:val="002B3A44"/>
    <w:rsid w:val="002B4139"/>
    <w:rsid w:val="002B44DB"/>
    <w:rsid w:val="002B4D2A"/>
    <w:rsid w:val="002B4FBC"/>
    <w:rsid w:val="002B5176"/>
    <w:rsid w:val="002B569A"/>
    <w:rsid w:val="002B573E"/>
    <w:rsid w:val="002B651C"/>
    <w:rsid w:val="002B71FD"/>
    <w:rsid w:val="002B7EFC"/>
    <w:rsid w:val="002C01AE"/>
    <w:rsid w:val="002C0691"/>
    <w:rsid w:val="002C0D99"/>
    <w:rsid w:val="002C1757"/>
    <w:rsid w:val="002C1C10"/>
    <w:rsid w:val="002C24F6"/>
    <w:rsid w:val="002C28AA"/>
    <w:rsid w:val="002C311F"/>
    <w:rsid w:val="002C3FAC"/>
    <w:rsid w:val="002C5367"/>
    <w:rsid w:val="002C5BC5"/>
    <w:rsid w:val="002C6558"/>
    <w:rsid w:val="002C734D"/>
    <w:rsid w:val="002C75F6"/>
    <w:rsid w:val="002C7AC1"/>
    <w:rsid w:val="002D0D07"/>
    <w:rsid w:val="002D1D8C"/>
    <w:rsid w:val="002D1DD8"/>
    <w:rsid w:val="002D2552"/>
    <w:rsid w:val="002D292A"/>
    <w:rsid w:val="002D5022"/>
    <w:rsid w:val="002D5998"/>
    <w:rsid w:val="002D6F39"/>
    <w:rsid w:val="002D79CB"/>
    <w:rsid w:val="002D7B4F"/>
    <w:rsid w:val="002E029D"/>
    <w:rsid w:val="002E03EC"/>
    <w:rsid w:val="002E04AD"/>
    <w:rsid w:val="002E18CC"/>
    <w:rsid w:val="002E1C6B"/>
    <w:rsid w:val="002E1E63"/>
    <w:rsid w:val="002E26DD"/>
    <w:rsid w:val="002E2D22"/>
    <w:rsid w:val="002E2D34"/>
    <w:rsid w:val="002E32BE"/>
    <w:rsid w:val="002E34D8"/>
    <w:rsid w:val="002E3548"/>
    <w:rsid w:val="002E374F"/>
    <w:rsid w:val="002E636B"/>
    <w:rsid w:val="002E6701"/>
    <w:rsid w:val="002E68E0"/>
    <w:rsid w:val="002E6F1A"/>
    <w:rsid w:val="002E750A"/>
    <w:rsid w:val="002F0086"/>
    <w:rsid w:val="002F0F9A"/>
    <w:rsid w:val="002F24A7"/>
    <w:rsid w:val="002F2964"/>
    <w:rsid w:val="002F3694"/>
    <w:rsid w:val="002F37B4"/>
    <w:rsid w:val="002F439C"/>
    <w:rsid w:val="002F4976"/>
    <w:rsid w:val="002F4A58"/>
    <w:rsid w:val="002F4FF7"/>
    <w:rsid w:val="002F5E5C"/>
    <w:rsid w:val="002F5EDC"/>
    <w:rsid w:val="002F6708"/>
    <w:rsid w:val="002F6E29"/>
    <w:rsid w:val="00300EF0"/>
    <w:rsid w:val="00301278"/>
    <w:rsid w:val="00301318"/>
    <w:rsid w:val="003016AF"/>
    <w:rsid w:val="00301BE7"/>
    <w:rsid w:val="00302ED5"/>
    <w:rsid w:val="00304701"/>
    <w:rsid w:val="00305AE1"/>
    <w:rsid w:val="00305BF1"/>
    <w:rsid w:val="0030665A"/>
    <w:rsid w:val="00307C2F"/>
    <w:rsid w:val="0031088F"/>
    <w:rsid w:val="003110AE"/>
    <w:rsid w:val="003110DC"/>
    <w:rsid w:val="003115C8"/>
    <w:rsid w:val="0031197F"/>
    <w:rsid w:val="00311F9A"/>
    <w:rsid w:val="00312562"/>
    <w:rsid w:val="00312FFA"/>
    <w:rsid w:val="00313385"/>
    <w:rsid w:val="003137BD"/>
    <w:rsid w:val="003141BF"/>
    <w:rsid w:val="0031493F"/>
    <w:rsid w:val="003149EF"/>
    <w:rsid w:val="003153FE"/>
    <w:rsid w:val="00315E71"/>
    <w:rsid w:val="00316022"/>
    <w:rsid w:val="00316224"/>
    <w:rsid w:val="00316BAB"/>
    <w:rsid w:val="00316D36"/>
    <w:rsid w:val="0031757C"/>
    <w:rsid w:val="0031777B"/>
    <w:rsid w:val="00317A70"/>
    <w:rsid w:val="003210B5"/>
    <w:rsid w:val="00322CB9"/>
    <w:rsid w:val="0032329A"/>
    <w:rsid w:val="00323369"/>
    <w:rsid w:val="003233EF"/>
    <w:rsid w:val="003233F7"/>
    <w:rsid w:val="00323545"/>
    <w:rsid w:val="00323BE3"/>
    <w:rsid w:val="00324344"/>
    <w:rsid w:val="0032475D"/>
    <w:rsid w:val="00325F94"/>
    <w:rsid w:val="00325F97"/>
    <w:rsid w:val="00326D85"/>
    <w:rsid w:val="003270A2"/>
    <w:rsid w:val="003274CB"/>
    <w:rsid w:val="00327712"/>
    <w:rsid w:val="00327A54"/>
    <w:rsid w:val="0033012C"/>
    <w:rsid w:val="0033082A"/>
    <w:rsid w:val="00330CB4"/>
    <w:rsid w:val="003310F5"/>
    <w:rsid w:val="00332EBA"/>
    <w:rsid w:val="00332F1C"/>
    <w:rsid w:val="003366BA"/>
    <w:rsid w:val="00336F2A"/>
    <w:rsid w:val="00341DAE"/>
    <w:rsid w:val="00341FD3"/>
    <w:rsid w:val="00342B20"/>
    <w:rsid w:val="00344A45"/>
    <w:rsid w:val="00344B9A"/>
    <w:rsid w:val="003458BE"/>
    <w:rsid w:val="003458C2"/>
    <w:rsid w:val="0034672A"/>
    <w:rsid w:val="00346F0B"/>
    <w:rsid w:val="003471C1"/>
    <w:rsid w:val="0034755A"/>
    <w:rsid w:val="00347BA5"/>
    <w:rsid w:val="00347F6F"/>
    <w:rsid w:val="003508EF"/>
    <w:rsid w:val="00350AA1"/>
    <w:rsid w:val="00351F83"/>
    <w:rsid w:val="00352182"/>
    <w:rsid w:val="00352737"/>
    <w:rsid w:val="003543ED"/>
    <w:rsid w:val="003566F8"/>
    <w:rsid w:val="00356E16"/>
    <w:rsid w:val="0035739A"/>
    <w:rsid w:val="00357571"/>
    <w:rsid w:val="0035773E"/>
    <w:rsid w:val="00357E4F"/>
    <w:rsid w:val="00360828"/>
    <w:rsid w:val="00360AA8"/>
    <w:rsid w:val="00360AE9"/>
    <w:rsid w:val="00361B39"/>
    <w:rsid w:val="00362065"/>
    <w:rsid w:val="0036291D"/>
    <w:rsid w:val="00362A3E"/>
    <w:rsid w:val="00363B23"/>
    <w:rsid w:val="00363E4C"/>
    <w:rsid w:val="003657C3"/>
    <w:rsid w:val="003659EC"/>
    <w:rsid w:val="00366608"/>
    <w:rsid w:val="00367BAF"/>
    <w:rsid w:val="00370049"/>
    <w:rsid w:val="0037174A"/>
    <w:rsid w:val="003728B5"/>
    <w:rsid w:val="0037291F"/>
    <w:rsid w:val="00373ABE"/>
    <w:rsid w:val="00373DEE"/>
    <w:rsid w:val="0037439C"/>
    <w:rsid w:val="0037494F"/>
    <w:rsid w:val="00374A3B"/>
    <w:rsid w:val="00375037"/>
    <w:rsid w:val="0037506E"/>
    <w:rsid w:val="00375E2C"/>
    <w:rsid w:val="00376485"/>
    <w:rsid w:val="00377A36"/>
    <w:rsid w:val="0038038E"/>
    <w:rsid w:val="00380A91"/>
    <w:rsid w:val="00380D01"/>
    <w:rsid w:val="00383D48"/>
    <w:rsid w:val="00383F14"/>
    <w:rsid w:val="00383F81"/>
    <w:rsid w:val="00383FCD"/>
    <w:rsid w:val="003861B4"/>
    <w:rsid w:val="0038627F"/>
    <w:rsid w:val="00386506"/>
    <w:rsid w:val="00386B1A"/>
    <w:rsid w:val="00387387"/>
    <w:rsid w:val="00387D36"/>
    <w:rsid w:val="00387E21"/>
    <w:rsid w:val="003901B1"/>
    <w:rsid w:val="00390853"/>
    <w:rsid w:val="00390FC8"/>
    <w:rsid w:val="00391C87"/>
    <w:rsid w:val="00392855"/>
    <w:rsid w:val="00392917"/>
    <w:rsid w:val="003929FD"/>
    <w:rsid w:val="00393158"/>
    <w:rsid w:val="00393F02"/>
    <w:rsid w:val="0039475A"/>
    <w:rsid w:val="00395DD8"/>
    <w:rsid w:val="0039669B"/>
    <w:rsid w:val="003966C6"/>
    <w:rsid w:val="00396704"/>
    <w:rsid w:val="0039697A"/>
    <w:rsid w:val="00396C91"/>
    <w:rsid w:val="003971AA"/>
    <w:rsid w:val="00397C47"/>
    <w:rsid w:val="003A0F8E"/>
    <w:rsid w:val="003A145E"/>
    <w:rsid w:val="003A160E"/>
    <w:rsid w:val="003A2479"/>
    <w:rsid w:val="003A35BF"/>
    <w:rsid w:val="003A393A"/>
    <w:rsid w:val="003A5528"/>
    <w:rsid w:val="003A5EB6"/>
    <w:rsid w:val="003A6116"/>
    <w:rsid w:val="003A685E"/>
    <w:rsid w:val="003A6929"/>
    <w:rsid w:val="003B0DE4"/>
    <w:rsid w:val="003B0DFE"/>
    <w:rsid w:val="003B0E29"/>
    <w:rsid w:val="003B1F7C"/>
    <w:rsid w:val="003B2500"/>
    <w:rsid w:val="003B256B"/>
    <w:rsid w:val="003B2BCD"/>
    <w:rsid w:val="003B3398"/>
    <w:rsid w:val="003B33BF"/>
    <w:rsid w:val="003B45CE"/>
    <w:rsid w:val="003B4A06"/>
    <w:rsid w:val="003B6755"/>
    <w:rsid w:val="003B6C61"/>
    <w:rsid w:val="003B6C71"/>
    <w:rsid w:val="003B747E"/>
    <w:rsid w:val="003B7CC8"/>
    <w:rsid w:val="003C180E"/>
    <w:rsid w:val="003C27E2"/>
    <w:rsid w:val="003C2A5E"/>
    <w:rsid w:val="003C3DFF"/>
    <w:rsid w:val="003C3E45"/>
    <w:rsid w:val="003C430A"/>
    <w:rsid w:val="003C55E2"/>
    <w:rsid w:val="003C63CD"/>
    <w:rsid w:val="003C659D"/>
    <w:rsid w:val="003C6C76"/>
    <w:rsid w:val="003C7720"/>
    <w:rsid w:val="003C784B"/>
    <w:rsid w:val="003D06AD"/>
    <w:rsid w:val="003D0A0C"/>
    <w:rsid w:val="003D12C1"/>
    <w:rsid w:val="003D3072"/>
    <w:rsid w:val="003D35EF"/>
    <w:rsid w:val="003D3812"/>
    <w:rsid w:val="003D3922"/>
    <w:rsid w:val="003D41B5"/>
    <w:rsid w:val="003D42B8"/>
    <w:rsid w:val="003D4EFB"/>
    <w:rsid w:val="003D53D7"/>
    <w:rsid w:val="003D5601"/>
    <w:rsid w:val="003D5EE5"/>
    <w:rsid w:val="003D77CA"/>
    <w:rsid w:val="003E107E"/>
    <w:rsid w:val="003E161E"/>
    <w:rsid w:val="003E17BC"/>
    <w:rsid w:val="003E45E1"/>
    <w:rsid w:val="003E4A14"/>
    <w:rsid w:val="003E4FC0"/>
    <w:rsid w:val="003E5D91"/>
    <w:rsid w:val="003E6813"/>
    <w:rsid w:val="003E7672"/>
    <w:rsid w:val="003E7A4F"/>
    <w:rsid w:val="003E7CFE"/>
    <w:rsid w:val="003F02E1"/>
    <w:rsid w:val="003F02F8"/>
    <w:rsid w:val="003F031D"/>
    <w:rsid w:val="003F05AA"/>
    <w:rsid w:val="003F0D04"/>
    <w:rsid w:val="003F0E2C"/>
    <w:rsid w:val="003F0F1E"/>
    <w:rsid w:val="003F1554"/>
    <w:rsid w:val="003F1699"/>
    <w:rsid w:val="003F18A2"/>
    <w:rsid w:val="003F20D1"/>
    <w:rsid w:val="003F2661"/>
    <w:rsid w:val="003F2CBE"/>
    <w:rsid w:val="003F2DA6"/>
    <w:rsid w:val="003F36B6"/>
    <w:rsid w:val="003F3CA3"/>
    <w:rsid w:val="003F45AF"/>
    <w:rsid w:val="003F7A14"/>
    <w:rsid w:val="004004BA"/>
    <w:rsid w:val="0040117E"/>
    <w:rsid w:val="00404035"/>
    <w:rsid w:val="00405038"/>
    <w:rsid w:val="0040528E"/>
    <w:rsid w:val="004053EA"/>
    <w:rsid w:val="00405C15"/>
    <w:rsid w:val="00406BE1"/>
    <w:rsid w:val="00406E53"/>
    <w:rsid w:val="00407B00"/>
    <w:rsid w:val="00410011"/>
    <w:rsid w:val="00410B80"/>
    <w:rsid w:val="00410D30"/>
    <w:rsid w:val="00410EA1"/>
    <w:rsid w:val="00412209"/>
    <w:rsid w:val="00412610"/>
    <w:rsid w:val="00412AB2"/>
    <w:rsid w:val="00412BD5"/>
    <w:rsid w:val="004135FD"/>
    <w:rsid w:val="00413BB3"/>
    <w:rsid w:val="00413ECC"/>
    <w:rsid w:val="00413EDA"/>
    <w:rsid w:val="0041416D"/>
    <w:rsid w:val="0041469D"/>
    <w:rsid w:val="00414D34"/>
    <w:rsid w:val="004158E5"/>
    <w:rsid w:val="00415BD6"/>
    <w:rsid w:val="00415C9D"/>
    <w:rsid w:val="0041647D"/>
    <w:rsid w:val="004169E3"/>
    <w:rsid w:val="004171ED"/>
    <w:rsid w:val="00420416"/>
    <w:rsid w:val="0042066D"/>
    <w:rsid w:val="00420906"/>
    <w:rsid w:val="00421DE6"/>
    <w:rsid w:val="0042334A"/>
    <w:rsid w:val="00423BC2"/>
    <w:rsid w:val="00423F3E"/>
    <w:rsid w:val="0042451D"/>
    <w:rsid w:val="00425E89"/>
    <w:rsid w:val="00426166"/>
    <w:rsid w:val="00426553"/>
    <w:rsid w:val="00426CC6"/>
    <w:rsid w:val="00427331"/>
    <w:rsid w:val="00430014"/>
    <w:rsid w:val="004301F4"/>
    <w:rsid w:val="00430992"/>
    <w:rsid w:val="00430A5D"/>
    <w:rsid w:val="00430C3E"/>
    <w:rsid w:val="00431371"/>
    <w:rsid w:val="00432102"/>
    <w:rsid w:val="00432B4D"/>
    <w:rsid w:val="004339EE"/>
    <w:rsid w:val="004340A6"/>
    <w:rsid w:val="00434526"/>
    <w:rsid w:val="004346B1"/>
    <w:rsid w:val="00434800"/>
    <w:rsid w:val="00435133"/>
    <w:rsid w:val="00436D19"/>
    <w:rsid w:val="00437AD1"/>
    <w:rsid w:val="00437E16"/>
    <w:rsid w:val="00437E86"/>
    <w:rsid w:val="00441181"/>
    <w:rsid w:val="0044140C"/>
    <w:rsid w:val="00441457"/>
    <w:rsid w:val="00441614"/>
    <w:rsid w:val="004420EA"/>
    <w:rsid w:val="0044277B"/>
    <w:rsid w:val="00442797"/>
    <w:rsid w:val="004430A4"/>
    <w:rsid w:val="00444386"/>
    <w:rsid w:val="00444665"/>
    <w:rsid w:val="00445B8F"/>
    <w:rsid w:val="004466CE"/>
    <w:rsid w:val="004467B3"/>
    <w:rsid w:val="00446E13"/>
    <w:rsid w:val="00447404"/>
    <w:rsid w:val="00447849"/>
    <w:rsid w:val="004503CA"/>
    <w:rsid w:val="00450A05"/>
    <w:rsid w:val="00450E7C"/>
    <w:rsid w:val="0045470D"/>
    <w:rsid w:val="00455991"/>
    <w:rsid w:val="00455FDA"/>
    <w:rsid w:val="00456CF4"/>
    <w:rsid w:val="00457088"/>
    <w:rsid w:val="00457AB4"/>
    <w:rsid w:val="00457B55"/>
    <w:rsid w:val="00460DB0"/>
    <w:rsid w:val="00460E3E"/>
    <w:rsid w:val="00461D8A"/>
    <w:rsid w:val="00462344"/>
    <w:rsid w:val="00462FD8"/>
    <w:rsid w:val="00463152"/>
    <w:rsid w:val="00463866"/>
    <w:rsid w:val="00463C51"/>
    <w:rsid w:val="00464D13"/>
    <w:rsid w:val="00465875"/>
    <w:rsid w:val="00466C86"/>
    <w:rsid w:val="00466F89"/>
    <w:rsid w:val="00467907"/>
    <w:rsid w:val="00470F51"/>
    <w:rsid w:val="00471160"/>
    <w:rsid w:val="00471197"/>
    <w:rsid w:val="004713A9"/>
    <w:rsid w:val="00471EB0"/>
    <w:rsid w:val="00472107"/>
    <w:rsid w:val="0047288F"/>
    <w:rsid w:val="00473169"/>
    <w:rsid w:val="004732FE"/>
    <w:rsid w:val="0047352A"/>
    <w:rsid w:val="00474293"/>
    <w:rsid w:val="0047435E"/>
    <w:rsid w:val="004746D9"/>
    <w:rsid w:val="004750F8"/>
    <w:rsid w:val="00475517"/>
    <w:rsid w:val="00476649"/>
    <w:rsid w:val="00476C0E"/>
    <w:rsid w:val="00476F50"/>
    <w:rsid w:val="0047705B"/>
    <w:rsid w:val="0047707B"/>
    <w:rsid w:val="0048028F"/>
    <w:rsid w:val="00482A3E"/>
    <w:rsid w:val="00482DA9"/>
    <w:rsid w:val="00483E9C"/>
    <w:rsid w:val="00483ECC"/>
    <w:rsid w:val="00483EEC"/>
    <w:rsid w:val="00483FE8"/>
    <w:rsid w:val="004840F1"/>
    <w:rsid w:val="00484351"/>
    <w:rsid w:val="00484C9A"/>
    <w:rsid w:val="004863E8"/>
    <w:rsid w:val="004865DA"/>
    <w:rsid w:val="00487CB8"/>
    <w:rsid w:val="0049206A"/>
    <w:rsid w:val="00492A0B"/>
    <w:rsid w:val="00492E11"/>
    <w:rsid w:val="00492F97"/>
    <w:rsid w:val="0049372A"/>
    <w:rsid w:val="004954BC"/>
    <w:rsid w:val="0049608F"/>
    <w:rsid w:val="0049672D"/>
    <w:rsid w:val="004968E5"/>
    <w:rsid w:val="004972F2"/>
    <w:rsid w:val="0049770A"/>
    <w:rsid w:val="004979A2"/>
    <w:rsid w:val="004A055D"/>
    <w:rsid w:val="004A0789"/>
    <w:rsid w:val="004A0F73"/>
    <w:rsid w:val="004A168F"/>
    <w:rsid w:val="004A2034"/>
    <w:rsid w:val="004A20E1"/>
    <w:rsid w:val="004A2DDD"/>
    <w:rsid w:val="004A3160"/>
    <w:rsid w:val="004A31F5"/>
    <w:rsid w:val="004A36DF"/>
    <w:rsid w:val="004A37A1"/>
    <w:rsid w:val="004A3DEB"/>
    <w:rsid w:val="004A5302"/>
    <w:rsid w:val="004A5474"/>
    <w:rsid w:val="004A6434"/>
    <w:rsid w:val="004A6A0B"/>
    <w:rsid w:val="004A6B63"/>
    <w:rsid w:val="004A72B2"/>
    <w:rsid w:val="004A7791"/>
    <w:rsid w:val="004A78A5"/>
    <w:rsid w:val="004B09C6"/>
    <w:rsid w:val="004B1A13"/>
    <w:rsid w:val="004B1BF9"/>
    <w:rsid w:val="004B1D65"/>
    <w:rsid w:val="004B2198"/>
    <w:rsid w:val="004B2953"/>
    <w:rsid w:val="004B2ECA"/>
    <w:rsid w:val="004B34CE"/>
    <w:rsid w:val="004B3589"/>
    <w:rsid w:val="004B44DF"/>
    <w:rsid w:val="004B45CA"/>
    <w:rsid w:val="004B481F"/>
    <w:rsid w:val="004B4A5E"/>
    <w:rsid w:val="004B52E0"/>
    <w:rsid w:val="004B6272"/>
    <w:rsid w:val="004B7898"/>
    <w:rsid w:val="004C1907"/>
    <w:rsid w:val="004C2BAA"/>
    <w:rsid w:val="004C3417"/>
    <w:rsid w:val="004C344C"/>
    <w:rsid w:val="004C3907"/>
    <w:rsid w:val="004C47C0"/>
    <w:rsid w:val="004C5D35"/>
    <w:rsid w:val="004C5DE5"/>
    <w:rsid w:val="004C5FCA"/>
    <w:rsid w:val="004C63E4"/>
    <w:rsid w:val="004C6979"/>
    <w:rsid w:val="004C6EBD"/>
    <w:rsid w:val="004C78DA"/>
    <w:rsid w:val="004C79F9"/>
    <w:rsid w:val="004C7D49"/>
    <w:rsid w:val="004C7F01"/>
    <w:rsid w:val="004D0297"/>
    <w:rsid w:val="004D0353"/>
    <w:rsid w:val="004D0393"/>
    <w:rsid w:val="004D15C1"/>
    <w:rsid w:val="004D17E0"/>
    <w:rsid w:val="004D2CCA"/>
    <w:rsid w:val="004D3678"/>
    <w:rsid w:val="004D38CF"/>
    <w:rsid w:val="004D42E2"/>
    <w:rsid w:val="004D57D1"/>
    <w:rsid w:val="004D5C6A"/>
    <w:rsid w:val="004D5CBF"/>
    <w:rsid w:val="004D6268"/>
    <w:rsid w:val="004D6955"/>
    <w:rsid w:val="004D6B57"/>
    <w:rsid w:val="004D7298"/>
    <w:rsid w:val="004D7F9B"/>
    <w:rsid w:val="004E0711"/>
    <w:rsid w:val="004E12E7"/>
    <w:rsid w:val="004E1B1F"/>
    <w:rsid w:val="004E1FFD"/>
    <w:rsid w:val="004E26D8"/>
    <w:rsid w:val="004E33B7"/>
    <w:rsid w:val="004E3688"/>
    <w:rsid w:val="004E40AF"/>
    <w:rsid w:val="004E539C"/>
    <w:rsid w:val="004E564A"/>
    <w:rsid w:val="004E6825"/>
    <w:rsid w:val="004E7E04"/>
    <w:rsid w:val="004F055E"/>
    <w:rsid w:val="004F1752"/>
    <w:rsid w:val="004F2036"/>
    <w:rsid w:val="004F277D"/>
    <w:rsid w:val="004F3340"/>
    <w:rsid w:val="004F3E05"/>
    <w:rsid w:val="004F3E75"/>
    <w:rsid w:val="004F4A45"/>
    <w:rsid w:val="004F62B6"/>
    <w:rsid w:val="004F6EB6"/>
    <w:rsid w:val="004F7479"/>
    <w:rsid w:val="004F791A"/>
    <w:rsid w:val="005010BC"/>
    <w:rsid w:val="005013BB"/>
    <w:rsid w:val="0050201B"/>
    <w:rsid w:val="005023AA"/>
    <w:rsid w:val="00502F9C"/>
    <w:rsid w:val="00503512"/>
    <w:rsid w:val="00503867"/>
    <w:rsid w:val="005044B0"/>
    <w:rsid w:val="00504AA6"/>
    <w:rsid w:val="0050577E"/>
    <w:rsid w:val="005061E6"/>
    <w:rsid w:val="005063BB"/>
    <w:rsid w:val="00506763"/>
    <w:rsid w:val="00506AE9"/>
    <w:rsid w:val="00506B0B"/>
    <w:rsid w:val="00507DC8"/>
    <w:rsid w:val="00510442"/>
    <w:rsid w:val="005112BD"/>
    <w:rsid w:val="0051157A"/>
    <w:rsid w:val="00512FD0"/>
    <w:rsid w:val="00514D4D"/>
    <w:rsid w:val="00514F1D"/>
    <w:rsid w:val="00515B8A"/>
    <w:rsid w:val="00515FA9"/>
    <w:rsid w:val="005179EC"/>
    <w:rsid w:val="00517D16"/>
    <w:rsid w:val="00520A0B"/>
    <w:rsid w:val="00520EC3"/>
    <w:rsid w:val="005223D2"/>
    <w:rsid w:val="005229FF"/>
    <w:rsid w:val="00522C97"/>
    <w:rsid w:val="00523543"/>
    <w:rsid w:val="00523E5A"/>
    <w:rsid w:val="005249DE"/>
    <w:rsid w:val="005266D1"/>
    <w:rsid w:val="0052714D"/>
    <w:rsid w:val="00527CC7"/>
    <w:rsid w:val="005303D0"/>
    <w:rsid w:val="0053042D"/>
    <w:rsid w:val="0053157A"/>
    <w:rsid w:val="00532053"/>
    <w:rsid w:val="00532783"/>
    <w:rsid w:val="00532BE0"/>
    <w:rsid w:val="0053355C"/>
    <w:rsid w:val="00533BC1"/>
    <w:rsid w:val="005340E2"/>
    <w:rsid w:val="00534A19"/>
    <w:rsid w:val="00535F7F"/>
    <w:rsid w:val="00537AF9"/>
    <w:rsid w:val="00540654"/>
    <w:rsid w:val="005406D3"/>
    <w:rsid w:val="005409B1"/>
    <w:rsid w:val="005411C6"/>
    <w:rsid w:val="0054265A"/>
    <w:rsid w:val="005427BA"/>
    <w:rsid w:val="00542803"/>
    <w:rsid w:val="005456AB"/>
    <w:rsid w:val="005457B5"/>
    <w:rsid w:val="00545E93"/>
    <w:rsid w:val="00546196"/>
    <w:rsid w:val="00546AEF"/>
    <w:rsid w:val="00547C90"/>
    <w:rsid w:val="005501E3"/>
    <w:rsid w:val="0055041B"/>
    <w:rsid w:val="005505AD"/>
    <w:rsid w:val="005506B3"/>
    <w:rsid w:val="00550A52"/>
    <w:rsid w:val="00551607"/>
    <w:rsid w:val="00551628"/>
    <w:rsid w:val="00551738"/>
    <w:rsid w:val="00551AFB"/>
    <w:rsid w:val="005528BF"/>
    <w:rsid w:val="00552C7E"/>
    <w:rsid w:val="005536B3"/>
    <w:rsid w:val="00553C82"/>
    <w:rsid w:val="00555AF5"/>
    <w:rsid w:val="005568D9"/>
    <w:rsid w:val="0055711D"/>
    <w:rsid w:val="005571D2"/>
    <w:rsid w:val="0055798F"/>
    <w:rsid w:val="00557FD6"/>
    <w:rsid w:val="005600BE"/>
    <w:rsid w:val="005607F2"/>
    <w:rsid w:val="00560EE4"/>
    <w:rsid w:val="00561267"/>
    <w:rsid w:val="00561AAF"/>
    <w:rsid w:val="00561ACE"/>
    <w:rsid w:val="00563323"/>
    <w:rsid w:val="00563A17"/>
    <w:rsid w:val="005642F8"/>
    <w:rsid w:val="005657AF"/>
    <w:rsid w:val="005660B3"/>
    <w:rsid w:val="00566595"/>
    <w:rsid w:val="00566B81"/>
    <w:rsid w:val="005670AF"/>
    <w:rsid w:val="005716D3"/>
    <w:rsid w:val="00571BC0"/>
    <w:rsid w:val="005729D6"/>
    <w:rsid w:val="00572E5F"/>
    <w:rsid w:val="00573940"/>
    <w:rsid w:val="0057548B"/>
    <w:rsid w:val="00576109"/>
    <w:rsid w:val="005766E3"/>
    <w:rsid w:val="005769EC"/>
    <w:rsid w:val="00577D54"/>
    <w:rsid w:val="005807C1"/>
    <w:rsid w:val="00580FA5"/>
    <w:rsid w:val="00581017"/>
    <w:rsid w:val="0058172C"/>
    <w:rsid w:val="00581C9B"/>
    <w:rsid w:val="00582499"/>
    <w:rsid w:val="00582804"/>
    <w:rsid w:val="00583766"/>
    <w:rsid w:val="0058387F"/>
    <w:rsid w:val="00583979"/>
    <w:rsid w:val="00584C7A"/>
    <w:rsid w:val="0058575B"/>
    <w:rsid w:val="005864B3"/>
    <w:rsid w:val="0058711B"/>
    <w:rsid w:val="005872D9"/>
    <w:rsid w:val="0058754D"/>
    <w:rsid w:val="00587815"/>
    <w:rsid w:val="00587822"/>
    <w:rsid w:val="00590217"/>
    <w:rsid w:val="00590354"/>
    <w:rsid w:val="005904D7"/>
    <w:rsid w:val="00590C84"/>
    <w:rsid w:val="0059107E"/>
    <w:rsid w:val="00591428"/>
    <w:rsid w:val="00591E63"/>
    <w:rsid w:val="00591E86"/>
    <w:rsid w:val="0059308A"/>
    <w:rsid w:val="00593B4D"/>
    <w:rsid w:val="00593D1C"/>
    <w:rsid w:val="00593E2D"/>
    <w:rsid w:val="00593FF5"/>
    <w:rsid w:val="00594652"/>
    <w:rsid w:val="005958EE"/>
    <w:rsid w:val="00595DE0"/>
    <w:rsid w:val="00596E97"/>
    <w:rsid w:val="005970B9"/>
    <w:rsid w:val="005979F1"/>
    <w:rsid w:val="00597A14"/>
    <w:rsid w:val="005A0647"/>
    <w:rsid w:val="005A1DF1"/>
    <w:rsid w:val="005A3018"/>
    <w:rsid w:val="005A3E58"/>
    <w:rsid w:val="005A461A"/>
    <w:rsid w:val="005A4C6E"/>
    <w:rsid w:val="005A5858"/>
    <w:rsid w:val="005A66C4"/>
    <w:rsid w:val="005A6893"/>
    <w:rsid w:val="005A6C80"/>
    <w:rsid w:val="005A7F6F"/>
    <w:rsid w:val="005B0CD0"/>
    <w:rsid w:val="005B11B8"/>
    <w:rsid w:val="005B161D"/>
    <w:rsid w:val="005B355C"/>
    <w:rsid w:val="005B3BC7"/>
    <w:rsid w:val="005B4BAF"/>
    <w:rsid w:val="005B6113"/>
    <w:rsid w:val="005B618C"/>
    <w:rsid w:val="005B6765"/>
    <w:rsid w:val="005C0361"/>
    <w:rsid w:val="005C2845"/>
    <w:rsid w:val="005C43C3"/>
    <w:rsid w:val="005C4554"/>
    <w:rsid w:val="005C4872"/>
    <w:rsid w:val="005C48B4"/>
    <w:rsid w:val="005C7480"/>
    <w:rsid w:val="005C7C8B"/>
    <w:rsid w:val="005D1B6A"/>
    <w:rsid w:val="005D1D4A"/>
    <w:rsid w:val="005D2C78"/>
    <w:rsid w:val="005D32CC"/>
    <w:rsid w:val="005D3782"/>
    <w:rsid w:val="005D3A67"/>
    <w:rsid w:val="005D47C7"/>
    <w:rsid w:val="005D6E55"/>
    <w:rsid w:val="005D72D4"/>
    <w:rsid w:val="005D7904"/>
    <w:rsid w:val="005D7D4B"/>
    <w:rsid w:val="005E02C1"/>
    <w:rsid w:val="005E031E"/>
    <w:rsid w:val="005E079D"/>
    <w:rsid w:val="005E17B1"/>
    <w:rsid w:val="005E194E"/>
    <w:rsid w:val="005E1A6A"/>
    <w:rsid w:val="005E1CBE"/>
    <w:rsid w:val="005E1E61"/>
    <w:rsid w:val="005E2841"/>
    <w:rsid w:val="005E2DF5"/>
    <w:rsid w:val="005E3B5E"/>
    <w:rsid w:val="005E4C44"/>
    <w:rsid w:val="005E4C5C"/>
    <w:rsid w:val="005E5394"/>
    <w:rsid w:val="005E572D"/>
    <w:rsid w:val="005E5765"/>
    <w:rsid w:val="005E61E8"/>
    <w:rsid w:val="005E6C38"/>
    <w:rsid w:val="005F0076"/>
    <w:rsid w:val="005F0B03"/>
    <w:rsid w:val="005F1200"/>
    <w:rsid w:val="005F2179"/>
    <w:rsid w:val="005F21A5"/>
    <w:rsid w:val="005F2D2E"/>
    <w:rsid w:val="005F4378"/>
    <w:rsid w:val="005F63EE"/>
    <w:rsid w:val="005F7A9F"/>
    <w:rsid w:val="005F7AC6"/>
    <w:rsid w:val="006001DA"/>
    <w:rsid w:val="006003C0"/>
    <w:rsid w:val="00601661"/>
    <w:rsid w:val="0060299E"/>
    <w:rsid w:val="006031D7"/>
    <w:rsid w:val="0060361D"/>
    <w:rsid w:val="006039EC"/>
    <w:rsid w:val="00604F05"/>
    <w:rsid w:val="00605616"/>
    <w:rsid w:val="0060608E"/>
    <w:rsid w:val="00606414"/>
    <w:rsid w:val="00606692"/>
    <w:rsid w:val="006069E9"/>
    <w:rsid w:val="00606EDF"/>
    <w:rsid w:val="006072EA"/>
    <w:rsid w:val="006077A7"/>
    <w:rsid w:val="00610149"/>
    <w:rsid w:val="00611B4B"/>
    <w:rsid w:val="00612411"/>
    <w:rsid w:val="00613F4C"/>
    <w:rsid w:val="006144B4"/>
    <w:rsid w:val="006154B0"/>
    <w:rsid w:val="00616BFE"/>
    <w:rsid w:val="006177F5"/>
    <w:rsid w:val="00617A59"/>
    <w:rsid w:val="006202A7"/>
    <w:rsid w:val="00621205"/>
    <w:rsid w:val="006213F1"/>
    <w:rsid w:val="006216B8"/>
    <w:rsid w:val="00622E77"/>
    <w:rsid w:val="006237E9"/>
    <w:rsid w:val="00623895"/>
    <w:rsid w:val="006250B0"/>
    <w:rsid w:val="006257E1"/>
    <w:rsid w:val="00625800"/>
    <w:rsid w:val="00626A1F"/>
    <w:rsid w:val="0062766B"/>
    <w:rsid w:val="00627B79"/>
    <w:rsid w:val="00627E19"/>
    <w:rsid w:val="006302F7"/>
    <w:rsid w:val="006305B2"/>
    <w:rsid w:val="00630843"/>
    <w:rsid w:val="0063161C"/>
    <w:rsid w:val="00631D24"/>
    <w:rsid w:val="00631DA0"/>
    <w:rsid w:val="006325AF"/>
    <w:rsid w:val="00632C17"/>
    <w:rsid w:val="00632EEB"/>
    <w:rsid w:val="006330DA"/>
    <w:rsid w:val="00633B1C"/>
    <w:rsid w:val="00633CDE"/>
    <w:rsid w:val="00633DBA"/>
    <w:rsid w:val="00633FD6"/>
    <w:rsid w:val="00634086"/>
    <w:rsid w:val="00634101"/>
    <w:rsid w:val="006348C0"/>
    <w:rsid w:val="0063495B"/>
    <w:rsid w:val="006350A7"/>
    <w:rsid w:val="0063539A"/>
    <w:rsid w:val="00635E5E"/>
    <w:rsid w:val="00637995"/>
    <w:rsid w:val="00637E39"/>
    <w:rsid w:val="006402C9"/>
    <w:rsid w:val="0064131A"/>
    <w:rsid w:val="00641FB1"/>
    <w:rsid w:val="00642538"/>
    <w:rsid w:val="006426D8"/>
    <w:rsid w:val="00642B53"/>
    <w:rsid w:val="00642B82"/>
    <w:rsid w:val="00642D78"/>
    <w:rsid w:val="00642F2B"/>
    <w:rsid w:val="006442CB"/>
    <w:rsid w:val="0064455D"/>
    <w:rsid w:val="00644AB8"/>
    <w:rsid w:val="006469B1"/>
    <w:rsid w:val="0064725D"/>
    <w:rsid w:val="006472DA"/>
    <w:rsid w:val="00647608"/>
    <w:rsid w:val="006476F8"/>
    <w:rsid w:val="00647865"/>
    <w:rsid w:val="00650103"/>
    <w:rsid w:val="0065077F"/>
    <w:rsid w:val="00650E73"/>
    <w:rsid w:val="00651302"/>
    <w:rsid w:val="006513AE"/>
    <w:rsid w:val="006518D6"/>
    <w:rsid w:val="00651AD9"/>
    <w:rsid w:val="00651AF8"/>
    <w:rsid w:val="00652981"/>
    <w:rsid w:val="00652CAE"/>
    <w:rsid w:val="0065368A"/>
    <w:rsid w:val="00653C58"/>
    <w:rsid w:val="006545A0"/>
    <w:rsid w:val="00654B59"/>
    <w:rsid w:val="00654CE1"/>
    <w:rsid w:val="00655081"/>
    <w:rsid w:val="006573C0"/>
    <w:rsid w:val="00657A22"/>
    <w:rsid w:val="00657D99"/>
    <w:rsid w:val="00657F2A"/>
    <w:rsid w:val="0066015D"/>
    <w:rsid w:val="006610BA"/>
    <w:rsid w:val="006624B5"/>
    <w:rsid w:val="006627A6"/>
    <w:rsid w:val="00662E2E"/>
    <w:rsid w:val="0066309C"/>
    <w:rsid w:val="006632D3"/>
    <w:rsid w:val="006634C2"/>
    <w:rsid w:val="00664020"/>
    <w:rsid w:val="00664B76"/>
    <w:rsid w:val="00665A0A"/>
    <w:rsid w:val="00665A4F"/>
    <w:rsid w:val="00666193"/>
    <w:rsid w:val="006663F1"/>
    <w:rsid w:val="00666C17"/>
    <w:rsid w:val="006676D8"/>
    <w:rsid w:val="0066775E"/>
    <w:rsid w:val="006678E1"/>
    <w:rsid w:val="00671AA4"/>
    <w:rsid w:val="006720F2"/>
    <w:rsid w:val="0067223C"/>
    <w:rsid w:val="006727F0"/>
    <w:rsid w:val="006732D9"/>
    <w:rsid w:val="0067422E"/>
    <w:rsid w:val="00674F43"/>
    <w:rsid w:val="00675092"/>
    <w:rsid w:val="00675C7B"/>
    <w:rsid w:val="00676092"/>
    <w:rsid w:val="00677D19"/>
    <w:rsid w:val="00677F50"/>
    <w:rsid w:val="00680441"/>
    <w:rsid w:val="0068127C"/>
    <w:rsid w:val="006818EA"/>
    <w:rsid w:val="00681B5C"/>
    <w:rsid w:val="00681FE1"/>
    <w:rsid w:val="00682088"/>
    <w:rsid w:val="006831DC"/>
    <w:rsid w:val="00683594"/>
    <w:rsid w:val="00683CE5"/>
    <w:rsid w:val="00684970"/>
    <w:rsid w:val="00684D77"/>
    <w:rsid w:val="00684F02"/>
    <w:rsid w:val="00685630"/>
    <w:rsid w:val="00685B4E"/>
    <w:rsid w:val="00685B81"/>
    <w:rsid w:val="0068626A"/>
    <w:rsid w:val="00687D23"/>
    <w:rsid w:val="0069071A"/>
    <w:rsid w:val="0069098A"/>
    <w:rsid w:val="006909E2"/>
    <w:rsid w:val="00690BF8"/>
    <w:rsid w:val="00691536"/>
    <w:rsid w:val="00691DC9"/>
    <w:rsid w:val="00691FEF"/>
    <w:rsid w:val="00692138"/>
    <w:rsid w:val="00692C37"/>
    <w:rsid w:val="00693397"/>
    <w:rsid w:val="00693D90"/>
    <w:rsid w:val="00694711"/>
    <w:rsid w:val="00694A77"/>
    <w:rsid w:val="00695168"/>
    <w:rsid w:val="006952B7"/>
    <w:rsid w:val="00695456"/>
    <w:rsid w:val="00695ADC"/>
    <w:rsid w:val="00695B85"/>
    <w:rsid w:val="006960F9"/>
    <w:rsid w:val="006968EB"/>
    <w:rsid w:val="00696992"/>
    <w:rsid w:val="00697483"/>
    <w:rsid w:val="006974A6"/>
    <w:rsid w:val="006A0285"/>
    <w:rsid w:val="006A08A8"/>
    <w:rsid w:val="006A09CF"/>
    <w:rsid w:val="006A1F6D"/>
    <w:rsid w:val="006A2B4C"/>
    <w:rsid w:val="006A324A"/>
    <w:rsid w:val="006A35EF"/>
    <w:rsid w:val="006A3876"/>
    <w:rsid w:val="006A3A46"/>
    <w:rsid w:val="006A3C07"/>
    <w:rsid w:val="006A3E44"/>
    <w:rsid w:val="006A415D"/>
    <w:rsid w:val="006A4541"/>
    <w:rsid w:val="006A5AB6"/>
    <w:rsid w:val="006A6619"/>
    <w:rsid w:val="006A72E5"/>
    <w:rsid w:val="006A7FEF"/>
    <w:rsid w:val="006B0358"/>
    <w:rsid w:val="006B165A"/>
    <w:rsid w:val="006B251B"/>
    <w:rsid w:val="006B27BD"/>
    <w:rsid w:val="006B3EAC"/>
    <w:rsid w:val="006B5DCD"/>
    <w:rsid w:val="006B622A"/>
    <w:rsid w:val="006C0A39"/>
    <w:rsid w:val="006C1D44"/>
    <w:rsid w:val="006C20E4"/>
    <w:rsid w:val="006C2482"/>
    <w:rsid w:val="006C30FF"/>
    <w:rsid w:val="006C32CA"/>
    <w:rsid w:val="006C353B"/>
    <w:rsid w:val="006C4322"/>
    <w:rsid w:val="006C454A"/>
    <w:rsid w:val="006C5494"/>
    <w:rsid w:val="006C5BC0"/>
    <w:rsid w:val="006C6418"/>
    <w:rsid w:val="006C7AAC"/>
    <w:rsid w:val="006D0485"/>
    <w:rsid w:val="006D0C2A"/>
    <w:rsid w:val="006D12FD"/>
    <w:rsid w:val="006D1BAA"/>
    <w:rsid w:val="006D27A6"/>
    <w:rsid w:val="006D2A75"/>
    <w:rsid w:val="006D30C9"/>
    <w:rsid w:val="006D3207"/>
    <w:rsid w:val="006D40CE"/>
    <w:rsid w:val="006D4978"/>
    <w:rsid w:val="006D4C29"/>
    <w:rsid w:val="006D515A"/>
    <w:rsid w:val="006D52B6"/>
    <w:rsid w:val="006D62A0"/>
    <w:rsid w:val="006D6938"/>
    <w:rsid w:val="006D6A2A"/>
    <w:rsid w:val="006D7504"/>
    <w:rsid w:val="006D7AD1"/>
    <w:rsid w:val="006E0133"/>
    <w:rsid w:val="006E04CC"/>
    <w:rsid w:val="006E0682"/>
    <w:rsid w:val="006E0A0D"/>
    <w:rsid w:val="006E1E86"/>
    <w:rsid w:val="006E1F97"/>
    <w:rsid w:val="006E2109"/>
    <w:rsid w:val="006E2612"/>
    <w:rsid w:val="006E2B28"/>
    <w:rsid w:val="006E2F08"/>
    <w:rsid w:val="006E3BED"/>
    <w:rsid w:val="006E3E88"/>
    <w:rsid w:val="006E454C"/>
    <w:rsid w:val="006E570A"/>
    <w:rsid w:val="006E5CA4"/>
    <w:rsid w:val="006E6704"/>
    <w:rsid w:val="006E6BDA"/>
    <w:rsid w:val="006E721D"/>
    <w:rsid w:val="006E7596"/>
    <w:rsid w:val="006E7FF5"/>
    <w:rsid w:val="006F0465"/>
    <w:rsid w:val="006F0487"/>
    <w:rsid w:val="006F07C1"/>
    <w:rsid w:val="006F19D0"/>
    <w:rsid w:val="006F2614"/>
    <w:rsid w:val="006F2FB8"/>
    <w:rsid w:val="006F33DB"/>
    <w:rsid w:val="006F3639"/>
    <w:rsid w:val="006F3672"/>
    <w:rsid w:val="006F3A27"/>
    <w:rsid w:val="006F4484"/>
    <w:rsid w:val="006F4558"/>
    <w:rsid w:val="006F5EF7"/>
    <w:rsid w:val="006F64C1"/>
    <w:rsid w:val="006F6BC7"/>
    <w:rsid w:val="006F6E47"/>
    <w:rsid w:val="006F78D6"/>
    <w:rsid w:val="006F7A0C"/>
    <w:rsid w:val="006F7F05"/>
    <w:rsid w:val="00700573"/>
    <w:rsid w:val="00700810"/>
    <w:rsid w:val="00700D29"/>
    <w:rsid w:val="00700D61"/>
    <w:rsid w:val="00701C7C"/>
    <w:rsid w:val="00701F82"/>
    <w:rsid w:val="00702153"/>
    <w:rsid w:val="0070251A"/>
    <w:rsid w:val="0070264F"/>
    <w:rsid w:val="00703810"/>
    <w:rsid w:val="007039BF"/>
    <w:rsid w:val="00705059"/>
    <w:rsid w:val="007051F0"/>
    <w:rsid w:val="00706CB8"/>
    <w:rsid w:val="00707F2C"/>
    <w:rsid w:val="007108D2"/>
    <w:rsid w:val="00710D81"/>
    <w:rsid w:val="00710FDE"/>
    <w:rsid w:val="007111A8"/>
    <w:rsid w:val="00713E7B"/>
    <w:rsid w:val="00715403"/>
    <w:rsid w:val="00715547"/>
    <w:rsid w:val="00715580"/>
    <w:rsid w:val="007170DA"/>
    <w:rsid w:val="007175B1"/>
    <w:rsid w:val="00720936"/>
    <w:rsid w:val="00720F23"/>
    <w:rsid w:val="00721159"/>
    <w:rsid w:val="00721189"/>
    <w:rsid w:val="007228C3"/>
    <w:rsid w:val="00722CDC"/>
    <w:rsid w:val="00723528"/>
    <w:rsid w:val="00723646"/>
    <w:rsid w:val="00723D79"/>
    <w:rsid w:val="00724BAC"/>
    <w:rsid w:val="007257A4"/>
    <w:rsid w:val="00727765"/>
    <w:rsid w:val="00727E0C"/>
    <w:rsid w:val="007302F4"/>
    <w:rsid w:val="00730AE2"/>
    <w:rsid w:val="0073169E"/>
    <w:rsid w:val="00731F8F"/>
    <w:rsid w:val="0073375B"/>
    <w:rsid w:val="00733B87"/>
    <w:rsid w:val="00733C6C"/>
    <w:rsid w:val="00734041"/>
    <w:rsid w:val="007348FF"/>
    <w:rsid w:val="00734CEB"/>
    <w:rsid w:val="00735AAE"/>
    <w:rsid w:val="0073600F"/>
    <w:rsid w:val="007369D9"/>
    <w:rsid w:val="00737A28"/>
    <w:rsid w:val="007403F1"/>
    <w:rsid w:val="00740935"/>
    <w:rsid w:val="00743080"/>
    <w:rsid w:val="00743AC2"/>
    <w:rsid w:val="007444C2"/>
    <w:rsid w:val="00744573"/>
    <w:rsid w:val="0074457E"/>
    <w:rsid w:val="0074550A"/>
    <w:rsid w:val="00745A1E"/>
    <w:rsid w:val="00745FCE"/>
    <w:rsid w:val="00747A46"/>
    <w:rsid w:val="00747B1B"/>
    <w:rsid w:val="00750177"/>
    <w:rsid w:val="007501BA"/>
    <w:rsid w:val="00750233"/>
    <w:rsid w:val="00750337"/>
    <w:rsid w:val="0075086F"/>
    <w:rsid w:val="0075144B"/>
    <w:rsid w:val="007523A8"/>
    <w:rsid w:val="0075323F"/>
    <w:rsid w:val="00753465"/>
    <w:rsid w:val="007541EF"/>
    <w:rsid w:val="007549FC"/>
    <w:rsid w:val="00754DD7"/>
    <w:rsid w:val="00754E1B"/>
    <w:rsid w:val="00755704"/>
    <w:rsid w:val="00755D0E"/>
    <w:rsid w:val="00755FA5"/>
    <w:rsid w:val="0075632C"/>
    <w:rsid w:val="007568AC"/>
    <w:rsid w:val="00756F2A"/>
    <w:rsid w:val="007575B2"/>
    <w:rsid w:val="00757679"/>
    <w:rsid w:val="007603C4"/>
    <w:rsid w:val="00760A9B"/>
    <w:rsid w:val="00760C7B"/>
    <w:rsid w:val="00760D18"/>
    <w:rsid w:val="00761635"/>
    <w:rsid w:val="007616BE"/>
    <w:rsid w:val="0076174B"/>
    <w:rsid w:val="00761756"/>
    <w:rsid w:val="0076178F"/>
    <w:rsid w:val="0076255F"/>
    <w:rsid w:val="007637F1"/>
    <w:rsid w:val="0076489B"/>
    <w:rsid w:val="00765DE0"/>
    <w:rsid w:val="00765E33"/>
    <w:rsid w:val="0076697E"/>
    <w:rsid w:val="00770592"/>
    <w:rsid w:val="0077081A"/>
    <w:rsid w:val="00770BE5"/>
    <w:rsid w:val="00770C02"/>
    <w:rsid w:val="00771507"/>
    <w:rsid w:val="00771D67"/>
    <w:rsid w:val="00772714"/>
    <w:rsid w:val="00772A12"/>
    <w:rsid w:val="00772A67"/>
    <w:rsid w:val="00772CBF"/>
    <w:rsid w:val="0077326D"/>
    <w:rsid w:val="00774257"/>
    <w:rsid w:val="007746A9"/>
    <w:rsid w:val="007748FD"/>
    <w:rsid w:val="00774AF3"/>
    <w:rsid w:val="00774C2F"/>
    <w:rsid w:val="00776729"/>
    <w:rsid w:val="00776B18"/>
    <w:rsid w:val="00776D27"/>
    <w:rsid w:val="00776D49"/>
    <w:rsid w:val="00777EA3"/>
    <w:rsid w:val="00777F5F"/>
    <w:rsid w:val="007800C4"/>
    <w:rsid w:val="007801A3"/>
    <w:rsid w:val="00780206"/>
    <w:rsid w:val="007809ED"/>
    <w:rsid w:val="00780E86"/>
    <w:rsid w:val="00781315"/>
    <w:rsid w:val="0078221B"/>
    <w:rsid w:val="00782A66"/>
    <w:rsid w:val="00782F80"/>
    <w:rsid w:val="00783096"/>
    <w:rsid w:val="007835A9"/>
    <w:rsid w:val="0078455E"/>
    <w:rsid w:val="007845D5"/>
    <w:rsid w:val="0078497B"/>
    <w:rsid w:val="00784CC9"/>
    <w:rsid w:val="00785459"/>
    <w:rsid w:val="00785485"/>
    <w:rsid w:val="00786A18"/>
    <w:rsid w:val="00786CBD"/>
    <w:rsid w:val="0078794D"/>
    <w:rsid w:val="00790976"/>
    <w:rsid w:val="00790AD6"/>
    <w:rsid w:val="00790BFD"/>
    <w:rsid w:val="00791416"/>
    <w:rsid w:val="0079251B"/>
    <w:rsid w:val="00792CF2"/>
    <w:rsid w:val="00792FCE"/>
    <w:rsid w:val="00793FE8"/>
    <w:rsid w:val="00794292"/>
    <w:rsid w:val="0079445A"/>
    <w:rsid w:val="00794A05"/>
    <w:rsid w:val="00794A39"/>
    <w:rsid w:val="00795282"/>
    <w:rsid w:val="00795E87"/>
    <w:rsid w:val="007975E9"/>
    <w:rsid w:val="0079784C"/>
    <w:rsid w:val="00797F4E"/>
    <w:rsid w:val="007A1026"/>
    <w:rsid w:val="007A180C"/>
    <w:rsid w:val="007A244A"/>
    <w:rsid w:val="007A25F0"/>
    <w:rsid w:val="007A373A"/>
    <w:rsid w:val="007A4341"/>
    <w:rsid w:val="007A6C97"/>
    <w:rsid w:val="007A70DE"/>
    <w:rsid w:val="007A7FD8"/>
    <w:rsid w:val="007B0044"/>
    <w:rsid w:val="007B00A7"/>
    <w:rsid w:val="007B10F4"/>
    <w:rsid w:val="007B1559"/>
    <w:rsid w:val="007B1ACD"/>
    <w:rsid w:val="007B1F89"/>
    <w:rsid w:val="007B28D2"/>
    <w:rsid w:val="007B2B8B"/>
    <w:rsid w:val="007B3B36"/>
    <w:rsid w:val="007B3B70"/>
    <w:rsid w:val="007B3EAD"/>
    <w:rsid w:val="007B54D5"/>
    <w:rsid w:val="007B590D"/>
    <w:rsid w:val="007B5935"/>
    <w:rsid w:val="007B639B"/>
    <w:rsid w:val="007B6440"/>
    <w:rsid w:val="007C13A0"/>
    <w:rsid w:val="007C2456"/>
    <w:rsid w:val="007C2908"/>
    <w:rsid w:val="007C2B38"/>
    <w:rsid w:val="007C304B"/>
    <w:rsid w:val="007C33F5"/>
    <w:rsid w:val="007C3C47"/>
    <w:rsid w:val="007C4248"/>
    <w:rsid w:val="007C4919"/>
    <w:rsid w:val="007C57D5"/>
    <w:rsid w:val="007C6760"/>
    <w:rsid w:val="007C6B64"/>
    <w:rsid w:val="007C7F53"/>
    <w:rsid w:val="007D076B"/>
    <w:rsid w:val="007D0F44"/>
    <w:rsid w:val="007D1D89"/>
    <w:rsid w:val="007D2587"/>
    <w:rsid w:val="007D3AFF"/>
    <w:rsid w:val="007D461A"/>
    <w:rsid w:val="007D49BF"/>
    <w:rsid w:val="007D4A8C"/>
    <w:rsid w:val="007D4A8D"/>
    <w:rsid w:val="007D5778"/>
    <w:rsid w:val="007D63E4"/>
    <w:rsid w:val="007D6BAB"/>
    <w:rsid w:val="007D73CC"/>
    <w:rsid w:val="007D7945"/>
    <w:rsid w:val="007D7F2E"/>
    <w:rsid w:val="007E0491"/>
    <w:rsid w:val="007E13F3"/>
    <w:rsid w:val="007E16F6"/>
    <w:rsid w:val="007E1CDB"/>
    <w:rsid w:val="007E2045"/>
    <w:rsid w:val="007E28EB"/>
    <w:rsid w:val="007E3432"/>
    <w:rsid w:val="007E366D"/>
    <w:rsid w:val="007E3938"/>
    <w:rsid w:val="007E3E7E"/>
    <w:rsid w:val="007E45CB"/>
    <w:rsid w:val="007E4ECC"/>
    <w:rsid w:val="007E57CC"/>
    <w:rsid w:val="007E6331"/>
    <w:rsid w:val="007E7488"/>
    <w:rsid w:val="007F0FDF"/>
    <w:rsid w:val="007F11A2"/>
    <w:rsid w:val="007F15B5"/>
    <w:rsid w:val="007F1C54"/>
    <w:rsid w:val="007F2C5C"/>
    <w:rsid w:val="007F33DA"/>
    <w:rsid w:val="007F3B3F"/>
    <w:rsid w:val="007F40ED"/>
    <w:rsid w:val="007F4330"/>
    <w:rsid w:val="007F4BE7"/>
    <w:rsid w:val="007F4D86"/>
    <w:rsid w:val="007F5943"/>
    <w:rsid w:val="007F5BD0"/>
    <w:rsid w:val="007F6082"/>
    <w:rsid w:val="007F6531"/>
    <w:rsid w:val="007F66CF"/>
    <w:rsid w:val="007F6925"/>
    <w:rsid w:val="007F7219"/>
    <w:rsid w:val="007F766F"/>
    <w:rsid w:val="007F7702"/>
    <w:rsid w:val="007F7915"/>
    <w:rsid w:val="00802900"/>
    <w:rsid w:val="00803E63"/>
    <w:rsid w:val="008044E4"/>
    <w:rsid w:val="00804CA2"/>
    <w:rsid w:val="008052D4"/>
    <w:rsid w:val="00805307"/>
    <w:rsid w:val="008057F4"/>
    <w:rsid w:val="00806C92"/>
    <w:rsid w:val="00806CA0"/>
    <w:rsid w:val="00807C56"/>
    <w:rsid w:val="00807F63"/>
    <w:rsid w:val="008102FF"/>
    <w:rsid w:val="008118D0"/>
    <w:rsid w:val="008119AA"/>
    <w:rsid w:val="008134D2"/>
    <w:rsid w:val="00813D76"/>
    <w:rsid w:val="00813F71"/>
    <w:rsid w:val="00814545"/>
    <w:rsid w:val="008148D6"/>
    <w:rsid w:val="00816429"/>
    <w:rsid w:val="0081654C"/>
    <w:rsid w:val="00816A35"/>
    <w:rsid w:val="00816D01"/>
    <w:rsid w:val="00816FAD"/>
    <w:rsid w:val="00817D88"/>
    <w:rsid w:val="008203D6"/>
    <w:rsid w:val="008210CC"/>
    <w:rsid w:val="00822BEA"/>
    <w:rsid w:val="00822D69"/>
    <w:rsid w:val="00823E5F"/>
    <w:rsid w:val="008242E5"/>
    <w:rsid w:val="00826660"/>
    <w:rsid w:val="008266C5"/>
    <w:rsid w:val="008277BD"/>
    <w:rsid w:val="00831699"/>
    <w:rsid w:val="008318BF"/>
    <w:rsid w:val="00831B44"/>
    <w:rsid w:val="00831BD1"/>
    <w:rsid w:val="00831C6E"/>
    <w:rsid w:val="00831D78"/>
    <w:rsid w:val="00832534"/>
    <w:rsid w:val="00832D7D"/>
    <w:rsid w:val="008344E0"/>
    <w:rsid w:val="008352F9"/>
    <w:rsid w:val="0083586F"/>
    <w:rsid w:val="00835AE9"/>
    <w:rsid w:val="0083641B"/>
    <w:rsid w:val="00836C26"/>
    <w:rsid w:val="00837793"/>
    <w:rsid w:val="00840738"/>
    <w:rsid w:val="008421AD"/>
    <w:rsid w:val="00844499"/>
    <w:rsid w:val="00844AEA"/>
    <w:rsid w:val="00844F1C"/>
    <w:rsid w:val="008456FA"/>
    <w:rsid w:val="00845ABA"/>
    <w:rsid w:val="00845F7B"/>
    <w:rsid w:val="00846237"/>
    <w:rsid w:val="0084650D"/>
    <w:rsid w:val="00846582"/>
    <w:rsid w:val="00846932"/>
    <w:rsid w:val="008501C6"/>
    <w:rsid w:val="00850DB2"/>
    <w:rsid w:val="00850E9D"/>
    <w:rsid w:val="00850EE4"/>
    <w:rsid w:val="0085179C"/>
    <w:rsid w:val="00851EBD"/>
    <w:rsid w:val="00853037"/>
    <w:rsid w:val="008532B7"/>
    <w:rsid w:val="00853A65"/>
    <w:rsid w:val="00854A98"/>
    <w:rsid w:val="0085521E"/>
    <w:rsid w:val="00855A00"/>
    <w:rsid w:val="00856232"/>
    <w:rsid w:val="0085635C"/>
    <w:rsid w:val="008572D1"/>
    <w:rsid w:val="0086080F"/>
    <w:rsid w:val="00860E7A"/>
    <w:rsid w:val="00861455"/>
    <w:rsid w:val="008615F3"/>
    <w:rsid w:val="00861E47"/>
    <w:rsid w:val="008628A2"/>
    <w:rsid w:val="00862B83"/>
    <w:rsid w:val="0086337F"/>
    <w:rsid w:val="00865D20"/>
    <w:rsid w:val="0086600D"/>
    <w:rsid w:val="008664AE"/>
    <w:rsid w:val="008671C9"/>
    <w:rsid w:val="008708A7"/>
    <w:rsid w:val="00870F50"/>
    <w:rsid w:val="008716BC"/>
    <w:rsid w:val="00871758"/>
    <w:rsid w:val="008723C5"/>
    <w:rsid w:val="008723ED"/>
    <w:rsid w:val="008727E9"/>
    <w:rsid w:val="00872AEA"/>
    <w:rsid w:val="00872B78"/>
    <w:rsid w:val="00874B11"/>
    <w:rsid w:val="00874E1D"/>
    <w:rsid w:val="008752A9"/>
    <w:rsid w:val="00875408"/>
    <w:rsid w:val="008754DE"/>
    <w:rsid w:val="00875896"/>
    <w:rsid w:val="008758EF"/>
    <w:rsid w:val="00875C80"/>
    <w:rsid w:val="00875D67"/>
    <w:rsid w:val="008760C2"/>
    <w:rsid w:val="00876AE1"/>
    <w:rsid w:val="00876CDD"/>
    <w:rsid w:val="00876FD7"/>
    <w:rsid w:val="00877325"/>
    <w:rsid w:val="00877997"/>
    <w:rsid w:val="00877DBE"/>
    <w:rsid w:val="00877F54"/>
    <w:rsid w:val="00880E1C"/>
    <w:rsid w:val="00881138"/>
    <w:rsid w:val="00881174"/>
    <w:rsid w:val="0088119A"/>
    <w:rsid w:val="00881770"/>
    <w:rsid w:val="00882180"/>
    <w:rsid w:val="00882A1C"/>
    <w:rsid w:val="00883226"/>
    <w:rsid w:val="008837B2"/>
    <w:rsid w:val="00885327"/>
    <w:rsid w:val="00887259"/>
    <w:rsid w:val="00887DA9"/>
    <w:rsid w:val="00890461"/>
    <w:rsid w:val="008912ED"/>
    <w:rsid w:val="00891623"/>
    <w:rsid w:val="008919FC"/>
    <w:rsid w:val="00891A72"/>
    <w:rsid w:val="00891B1F"/>
    <w:rsid w:val="00891F1C"/>
    <w:rsid w:val="008925B0"/>
    <w:rsid w:val="00892805"/>
    <w:rsid w:val="00892E2E"/>
    <w:rsid w:val="008932BE"/>
    <w:rsid w:val="00893579"/>
    <w:rsid w:val="00893CC8"/>
    <w:rsid w:val="00893E19"/>
    <w:rsid w:val="00895E6F"/>
    <w:rsid w:val="008968E9"/>
    <w:rsid w:val="00896E53"/>
    <w:rsid w:val="008A01C7"/>
    <w:rsid w:val="008A0FE4"/>
    <w:rsid w:val="008A1187"/>
    <w:rsid w:val="008A16F9"/>
    <w:rsid w:val="008A2707"/>
    <w:rsid w:val="008A27B0"/>
    <w:rsid w:val="008A2DE7"/>
    <w:rsid w:val="008A419A"/>
    <w:rsid w:val="008A4294"/>
    <w:rsid w:val="008A443D"/>
    <w:rsid w:val="008A528C"/>
    <w:rsid w:val="008A5309"/>
    <w:rsid w:val="008A53C5"/>
    <w:rsid w:val="008A55EE"/>
    <w:rsid w:val="008A5DB8"/>
    <w:rsid w:val="008B0AB4"/>
    <w:rsid w:val="008B278F"/>
    <w:rsid w:val="008B34C3"/>
    <w:rsid w:val="008B3640"/>
    <w:rsid w:val="008B36D0"/>
    <w:rsid w:val="008B400D"/>
    <w:rsid w:val="008B4604"/>
    <w:rsid w:val="008B4A58"/>
    <w:rsid w:val="008B4F2A"/>
    <w:rsid w:val="008B5898"/>
    <w:rsid w:val="008C0ACF"/>
    <w:rsid w:val="008C23EB"/>
    <w:rsid w:val="008C2A4D"/>
    <w:rsid w:val="008C2CCE"/>
    <w:rsid w:val="008C383A"/>
    <w:rsid w:val="008C4BBC"/>
    <w:rsid w:val="008C4EAA"/>
    <w:rsid w:val="008C583C"/>
    <w:rsid w:val="008C75EF"/>
    <w:rsid w:val="008C7613"/>
    <w:rsid w:val="008C7795"/>
    <w:rsid w:val="008C7FAD"/>
    <w:rsid w:val="008D00AD"/>
    <w:rsid w:val="008D0633"/>
    <w:rsid w:val="008D0E4C"/>
    <w:rsid w:val="008D207E"/>
    <w:rsid w:val="008D26F2"/>
    <w:rsid w:val="008D33AC"/>
    <w:rsid w:val="008D351A"/>
    <w:rsid w:val="008D4667"/>
    <w:rsid w:val="008D5DF2"/>
    <w:rsid w:val="008D63A3"/>
    <w:rsid w:val="008D681F"/>
    <w:rsid w:val="008D6CE0"/>
    <w:rsid w:val="008E0667"/>
    <w:rsid w:val="008E0744"/>
    <w:rsid w:val="008E1402"/>
    <w:rsid w:val="008E1459"/>
    <w:rsid w:val="008E1FE5"/>
    <w:rsid w:val="008E21B3"/>
    <w:rsid w:val="008E447A"/>
    <w:rsid w:val="008E4701"/>
    <w:rsid w:val="008E4884"/>
    <w:rsid w:val="008E535B"/>
    <w:rsid w:val="008E5871"/>
    <w:rsid w:val="008E6D61"/>
    <w:rsid w:val="008E6E7B"/>
    <w:rsid w:val="008E6E92"/>
    <w:rsid w:val="008E787C"/>
    <w:rsid w:val="008F1790"/>
    <w:rsid w:val="008F1E3D"/>
    <w:rsid w:val="008F20C4"/>
    <w:rsid w:val="008F2271"/>
    <w:rsid w:val="008F2299"/>
    <w:rsid w:val="008F6195"/>
    <w:rsid w:val="008F6D93"/>
    <w:rsid w:val="008F718B"/>
    <w:rsid w:val="008F79F4"/>
    <w:rsid w:val="008F7A81"/>
    <w:rsid w:val="008F7C87"/>
    <w:rsid w:val="008F7E87"/>
    <w:rsid w:val="0090056C"/>
    <w:rsid w:val="00900777"/>
    <w:rsid w:val="00901453"/>
    <w:rsid w:val="009019AB"/>
    <w:rsid w:val="00901EA2"/>
    <w:rsid w:val="00901F4C"/>
    <w:rsid w:val="00902F41"/>
    <w:rsid w:val="00903BC8"/>
    <w:rsid w:val="00904AB8"/>
    <w:rsid w:val="00904DB8"/>
    <w:rsid w:val="0090530A"/>
    <w:rsid w:val="00906F43"/>
    <w:rsid w:val="00907007"/>
    <w:rsid w:val="00907EBE"/>
    <w:rsid w:val="0091015E"/>
    <w:rsid w:val="00910843"/>
    <w:rsid w:val="00910886"/>
    <w:rsid w:val="0091089C"/>
    <w:rsid w:val="0091113E"/>
    <w:rsid w:val="00911982"/>
    <w:rsid w:val="00911B5A"/>
    <w:rsid w:val="00911BEF"/>
    <w:rsid w:val="00912706"/>
    <w:rsid w:val="00912A9F"/>
    <w:rsid w:val="00912C5B"/>
    <w:rsid w:val="009133AF"/>
    <w:rsid w:val="00913655"/>
    <w:rsid w:val="0091376D"/>
    <w:rsid w:val="00913B24"/>
    <w:rsid w:val="00914AB3"/>
    <w:rsid w:val="00916089"/>
    <w:rsid w:val="009162A5"/>
    <w:rsid w:val="00916381"/>
    <w:rsid w:val="009167F0"/>
    <w:rsid w:val="009204BE"/>
    <w:rsid w:val="009204F8"/>
    <w:rsid w:val="0092132B"/>
    <w:rsid w:val="00921AB6"/>
    <w:rsid w:val="00921F14"/>
    <w:rsid w:val="00922FC1"/>
    <w:rsid w:val="009231D9"/>
    <w:rsid w:val="009247EB"/>
    <w:rsid w:val="00924ACC"/>
    <w:rsid w:val="0092549B"/>
    <w:rsid w:val="009259F4"/>
    <w:rsid w:val="00925A7F"/>
    <w:rsid w:val="00926269"/>
    <w:rsid w:val="00930DC3"/>
    <w:rsid w:val="00930ED3"/>
    <w:rsid w:val="00930EF0"/>
    <w:rsid w:val="0093144E"/>
    <w:rsid w:val="009318B5"/>
    <w:rsid w:val="00931EEF"/>
    <w:rsid w:val="009338D6"/>
    <w:rsid w:val="00933EC1"/>
    <w:rsid w:val="00934F12"/>
    <w:rsid w:val="009353E0"/>
    <w:rsid w:val="009356B9"/>
    <w:rsid w:val="00935BFE"/>
    <w:rsid w:val="00935C8B"/>
    <w:rsid w:val="009375A6"/>
    <w:rsid w:val="009402A6"/>
    <w:rsid w:val="009404FB"/>
    <w:rsid w:val="009405EE"/>
    <w:rsid w:val="0094120C"/>
    <w:rsid w:val="009415A0"/>
    <w:rsid w:val="0094185E"/>
    <w:rsid w:val="00941B71"/>
    <w:rsid w:val="00942632"/>
    <w:rsid w:val="0094268B"/>
    <w:rsid w:val="0094271F"/>
    <w:rsid w:val="00942D88"/>
    <w:rsid w:val="00942E8B"/>
    <w:rsid w:val="00942EB0"/>
    <w:rsid w:val="00946EC5"/>
    <w:rsid w:val="0094759E"/>
    <w:rsid w:val="00947BA6"/>
    <w:rsid w:val="009500B8"/>
    <w:rsid w:val="00950B67"/>
    <w:rsid w:val="0095134A"/>
    <w:rsid w:val="009514AD"/>
    <w:rsid w:val="00951878"/>
    <w:rsid w:val="00951A99"/>
    <w:rsid w:val="009528D9"/>
    <w:rsid w:val="00952A7A"/>
    <w:rsid w:val="00952E29"/>
    <w:rsid w:val="00953377"/>
    <w:rsid w:val="00953624"/>
    <w:rsid w:val="00953663"/>
    <w:rsid w:val="00955406"/>
    <w:rsid w:val="00955D54"/>
    <w:rsid w:val="00956087"/>
    <w:rsid w:val="00956100"/>
    <w:rsid w:val="00956289"/>
    <w:rsid w:val="00956D27"/>
    <w:rsid w:val="00960689"/>
    <w:rsid w:val="00960FC0"/>
    <w:rsid w:val="00961947"/>
    <w:rsid w:val="00961EE7"/>
    <w:rsid w:val="0096245B"/>
    <w:rsid w:val="00962463"/>
    <w:rsid w:val="00962536"/>
    <w:rsid w:val="009628F0"/>
    <w:rsid w:val="0096296A"/>
    <w:rsid w:val="0096299B"/>
    <w:rsid w:val="00962A71"/>
    <w:rsid w:val="00962BB5"/>
    <w:rsid w:val="00963ADA"/>
    <w:rsid w:val="00964901"/>
    <w:rsid w:val="00964C4A"/>
    <w:rsid w:val="00964CBE"/>
    <w:rsid w:val="00965A8A"/>
    <w:rsid w:val="0096681B"/>
    <w:rsid w:val="009670EC"/>
    <w:rsid w:val="0096732D"/>
    <w:rsid w:val="00967EAE"/>
    <w:rsid w:val="009717B6"/>
    <w:rsid w:val="00971F6A"/>
    <w:rsid w:val="009727F4"/>
    <w:rsid w:val="00973724"/>
    <w:rsid w:val="00973EEE"/>
    <w:rsid w:val="00974A7E"/>
    <w:rsid w:val="00975035"/>
    <w:rsid w:val="00975733"/>
    <w:rsid w:val="00975DA3"/>
    <w:rsid w:val="009760AD"/>
    <w:rsid w:val="00976B52"/>
    <w:rsid w:val="00976EE9"/>
    <w:rsid w:val="00977E9C"/>
    <w:rsid w:val="009801B3"/>
    <w:rsid w:val="009806B8"/>
    <w:rsid w:val="009818F3"/>
    <w:rsid w:val="00981A89"/>
    <w:rsid w:val="00981B28"/>
    <w:rsid w:val="00981C03"/>
    <w:rsid w:val="00982669"/>
    <w:rsid w:val="00982E05"/>
    <w:rsid w:val="009834D2"/>
    <w:rsid w:val="0098369A"/>
    <w:rsid w:val="00983C82"/>
    <w:rsid w:val="00983E2B"/>
    <w:rsid w:val="009844A5"/>
    <w:rsid w:val="00985423"/>
    <w:rsid w:val="0098595B"/>
    <w:rsid w:val="00985BE5"/>
    <w:rsid w:val="0098654C"/>
    <w:rsid w:val="00990C4F"/>
    <w:rsid w:val="00990EC8"/>
    <w:rsid w:val="009916D1"/>
    <w:rsid w:val="00992026"/>
    <w:rsid w:val="00992496"/>
    <w:rsid w:val="0099359D"/>
    <w:rsid w:val="00993B0C"/>
    <w:rsid w:val="00993FDB"/>
    <w:rsid w:val="00994EAC"/>
    <w:rsid w:val="00994F4C"/>
    <w:rsid w:val="009955FB"/>
    <w:rsid w:val="0099581E"/>
    <w:rsid w:val="009A0814"/>
    <w:rsid w:val="009A1166"/>
    <w:rsid w:val="009A221B"/>
    <w:rsid w:val="009A2460"/>
    <w:rsid w:val="009A2796"/>
    <w:rsid w:val="009A298D"/>
    <w:rsid w:val="009A29A2"/>
    <w:rsid w:val="009A2C1D"/>
    <w:rsid w:val="009A2C30"/>
    <w:rsid w:val="009A2FB6"/>
    <w:rsid w:val="009A38BD"/>
    <w:rsid w:val="009A3C27"/>
    <w:rsid w:val="009A3DDE"/>
    <w:rsid w:val="009A49AC"/>
    <w:rsid w:val="009A4A93"/>
    <w:rsid w:val="009A4D9F"/>
    <w:rsid w:val="009A571F"/>
    <w:rsid w:val="009B0901"/>
    <w:rsid w:val="009B11A5"/>
    <w:rsid w:val="009B196C"/>
    <w:rsid w:val="009B2444"/>
    <w:rsid w:val="009B2E33"/>
    <w:rsid w:val="009B34C9"/>
    <w:rsid w:val="009B363C"/>
    <w:rsid w:val="009B36BD"/>
    <w:rsid w:val="009B3CB0"/>
    <w:rsid w:val="009B3F9B"/>
    <w:rsid w:val="009B6111"/>
    <w:rsid w:val="009B634D"/>
    <w:rsid w:val="009B650A"/>
    <w:rsid w:val="009B6BAC"/>
    <w:rsid w:val="009B6FD1"/>
    <w:rsid w:val="009B70EF"/>
    <w:rsid w:val="009B7499"/>
    <w:rsid w:val="009B753D"/>
    <w:rsid w:val="009B7CEC"/>
    <w:rsid w:val="009C034A"/>
    <w:rsid w:val="009C043A"/>
    <w:rsid w:val="009C0665"/>
    <w:rsid w:val="009C0D6D"/>
    <w:rsid w:val="009C11F0"/>
    <w:rsid w:val="009C15E7"/>
    <w:rsid w:val="009C1942"/>
    <w:rsid w:val="009C2633"/>
    <w:rsid w:val="009C2828"/>
    <w:rsid w:val="009C2E4B"/>
    <w:rsid w:val="009C3B3D"/>
    <w:rsid w:val="009C4843"/>
    <w:rsid w:val="009C4972"/>
    <w:rsid w:val="009C4D9C"/>
    <w:rsid w:val="009C4F12"/>
    <w:rsid w:val="009C5006"/>
    <w:rsid w:val="009C5427"/>
    <w:rsid w:val="009C59AA"/>
    <w:rsid w:val="009C6B97"/>
    <w:rsid w:val="009C6DE3"/>
    <w:rsid w:val="009D0B40"/>
    <w:rsid w:val="009D1AEE"/>
    <w:rsid w:val="009D218E"/>
    <w:rsid w:val="009D24AB"/>
    <w:rsid w:val="009D27EA"/>
    <w:rsid w:val="009D3411"/>
    <w:rsid w:val="009D384D"/>
    <w:rsid w:val="009D3BD7"/>
    <w:rsid w:val="009D413B"/>
    <w:rsid w:val="009D4E16"/>
    <w:rsid w:val="009D4E3A"/>
    <w:rsid w:val="009D4F41"/>
    <w:rsid w:val="009D58D0"/>
    <w:rsid w:val="009D59EE"/>
    <w:rsid w:val="009D5A96"/>
    <w:rsid w:val="009D6429"/>
    <w:rsid w:val="009D6450"/>
    <w:rsid w:val="009D699C"/>
    <w:rsid w:val="009D6AA8"/>
    <w:rsid w:val="009E0644"/>
    <w:rsid w:val="009E0731"/>
    <w:rsid w:val="009E0A7C"/>
    <w:rsid w:val="009E10E8"/>
    <w:rsid w:val="009E117A"/>
    <w:rsid w:val="009E35EA"/>
    <w:rsid w:val="009E3E1B"/>
    <w:rsid w:val="009E3ED9"/>
    <w:rsid w:val="009E4558"/>
    <w:rsid w:val="009E4990"/>
    <w:rsid w:val="009E5FD0"/>
    <w:rsid w:val="009E609E"/>
    <w:rsid w:val="009E6EDA"/>
    <w:rsid w:val="009E7415"/>
    <w:rsid w:val="009E7419"/>
    <w:rsid w:val="009E7ED8"/>
    <w:rsid w:val="009F0001"/>
    <w:rsid w:val="009F0013"/>
    <w:rsid w:val="009F05CC"/>
    <w:rsid w:val="009F0860"/>
    <w:rsid w:val="009F1882"/>
    <w:rsid w:val="009F19DA"/>
    <w:rsid w:val="009F1C13"/>
    <w:rsid w:val="009F1F41"/>
    <w:rsid w:val="009F20FF"/>
    <w:rsid w:val="009F3B7C"/>
    <w:rsid w:val="009F3B84"/>
    <w:rsid w:val="009F3E80"/>
    <w:rsid w:val="009F3F61"/>
    <w:rsid w:val="009F5279"/>
    <w:rsid w:val="009F5395"/>
    <w:rsid w:val="009F5D75"/>
    <w:rsid w:val="009F62D8"/>
    <w:rsid w:val="009F6420"/>
    <w:rsid w:val="009F6A54"/>
    <w:rsid w:val="009F6B8A"/>
    <w:rsid w:val="009F7F3E"/>
    <w:rsid w:val="00A00115"/>
    <w:rsid w:val="00A00BF1"/>
    <w:rsid w:val="00A01160"/>
    <w:rsid w:val="00A01EFE"/>
    <w:rsid w:val="00A029FF"/>
    <w:rsid w:val="00A02CF9"/>
    <w:rsid w:val="00A02E2D"/>
    <w:rsid w:val="00A02FBC"/>
    <w:rsid w:val="00A045B8"/>
    <w:rsid w:val="00A04B1F"/>
    <w:rsid w:val="00A04E10"/>
    <w:rsid w:val="00A05E63"/>
    <w:rsid w:val="00A066B4"/>
    <w:rsid w:val="00A06DE5"/>
    <w:rsid w:val="00A06FC8"/>
    <w:rsid w:val="00A0736C"/>
    <w:rsid w:val="00A07858"/>
    <w:rsid w:val="00A078E6"/>
    <w:rsid w:val="00A1015C"/>
    <w:rsid w:val="00A11996"/>
    <w:rsid w:val="00A1401D"/>
    <w:rsid w:val="00A14522"/>
    <w:rsid w:val="00A151B8"/>
    <w:rsid w:val="00A16458"/>
    <w:rsid w:val="00A17BBD"/>
    <w:rsid w:val="00A17EF5"/>
    <w:rsid w:val="00A204C3"/>
    <w:rsid w:val="00A20B75"/>
    <w:rsid w:val="00A21A8F"/>
    <w:rsid w:val="00A21ECE"/>
    <w:rsid w:val="00A2232E"/>
    <w:rsid w:val="00A22900"/>
    <w:rsid w:val="00A22A27"/>
    <w:rsid w:val="00A22C74"/>
    <w:rsid w:val="00A234ED"/>
    <w:rsid w:val="00A23E21"/>
    <w:rsid w:val="00A26839"/>
    <w:rsid w:val="00A26BA4"/>
    <w:rsid w:val="00A2736A"/>
    <w:rsid w:val="00A27C9C"/>
    <w:rsid w:val="00A3204D"/>
    <w:rsid w:val="00A327E3"/>
    <w:rsid w:val="00A32D2C"/>
    <w:rsid w:val="00A32EA3"/>
    <w:rsid w:val="00A35179"/>
    <w:rsid w:val="00A36010"/>
    <w:rsid w:val="00A36674"/>
    <w:rsid w:val="00A37520"/>
    <w:rsid w:val="00A37949"/>
    <w:rsid w:val="00A4070A"/>
    <w:rsid w:val="00A407D1"/>
    <w:rsid w:val="00A40C93"/>
    <w:rsid w:val="00A40CF8"/>
    <w:rsid w:val="00A410C3"/>
    <w:rsid w:val="00A41ABB"/>
    <w:rsid w:val="00A41E35"/>
    <w:rsid w:val="00A42073"/>
    <w:rsid w:val="00A42EFD"/>
    <w:rsid w:val="00A430E1"/>
    <w:rsid w:val="00A4509B"/>
    <w:rsid w:val="00A455C8"/>
    <w:rsid w:val="00A45A73"/>
    <w:rsid w:val="00A45CA1"/>
    <w:rsid w:val="00A45CAB"/>
    <w:rsid w:val="00A45D56"/>
    <w:rsid w:val="00A50351"/>
    <w:rsid w:val="00A504CB"/>
    <w:rsid w:val="00A51FE3"/>
    <w:rsid w:val="00A526B4"/>
    <w:rsid w:val="00A52804"/>
    <w:rsid w:val="00A52AD3"/>
    <w:rsid w:val="00A52B8E"/>
    <w:rsid w:val="00A5410D"/>
    <w:rsid w:val="00A54987"/>
    <w:rsid w:val="00A55728"/>
    <w:rsid w:val="00A55B3F"/>
    <w:rsid w:val="00A55DE6"/>
    <w:rsid w:val="00A56500"/>
    <w:rsid w:val="00A60575"/>
    <w:rsid w:val="00A60876"/>
    <w:rsid w:val="00A60999"/>
    <w:rsid w:val="00A60CBD"/>
    <w:rsid w:val="00A61921"/>
    <w:rsid w:val="00A61E13"/>
    <w:rsid w:val="00A62199"/>
    <w:rsid w:val="00A63255"/>
    <w:rsid w:val="00A63272"/>
    <w:rsid w:val="00A63A6E"/>
    <w:rsid w:val="00A63E2F"/>
    <w:rsid w:val="00A63FF5"/>
    <w:rsid w:val="00A64804"/>
    <w:rsid w:val="00A64C63"/>
    <w:rsid w:val="00A65B1A"/>
    <w:rsid w:val="00A65B21"/>
    <w:rsid w:val="00A65E89"/>
    <w:rsid w:val="00A6606E"/>
    <w:rsid w:val="00A66184"/>
    <w:rsid w:val="00A667E4"/>
    <w:rsid w:val="00A674C2"/>
    <w:rsid w:val="00A6750C"/>
    <w:rsid w:val="00A67688"/>
    <w:rsid w:val="00A67D62"/>
    <w:rsid w:val="00A67E9B"/>
    <w:rsid w:val="00A70283"/>
    <w:rsid w:val="00A703C1"/>
    <w:rsid w:val="00A7045E"/>
    <w:rsid w:val="00A710B1"/>
    <w:rsid w:val="00A7125A"/>
    <w:rsid w:val="00A718A5"/>
    <w:rsid w:val="00A72AE0"/>
    <w:rsid w:val="00A72FEB"/>
    <w:rsid w:val="00A74A7E"/>
    <w:rsid w:val="00A76E66"/>
    <w:rsid w:val="00A7793E"/>
    <w:rsid w:val="00A77BC9"/>
    <w:rsid w:val="00A77F5A"/>
    <w:rsid w:val="00A802A3"/>
    <w:rsid w:val="00A81A96"/>
    <w:rsid w:val="00A81BD8"/>
    <w:rsid w:val="00A81DBB"/>
    <w:rsid w:val="00A82576"/>
    <w:rsid w:val="00A82938"/>
    <w:rsid w:val="00A82B57"/>
    <w:rsid w:val="00A830CD"/>
    <w:rsid w:val="00A836B8"/>
    <w:rsid w:val="00A845F9"/>
    <w:rsid w:val="00A84A91"/>
    <w:rsid w:val="00A84C01"/>
    <w:rsid w:val="00A84D82"/>
    <w:rsid w:val="00A8520E"/>
    <w:rsid w:val="00A85B5D"/>
    <w:rsid w:val="00A85D35"/>
    <w:rsid w:val="00A866CA"/>
    <w:rsid w:val="00A8696B"/>
    <w:rsid w:val="00A86BFC"/>
    <w:rsid w:val="00A86D54"/>
    <w:rsid w:val="00A86F0A"/>
    <w:rsid w:val="00A87197"/>
    <w:rsid w:val="00A87B4F"/>
    <w:rsid w:val="00A90415"/>
    <w:rsid w:val="00A90445"/>
    <w:rsid w:val="00A90A67"/>
    <w:rsid w:val="00A9140F"/>
    <w:rsid w:val="00A92258"/>
    <w:rsid w:val="00A92ED0"/>
    <w:rsid w:val="00A939E1"/>
    <w:rsid w:val="00A94144"/>
    <w:rsid w:val="00A9475E"/>
    <w:rsid w:val="00A9510E"/>
    <w:rsid w:val="00A969A4"/>
    <w:rsid w:val="00A96DCC"/>
    <w:rsid w:val="00AA091F"/>
    <w:rsid w:val="00AA0CD9"/>
    <w:rsid w:val="00AA11D6"/>
    <w:rsid w:val="00AA1488"/>
    <w:rsid w:val="00AA159C"/>
    <w:rsid w:val="00AA1B7D"/>
    <w:rsid w:val="00AA1F9B"/>
    <w:rsid w:val="00AA2F4D"/>
    <w:rsid w:val="00AA306A"/>
    <w:rsid w:val="00AA312C"/>
    <w:rsid w:val="00AA3E84"/>
    <w:rsid w:val="00AA40A8"/>
    <w:rsid w:val="00AA45DC"/>
    <w:rsid w:val="00AA485A"/>
    <w:rsid w:val="00AA546B"/>
    <w:rsid w:val="00AA5D3F"/>
    <w:rsid w:val="00AA64C3"/>
    <w:rsid w:val="00AA6E5A"/>
    <w:rsid w:val="00AA7363"/>
    <w:rsid w:val="00AA7652"/>
    <w:rsid w:val="00AA79B6"/>
    <w:rsid w:val="00AB04C6"/>
    <w:rsid w:val="00AB0848"/>
    <w:rsid w:val="00AB0D6A"/>
    <w:rsid w:val="00AB0EE2"/>
    <w:rsid w:val="00AB11C0"/>
    <w:rsid w:val="00AB1ACD"/>
    <w:rsid w:val="00AB1F8D"/>
    <w:rsid w:val="00AB341D"/>
    <w:rsid w:val="00AB3592"/>
    <w:rsid w:val="00AB3E52"/>
    <w:rsid w:val="00AB5A02"/>
    <w:rsid w:val="00AB5E20"/>
    <w:rsid w:val="00AB6D9B"/>
    <w:rsid w:val="00AB7738"/>
    <w:rsid w:val="00AB77FF"/>
    <w:rsid w:val="00AB7C28"/>
    <w:rsid w:val="00AC0007"/>
    <w:rsid w:val="00AC031A"/>
    <w:rsid w:val="00AC1C3D"/>
    <w:rsid w:val="00AC36AB"/>
    <w:rsid w:val="00AC4AC8"/>
    <w:rsid w:val="00AC4F83"/>
    <w:rsid w:val="00AC507D"/>
    <w:rsid w:val="00AC528A"/>
    <w:rsid w:val="00AC6070"/>
    <w:rsid w:val="00AC6D82"/>
    <w:rsid w:val="00AC708F"/>
    <w:rsid w:val="00AC71F2"/>
    <w:rsid w:val="00AD12C7"/>
    <w:rsid w:val="00AD1B76"/>
    <w:rsid w:val="00AD21BC"/>
    <w:rsid w:val="00AD292C"/>
    <w:rsid w:val="00AD5100"/>
    <w:rsid w:val="00AD5996"/>
    <w:rsid w:val="00AD59C9"/>
    <w:rsid w:val="00AD64A3"/>
    <w:rsid w:val="00AD6D88"/>
    <w:rsid w:val="00AD700A"/>
    <w:rsid w:val="00AD7BDC"/>
    <w:rsid w:val="00AE187D"/>
    <w:rsid w:val="00AE1AC5"/>
    <w:rsid w:val="00AE21D1"/>
    <w:rsid w:val="00AE2C64"/>
    <w:rsid w:val="00AE4171"/>
    <w:rsid w:val="00AE5BAC"/>
    <w:rsid w:val="00AE6004"/>
    <w:rsid w:val="00AE76B4"/>
    <w:rsid w:val="00AE7F0F"/>
    <w:rsid w:val="00AF0ECF"/>
    <w:rsid w:val="00AF107E"/>
    <w:rsid w:val="00AF113E"/>
    <w:rsid w:val="00AF15BD"/>
    <w:rsid w:val="00AF16CF"/>
    <w:rsid w:val="00AF2ABF"/>
    <w:rsid w:val="00AF2BA3"/>
    <w:rsid w:val="00AF3C0E"/>
    <w:rsid w:val="00AF3C87"/>
    <w:rsid w:val="00AF3DAE"/>
    <w:rsid w:val="00AF40A5"/>
    <w:rsid w:val="00AF40B7"/>
    <w:rsid w:val="00AF4E83"/>
    <w:rsid w:val="00AF5737"/>
    <w:rsid w:val="00AF580D"/>
    <w:rsid w:val="00AF598A"/>
    <w:rsid w:val="00AF60C6"/>
    <w:rsid w:val="00AF62DE"/>
    <w:rsid w:val="00AF6472"/>
    <w:rsid w:val="00AF702C"/>
    <w:rsid w:val="00AF7B48"/>
    <w:rsid w:val="00B0095F"/>
    <w:rsid w:val="00B00A01"/>
    <w:rsid w:val="00B00AE1"/>
    <w:rsid w:val="00B02ECF"/>
    <w:rsid w:val="00B02FAB"/>
    <w:rsid w:val="00B03B85"/>
    <w:rsid w:val="00B03CEF"/>
    <w:rsid w:val="00B03DC3"/>
    <w:rsid w:val="00B04536"/>
    <w:rsid w:val="00B057EB"/>
    <w:rsid w:val="00B059B7"/>
    <w:rsid w:val="00B05C2F"/>
    <w:rsid w:val="00B06350"/>
    <w:rsid w:val="00B06B8F"/>
    <w:rsid w:val="00B06C67"/>
    <w:rsid w:val="00B06D4A"/>
    <w:rsid w:val="00B072F9"/>
    <w:rsid w:val="00B07479"/>
    <w:rsid w:val="00B07FED"/>
    <w:rsid w:val="00B1077B"/>
    <w:rsid w:val="00B11BF9"/>
    <w:rsid w:val="00B11F4D"/>
    <w:rsid w:val="00B12CF8"/>
    <w:rsid w:val="00B13682"/>
    <w:rsid w:val="00B1384E"/>
    <w:rsid w:val="00B13ADA"/>
    <w:rsid w:val="00B13E9F"/>
    <w:rsid w:val="00B15CA9"/>
    <w:rsid w:val="00B1625D"/>
    <w:rsid w:val="00B165B1"/>
    <w:rsid w:val="00B1771A"/>
    <w:rsid w:val="00B17792"/>
    <w:rsid w:val="00B17DB0"/>
    <w:rsid w:val="00B200D6"/>
    <w:rsid w:val="00B204D5"/>
    <w:rsid w:val="00B2083C"/>
    <w:rsid w:val="00B20C83"/>
    <w:rsid w:val="00B215C3"/>
    <w:rsid w:val="00B21A2E"/>
    <w:rsid w:val="00B22288"/>
    <w:rsid w:val="00B22FC4"/>
    <w:rsid w:val="00B237AE"/>
    <w:rsid w:val="00B251DE"/>
    <w:rsid w:val="00B25BF6"/>
    <w:rsid w:val="00B27EFE"/>
    <w:rsid w:val="00B30205"/>
    <w:rsid w:val="00B30A74"/>
    <w:rsid w:val="00B31C0C"/>
    <w:rsid w:val="00B321DA"/>
    <w:rsid w:val="00B327A4"/>
    <w:rsid w:val="00B32E0A"/>
    <w:rsid w:val="00B33432"/>
    <w:rsid w:val="00B33A65"/>
    <w:rsid w:val="00B33B4A"/>
    <w:rsid w:val="00B3407C"/>
    <w:rsid w:val="00B34427"/>
    <w:rsid w:val="00B34BAA"/>
    <w:rsid w:val="00B35C12"/>
    <w:rsid w:val="00B35E6D"/>
    <w:rsid w:val="00B36CBE"/>
    <w:rsid w:val="00B37588"/>
    <w:rsid w:val="00B37A1B"/>
    <w:rsid w:val="00B40DA9"/>
    <w:rsid w:val="00B41F9A"/>
    <w:rsid w:val="00B42062"/>
    <w:rsid w:val="00B42CDF"/>
    <w:rsid w:val="00B42E34"/>
    <w:rsid w:val="00B44B3D"/>
    <w:rsid w:val="00B47E07"/>
    <w:rsid w:val="00B502BF"/>
    <w:rsid w:val="00B50C8F"/>
    <w:rsid w:val="00B510B8"/>
    <w:rsid w:val="00B5113B"/>
    <w:rsid w:val="00B516DE"/>
    <w:rsid w:val="00B5177A"/>
    <w:rsid w:val="00B520CF"/>
    <w:rsid w:val="00B522D9"/>
    <w:rsid w:val="00B52C6E"/>
    <w:rsid w:val="00B52F0B"/>
    <w:rsid w:val="00B53122"/>
    <w:rsid w:val="00B544E4"/>
    <w:rsid w:val="00B54CA5"/>
    <w:rsid w:val="00B563E3"/>
    <w:rsid w:val="00B56500"/>
    <w:rsid w:val="00B56B02"/>
    <w:rsid w:val="00B56B89"/>
    <w:rsid w:val="00B574F4"/>
    <w:rsid w:val="00B57532"/>
    <w:rsid w:val="00B608F8"/>
    <w:rsid w:val="00B6121B"/>
    <w:rsid w:val="00B612F0"/>
    <w:rsid w:val="00B625C3"/>
    <w:rsid w:val="00B62732"/>
    <w:rsid w:val="00B633F5"/>
    <w:rsid w:val="00B63FF4"/>
    <w:rsid w:val="00B64053"/>
    <w:rsid w:val="00B640A7"/>
    <w:rsid w:val="00B640DB"/>
    <w:rsid w:val="00B64465"/>
    <w:rsid w:val="00B64620"/>
    <w:rsid w:val="00B647CB"/>
    <w:rsid w:val="00B64B0B"/>
    <w:rsid w:val="00B65F91"/>
    <w:rsid w:val="00B66FDA"/>
    <w:rsid w:val="00B67315"/>
    <w:rsid w:val="00B67D85"/>
    <w:rsid w:val="00B7106D"/>
    <w:rsid w:val="00B71356"/>
    <w:rsid w:val="00B7174C"/>
    <w:rsid w:val="00B718FC"/>
    <w:rsid w:val="00B71E5B"/>
    <w:rsid w:val="00B727FC"/>
    <w:rsid w:val="00B729D3"/>
    <w:rsid w:val="00B73B26"/>
    <w:rsid w:val="00B745CE"/>
    <w:rsid w:val="00B75051"/>
    <w:rsid w:val="00B7547F"/>
    <w:rsid w:val="00B75DF8"/>
    <w:rsid w:val="00B7602E"/>
    <w:rsid w:val="00B77BFC"/>
    <w:rsid w:val="00B80336"/>
    <w:rsid w:val="00B810C0"/>
    <w:rsid w:val="00B810D1"/>
    <w:rsid w:val="00B81A34"/>
    <w:rsid w:val="00B833FF"/>
    <w:rsid w:val="00B8381E"/>
    <w:rsid w:val="00B848FD"/>
    <w:rsid w:val="00B849C9"/>
    <w:rsid w:val="00B85772"/>
    <w:rsid w:val="00B85C39"/>
    <w:rsid w:val="00B8653C"/>
    <w:rsid w:val="00B87888"/>
    <w:rsid w:val="00B87918"/>
    <w:rsid w:val="00B87D8C"/>
    <w:rsid w:val="00B90CEC"/>
    <w:rsid w:val="00B91416"/>
    <w:rsid w:val="00B914B1"/>
    <w:rsid w:val="00B916CE"/>
    <w:rsid w:val="00B91B74"/>
    <w:rsid w:val="00B921EB"/>
    <w:rsid w:val="00B92A9A"/>
    <w:rsid w:val="00B92F65"/>
    <w:rsid w:val="00B938B6"/>
    <w:rsid w:val="00B9452F"/>
    <w:rsid w:val="00B949B6"/>
    <w:rsid w:val="00B95D37"/>
    <w:rsid w:val="00B969DA"/>
    <w:rsid w:val="00BA0B8E"/>
    <w:rsid w:val="00BA0DE5"/>
    <w:rsid w:val="00BA122A"/>
    <w:rsid w:val="00BA1573"/>
    <w:rsid w:val="00BA16F0"/>
    <w:rsid w:val="00BA17A2"/>
    <w:rsid w:val="00BA1C49"/>
    <w:rsid w:val="00BA1F22"/>
    <w:rsid w:val="00BA2331"/>
    <w:rsid w:val="00BA3135"/>
    <w:rsid w:val="00BA355C"/>
    <w:rsid w:val="00BA3EE9"/>
    <w:rsid w:val="00BA4ACA"/>
    <w:rsid w:val="00BA4C59"/>
    <w:rsid w:val="00BA5968"/>
    <w:rsid w:val="00BA6492"/>
    <w:rsid w:val="00BA6AA1"/>
    <w:rsid w:val="00BA6D6B"/>
    <w:rsid w:val="00BA7585"/>
    <w:rsid w:val="00BA761A"/>
    <w:rsid w:val="00BA79E4"/>
    <w:rsid w:val="00BA7BA2"/>
    <w:rsid w:val="00BA7F12"/>
    <w:rsid w:val="00BB0ABD"/>
    <w:rsid w:val="00BB1A4E"/>
    <w:rsid w:val="00BB3975"/>
    <w:rsid w:val="00BB3BA2"/>
    <w:rsid w:val="00BB3C78"/>
    <w:rsid w:val="00BB3E07"/>
    <w:rsid w:val="00BB455F"/>
    <w:rsid w:val="00BB5297"/>
    <w:rsid w:val="00BB554F"/>
    <w:rsid w:val="00BB6DBF"/>
    <w:rsid w:val="00BB73D5"/>
    <w:rsid w:val="00BC08CE"/>
    <w:rsid w:val="00BC1914"/>
    <w:rsid w:val="00BC1E91"/>
    <w:rsid w:val="00BC2992"/>
    <w:rsid w:val="00BC2C9A"/>
    <w:rsid w:val="00BC2E2A"/>
    <w:rsid w:val="00BC3F76"/>
    <w:rsid w:val="00BC4887"/>
    <w:rsid w:val="00BC53D4"/>
    <w:rsid w:val="00BC5EF8"/>
    <w:rsid w:val="00BC6234"/>
    <w:rsid w:val="00BC6CCE"/>
    <w:rsid w:val="00BC6F1E"/>
    <w:rsid w:val="00BD01EE"/>
    <w:rsid w:val="00BD0207"/>
    <w:rsid w:val="00BD1A91"/>
    <w:rsid w:val="00BD2CC7"/>
    <w:rsid w:val="00BD2EA2"/>
    <w:rsid w:val="00BD307C"/>
    <w:rsid w:val="00BD3235"/>
    <w:rsid w:val="00BD36A6"/>
    <w:rsid w:val="00BD381F"/>
    <w:rsid w:val="00BD3DE6"/>
    <w:rsid w:val="00BD4036"/>
    <w:rsid w:val="00BD47AD"/>
    <w:rsid w:val="00BD5319"/>
    <w:rsid w:val="00BD632A"/>
    <w:rsid w:val="00BD67EA"/>
    <w:rsid w:val="00BD7006"/>
    <w:rsid w:val="00BD71CF"/>
    <w:rsid w:val="00BE1853"/>
    <w:rsid w:val="00BE1AD1"/>
    <w:rsid w:val="00BE23A8"/>
    <w:rsid w:val="00BE2956"/>
    <w:rsid w:val="00BE3787"/>
    <w:rsid w:val="00BE3E26"/>
    <w:rsid w:val="00BE5557"/>
    <w:rsid w:val="00BE5885"/>
    <w:rsid w:val="00BE5BD6"/>
    <w:rsid w:val="00BE63D5"/>
    <w:rsid w:val="00BE7010"/>
    <w:rsid w:val="00BE7C2C"/>
    <w:rsid w:val="00BE7FE0"/>
    <w:rsid w:val="00BF0874"/>
    <w:rsid w:val="00BF0E3B"/>
    <w:rsid w:val="00BF0FB2"/>
    <w:rsid w:val="00BF1C53"/>
    <w:rsid w:val="00BF2C7F"/>
    <w:rsid w:val="00BF40BE"/>
    <w:rsid w:val="00BF40C0"/>
    <w:rsid w:val="00BF4C0B"/>
    <w:rsid w:val="00BF5BD7"/>
    <w:rsid w:val="00BF6041"/>
    <w:rsid w:val="00BF61E1"/>
    <w:rsid w:val="00BF61FA"/>
    <w:rsid w:val="00BF6B1B"/>
    <w:rsid w:val="00BF6CFF"/>
    <w:rsid w:val="00BF709C"/>
    <w:rsid w:val="00BF71D5"/>
    <w:rsid w:val="00BF7C0A"/>
    <w:rsid w:val="00BF7CF7"/>
    <w:rsid w:val="00C018B9"/>
    <w:rsid w:val="00C01CA5"/>
    <w:rsid w:val="00C03313"/>
    <w:rsid w:val="00C03614"/>
    <w:rsid w:val="00C03828"/>
    <w:rsid w:val="00C043AC"/>
    <w:rsid w:val="00C04414"/>
    <w:rsid w:val="00C04805"/>
    <w:rsid w:val="00C04DDC"/>
    <w:rsid w:val="00C04EE8"/>
    <w:rsid w:val="00C057B2"/>
    <w:rsid w:val="00C065A7"/>
    <w:rsid w:val="00C06E25"/>
    <w:rsid w:val="00C076CC"/>
    <w:rsid w:val="00C07921"/>
    <w:rsid w:val="00C079C6"/>
    <w:rsid w:val="00C07BDE"/>
    <w:rsid w:val="00C07DC6"/>
    <w:rsid w:val="00C11C1A"/>
    <w:rsid w:val="00C12ABC"/>
    <w:rsid w:val="00C12D5F"/>
    <w:rsid w:val="00C12F88"/>
    <w:rsid w:val="00C13233"/>
    <w:rsid w:val="00C15A69"/>
    <w:rsid w:val="00C15CE8"/>
    <w:rsid w:val="00C1617E"/>
    <w:rsid w:val="00C16292"/>
    <w:rsid w:val="00C1636C"/>
    <w:rsid w:val="00C16760"/>
    <w:rsid w:val="00C167BE"/>
    <w:rsid w:val="00C16AE3"/>
    <w:rsid w:val="00C16DFA"/>
    <w:rsid w:val="00C17146"/>
    <w:rsid w:val="00C17509"/>
    <w:rsid w:val="00C17A3A"/>
    <w:rsid w:val="00C206C5"/>
    <w:rsid w:val="00C22322"/>
    <w:rsid w:val="00C234FF"/>
    <w:rsid w:val="00C25254"/>
    <w:rsid w:val="00C25B5F"/>
    <w:rsid w:val="00C25D5B"/>
    <w:rsid w:val="00C25F3E"/>
    <w:rsid w:val="00C260B4"/>
    <w:rsid w:val="00C2712A"/>
    <w:rsid w:val="00C27843"/>
    <w:rsid w:val="00C30139"/>
    <w:rsid w:val="00C3035C"/>
    <w:rsid w:val="00C30455"/>
    <w:rsid w:val="00C304AE"/>
    <w:rsid w:val="00C31652"/>
    <w:rsid w:val="00C31F86"/>
    <w:rsid w:val="00C3252D"/>
    <w:rsid w:val="00C325DE"/>
    <w:rsid w:val="00C329C2"/>
    <w:rsid w:val="00C33465"/>
    <w:rsid w:val="00C33BED"/>
    <w:rsid w:val="00C345AA"/>
    <w:rsid w:val="00C3485C"/>
    <w:rsid w:val="00C350AA"/>
    <w:rsid w:val="00C3612F"/>
    <w:rsid w:val="00C363BF"/>
    <w:rsid w:val="00C365C4"/>
    <w:rsid w:val="00C3723A"/>
    <w:rsid w:val="00C3787A"/>
    <w:rsid w:val="00C413BB"/>
    <w:rsid w:val="00C418C2"/>
    <w:rsid w:val="00C419B2"/>
    <w:rsid w:val="00C41E9A"/>
    <w:rsid w:val="00C42018"/>
    <w:rsid w:val="00C4272E"/>
    <w:rsid w:val="00C430AF"/>
    <w:rsid w:val="00C44243"/>
    <w:rsid w:val="00C44366"/>
    <w:rsid w:val="00C444CC"/>
    <w:rsid w:val="00C46227"/>
    <w:rsid w:val="00C47607"/>
    <w:rsid w:val="00C47B9C"/>
    <w:rsid w:val="00C50062"/>
    <w:rsid w:val="00C502A0"/>
    <w:rsid w:val="00C503FC"/>
    <w:rsid w:val="00C5085A"/>
    <w:rsid w:val="00C51CC4"/>
    <w:rsid w:val="00C51CD9"/>
    <w:rsid w:val="00C52032"/>
    <w:rsid w:val="00C5217C"/>
    <w:rsid w:val="00C523BF"/>
    <w:rsid w:val="00C53200"/>
    <w:rsid w:val="00C5350F"/>
    <w:rsid w:val="00C537E7"/>
    <w:rsid w:val="00C53857"/>
    <w:rsid w:val="00C54330"/>
    <w:rsid w:val="00C554BB"/>
    <w:rsid w:val="00C56187"/>
    <w:rsid w:val="00C568ED"/>
    <w:rsid w:val="00C579F1"/>
    <w:rsid w:val="00C601E9"/>
    <w:rsid w:val="00C60E31"/>
    <w:rsid w:val="00C61D50"/>
    <w:rsid w:val="00C62AA1"/>
    <w:rsid w:val="00C62C99"/>
    <w:rsid w:val="00C63348"/>
    <w:rsid w:val="00C63B25"/>
    <w:rsid w:val="00C64A89"/>
    <w:rsid w:val="00C64D65"/>
    <w:rsid w:val="00C65170"/>
    <w:rsid w:val="00C657DA"/>
    <w:rsid w:val="00C65BA1"/>
    <w:rsid w:val="00C66923"/>
    <w:rsid w:val="00C66D0D"/>
    <w:rsid w:val="00C67EA6"/>
    <w:rsid w:val="00C7035B"/>
    <w:rsid w:val="00C7087B"/>
    <w:rsid w:val="00C70C0B"/>
    <w:rsid w:val="00C71674"/>
    <w:rsid w:val="00C7187D"/>
    <w:rsid w:val="00C724FD"/>
    <w:rsid w:val="00C7309C"/>
    <w:rsid w:val="00C73211"/>
    <w:rsid w:val="00C74004"/>
    <w:rsid w:val="00C744AA"/>
    <w:rsid w:val="00C74996"/>
    <w:rsid w:val="00C75F4B"/>
    <w:rsid w:val="00C7605F"/>
    <w:rsid w:val="00C7676D"/>
    <w:rsid w:val="00C76B8F"/>
    <w:rsid w:val="00C76E17"/>
    <w:rsid w:val="00C779D3"/>
    <w:rsid w:val="00C77B03"/>
    <w:rsid w:val="00C8065A"/>
    <w:rsid w:val="00C810CC"/>
    <w:rsid w:val="00C81DCF"/>
    <w:rsid w:val="00C82443"/>
    <w:rsid w:val="00C82C4F"/>
    <w:rsid w:val="00C84294"/>
    <w:rsid w:val="00C84F7A"/>
    <w:rsid w:val="00C85024"/>
    <w:rsid w:val="00C85D16"/>
    <w:rsid w:val="00C86693"/>
    <w:rsid w:val="00C873DC"/>
    <w:rsid w:val="00C90522"/>
    <w:rsid w:val="00C90EBF"/>
    <w:rsid w:val="00C915F2"/>
    <w:rsid w:val="00C9210A"/>
    <w:rsid w:val="00C925B8"/>
    <w:rsid w:val="00C934C0"/>
    <w:rsid w:val="00C934C9"/>
    <w:rsid w:val="00C935D8"/>
    <w:rsid w:val="00C939D3"/>
    <w:rsid w:val="00C939EE"/>
    <w:rsid w:val="00C945EE"/>
    <w:rsid w:val="00C963F5"/>
    <w:rsid w:val="00C96C1B"/>
    <w:rsid w:val="00C97699"/>
    <w:rsid w:val="00CA0458"/>
    <w:rsid w:val="00CA04CE"/>
    <w:rsid w:val="00CA069D"/>
    <w:rsid w:val="00CA0BF4"/>
    <w:rsid w:val="00CA0C51"/>
    <w:rsid w:val="00CA0F8D"/>
    <w:rsid w:val="00CA2AF9"/>
    <w:rsid w:val="00CA3059"/>
    <w:rsid w:val="00CA3E86"/>
    <w:rsid w:val="00CA46CC"/>
    <w:rsid w:val="00CA48D6"/>
    <w:rsid w:val="00CA5049"/>
    <w:rsid w:val="00CA533F"/>
    <w:rsid w:val="00CA5C9E"/>
    <w:rsid w:val="00CA60F6"/>
    <w:rsid w:val="00CA6EAC"/>
    <w:rsid w:val="00CA7748"/>
    <w:rsid w:val="00CA7D62"/>
    <w:rsid w:val="00CB064E"/>
    <w:rsid w:val="00CB1C52"/>
    <w:rsid w:val="00CB2319"/>
    <w:rsid w:val="00CB26AD"/>
    <w:rsid w:val="00CB2995"/>
    <w:rsid w:val="00CB3DA5"/>
    <w:rsid w:val="00CB68A0"/>
    <w:rsid w:val="00CC0C8F"/>
    <w:rsid w:val="00CC0D98"/>
    <w:rsid w:val="00CC0E4D"/>
    <w:rsid w:val="00CC199F"/>
    <w:rsid w:val="00CC1E79"/>
    <w:rsid w:val="00CC28F5"/>
    <w:rsid w:val="00CC2F9E"/>
    <w:rsid w:val="00CC37B3"/>
    <w:rsid w:val="00CC4162"/>
    <w:rsid w:val="00CC41F6"/>
    <w:rsid w:val="00CC5E11"/>
    <w:rsid w:val="00CC6C85"/>
    <w:rsid w:val="00CC7248"/>
    <w:rsid w:val="00CC759A"/>
    <w:rsid w:val="00CC7923"/>
    <w:rsid w:val="00CC7A2D"/>
    <w:rsid w:val="00CC7BEF"/>
    <w:rsid w:val="00CC7C0D"/>
    <w:rsid w:val="00CD037F"/>
    <w:rsid w:val="00CD0C1F"/>
    <w:rsid w:val="00CD0F62"/>
    <w:rsid w:val="00CD1D96"/>
    <w:rsid w:val="00CD2252"/>
    <w:rsid w:val="00CD26D2"/>
    <w:rsid w:val="00CD305B"/>
    <w:rsid w:val="00CD3447"/>
    <w:rsid w:val="00CD3BA8"/>
    <w:rsid w:val="00CD41ED"/>
    <w:rsid w:val="00CD43B6"/>
    <w:rsid w:val="00CD487E"/>
    <w:rsid w:val="00CD5390"/>
    <w:rsid w:val="00CD5459"/>
    <w:rsid w:val="00CD5A71"/>
    <w:rsid w:val="00CD5C79"/>
    <w:rsid w:val="00CE0125"/>
    <w:rsid w:val="00CE121C"/>
    <w:rsid w:val="00CE1C0D"/>
    <w:rsid w:val="00CE1FCE"/>
    <w:rsid w:val="00CE2EAB"/>
    <w:rsid w:val="00CE30B4"/>
    <w:rsid w:val="00CE3385"/>
    <w:rsid w:val="00CE3ACF"/>
    <w:rsid w:val="00CE3B4D"/>
    <w:rsid w:val="00CE3C89"/>
    <w:rsid w:val="00CE4016"/>
    <w:rsid w:val="00CE444A"/>
    <w:rsid w:val="00CE4B1A"/>
    <w:rsid w:val="00CE5359"/>
    <w:rsid w:val="00CE57B5"/>
    <w:rsid w:val="00CE5808"/>
    <w:rsid w:val="00CE6006"/>
    <w:rsid w:val="00CE7970"/>
    <w:rsid w:val="00CE7A93"/>
    <w:rsid w:val="00CE7B89"/>
    <w:rsid w:val="00CE7C84"/>
    <w:rsid w:val="00CF1152"/>
    <w:rsid w:val="00CF1271"/>
    <w:rsid w:val="00CF2170"/>
    <w:rsid w:val="00CF2678"/>
    <w:rsid w:val="00CF29F7"/>
    <w:rsid w:val="00CF30CA"/>
    <w:rsid w:val="00CF3546"/>
    <w:rsid w:val="00CF4A52"/>
    <w:rsid w:val="00CF4B27"/>
    <w:rsid w:val="00CF5909"/>
    <w:rsid w:val="00CF65A8"/>
    <w:rsid w:val="00CF6971"/>
    <w:rsid w:val="00CF7668"/>
    <w:rsid w:val="00D01272"/>
    <w:rsid w:val="00D01594"/>
    <w:rsid w:val="00D018A4"/>
    <w:rsid w:val="00D018DB"/>
    <w:rsid w:val="00D0212C"/>
    <w:rsid w:val="00D02EC8"/>
    <w:rsid w:val="00D036E9"/>
    <w:rsid w:val="00D03992"/>
    <w:rsid w:val="00D03EDF"/>
    <w:rsid w:val="00D04509"/>
    <w:rsid w:val="00D06F2F"/>
    <w:rsid w:val="00D073F5"/>
    <w:rsid w:val="00D079FC"/>
    <w:rsid w:val="00D07AED"/>
    <w:rsid w:val="00D1097A"/>
    <w:rsid w:val="00D127C3"/>
    <w:rsid w:val="00D127D1"/>
    <w:rsid w:val="00D12D0A"/>
    <w:rsid w:val="00D132F9"/>
    <w:rsid w:val="00D14BC7"/>
    <w:rsid w:val="00D15311"/>
    <w:rsid w:val="00D1595F"/>
    <w:rsid w:val="00D172D8"/>
    <w:rsid w:val="00D1734E"/>
    <w:rsid w:val="00D17DA2"/>
    <w:rsid w:val="00D20909"/>
    <w:rsid w:val="00D20E25"/>
    <w:rsid w:val="00D21387"/>
    <w:rsid w:val="00D22160"/>
    <w:rsid w:val="00D2238F"/>
    <w:rsid w:val="00D227F5"/>
    <w:rsid w:val="00D22E84"/>
    <w:rsid w:val="00D23332"/>
    <w:rsid w:val="00D24AB0"/>
    <w:rsid w:val="00D25548"/>
    <w:rsid w:val="00D260FC"/>
    <w:rsid w:val="00D2629B"/>
    <w:rsid w:val="00D26910"/>
    <w:rsid w:val="00D26DD9"/>
    <w:rsid w:val="00D30FB5"/>
    <w:rsid w:val="00D30FEB"/>
    <w:rsid w:val="00D32C61"/>
    <w:rsid w:val="00D33AA6"/>
    <w:rsid w:val="00D34E48"/>
    <w:rsid w:val="00D35122"/>
    <w:rsid w:val="00D3613E"/>
    <w:rsid w:val="00D366E7"/>
    <w:rsid w:val="00D36751"/>
    <w:rsid w:val="00D369C4"/>
    <w:rsid w:val="00D36C03"/>
    <w:rsid w:val="00D37209"/>
    <w:rsid w:val="00D403D2"/>
    <w:rsid w:val="00D40E64"/>
    <w:rsid w:val="00D414A7"/>
    <w:rsid w:val="00D41DD1"/>
    <w:rsid w:val="00D4234B"/>
    <w:rsid w:val="00D429E9"/>
    <w:rsid w:val="00D42A1E"/>
    <w:rsid w:val="00D42C23"/>
    <w:rsid w:val="00D42D43"/>
    <w:rsid w:val="00D43137"/>
    <w:rsid w:val="00D432C2"/>
    <w:rsid w:val="00D433C1"/>
    <w:rsid w:val="00D433C2"/>
    <w:rsid w:val="00D446A8"/>
    <w:rsid w:val="00D44E77"/>
    <w:rsid w:val="00D45168"/>
    <w:rsid w:val="00D45338"/>
    <w:rsid w:val="00D45F08"/>
    <w:rsid w:val="00D45FED"/>
    <w:rsid w:val="00D4614E"/>
    <w:rsid w:val="00D46E27"/>
    <w:rsid w:val="00D4767C"/>
    <w:rsid w:val="00D47C0E"/>
    <w:rsid w:val="00D50222"/>
    <w:rsid w:val="00D5063B"/>
    <w:rsid w:val="00D50820"/>
    <w:rsid w:val="00D51A28"/>
    <w:rsid w:val="00D52112"/>
    <w:rsid w:val="00D52962"/>
    <w:rsid w:val="00D52C0E"/>
    <w:rsid w:val="00D52F81"/>
    <w:rsid w:val="00D554AB"/>
    <w:rsid w:val="00D55690"/>
    <w:rsid w:val="00D55AD5"/>
    <w:rsid w:val="00D56113"/>
    <w:rsid w:val="00D56C2C"/>
    <w:rsid w:val="00D57152"/>
    <w:rsid w:val="00D609A5"/>
    <w:rsid w:val="00D61628"/>
    <w:rsid w:val="00D61707"/>
    <w:rsid w:val="00D617D9"/>
    <w:rsid w:val="00D61D66"/>
    <w:rsid w:val="00D626FC"/>
    <w:rsid w:val="00D63374"/>
    <w:rsid w:val="00D6371B"/>
    <w:rsid w:val="00D63B17"/>
    <w:rsid w:val="00D6427A"/>
    <w:rsid w:val="00D644C0"/>
    <w:rsid w:val="00D64F3C"/>
    <w:rsid w:val="00D65F85"/>
    <w:rsid w:val="00D660AE"/>
    <w:rsid w:val="00D661D9"/>
    <w:rsid w:val="00D669DF"/>
    <w:rsid w:val="00D67117"/>
    <w:rsid w:val="00D675C0"/>
    <w:rsid w:val="00D7048B"/>
    <w:rsid w:val="00D70D35"/>
    <w:rsid w:val="00D71736"/>
    <w:rsid w:val="00D725E4"/>
    <w:rsid w:val="00D739E8"/>
    <w:rsid w:val="00D73D59"/>
    <w:rsid w:val="00D75698"/>
    <w:rsid w:val="00D775F1"/>
    <w:rsid w:val="00D80593"/>
    <w:rsid w:val="00D80AB3"/>
    <w:rsid w:val="00D81640"/>
    <w:rsid w:val="00D82575"/>
    <w:rsid w:val="00D830DB"/>
    <w:rsid w:val="00D83980"/>
    <w:rsid w:val="00D8671E"/>
    <w:rsid w:val="00D8693E"/>
    <w:rsid w:val="00D86D36"/>
    <w:rsid w:val="00D90CB3"/>
    <w:rsid w:val="00D912E1"/>
    <w:rsid w:val="00D91C27"/>
    <w:rsid w:val="00D922B1"/>
    <w:rsid w:val="00D922E4"/>
    <w:rsid w:val="00D92F83"/>
    <w:rsid w:val="00D939EB"/>
    <w:rsid w:val="00D93F23"/>
    <w:rsid w:val="00D942BD"/>
    <w:rsid w:val="00D94B5B"/>
    <w:rsid w:val="00D953EE"/>
    <w:rsid w:val="00D95BB5"/>
    <w:rsid w:val="00D962B7"/>
    <w:rsid w:val="00D969D5"/>
    <w:rsid w:val="00D971BE"/>
    <w:rsid w:val="00D972E1"/>
    <w:rsid w:val="00DA19DF"/>
    <w:rsid w:val="00DA2786"/>
    <w:rsid w:val="00DA28FA"/>
    <w:rsid w:val="00DA317F"/>
    <w:rsid w:val="00DA372D"/>
    <w:rsid w:val="00DA3D53"/>
    <w:rsid w:val="00DA3E81"/>
    <w:rsid w:val="00DA3FCA"/>
    <w:rsid w:val="00DA42E8"/>
    <w:rsid w:val="00DA4B60"/>
    <w:rsid w:val="00DA4E2F"/>
    <w:rsid w:val="00DA509A"/>
    <w:rsid w:val="00DA56C4"/>
    <w:rsid w:val="00DA79C2"/>
    <w:rsid w:val="00DB0858"/>
    <w:rsid w:val="00DB0FD2"/>
    <w:rsid w:val="00DB13AD"/>
    <w:rsid w:val="00DB2848"/>
    <w:rsid w:val="00DB39C7"/>
    <w:rsid w:val="00DB3D45"/>
    <w:rsid w:val="00DB40C5"/>
    <w:rsid w:val="00DB484B"/>
    <w:rsid w:val="00DB4960"/>
    <w:rsid w:val="00DB51AB"/>
    <w:rsid w:val="00DB6A13"/>
    <w:rsid w:val="00DB7618"/>
    <w:rsid w:val="00DB7D17"/>
    <w:rsid w:val="00DC03CE"/>
    <w:rsid w:val="00DC1137"/>
    <w:rsid w:val="00DC2E43"/>
    <w:rsid w:val="00DC36A6"/>
    <w:rsid w:val="00DC36B5"/>
    <w:rsid w:val="00DC3F55"/>
    <w:rsid w:val="00DC53B0"/>
    <w:rsid w:val="00DC53E0"/>
    <w:rsid w:val="00DC5435"/>
    <w:rsid w:val="00DC5802"/>
    <w:rsid w:val="00DC5919"/>
    <w:rsid w:val="00DC5DCA"/>
    <w:rsid w:val="00DC6F23"/>
    <w:rsid w:val="00DC73A3"/>
    <w:rsid w:val="00DC7E9C"/>
    <w:rsid w:val="00DC7F32"/>
    <w:rsid w:val="00DD0529"/>
    <w:rsid w:val="00DD05B1"/>
    <w:rsid w:val="00DD08E6"/>
    <w:rsid w:val="00DD0DEC"/>
    <w:rsid w:val="00DD14D2"/>
    <w:rsid w:val="00DD2864"/>
    <w:rsid w:val="00DD2D63"/>
    <w:rsid w:val="00DD3155"/>
    <w:rsid w:val="00DD3DD4"/>
    <w:rsid w:val="00DD4FF7"/>
    <w:rsid w:val="00DD53EA"/>
    <w:rsid w:val="00DD7791"/>
    <w:rsid w:val="00DD7D14"/>
    <w:rsid w:val="00DE0583"/>
    <w:rsid w:val="00DE0877"/>
    <w:rsid w:val="00DE1220"/>
    <w:rsid w:val="00DE18B8"/>
    <w:rsid w:val="00DE1B70"/>
    <w:rsid w:val="00DE209D"/>
    <w:rsid w:val="00DE29AE"/>
    <w:rsid w:val="00DE39CF"/>
    <w:rsid w:val="00DE3D9F"/>
    <w:rsid w:val="00DE4D5C"/>
    <w:rsid w:val="00DE5AB0"/>
    <w:rsid w:val="00DE6406"/>
    <w:rsid w:val="00DE6F4A"/>
    <w:rsid w:val="00DE6FC9"/>
    <w:rsid w:val="00DE7203"/>
    <w:rsid w:val="00DE7321"/>
    <w:rsid w:val="00DE77D9"/>
    <w:rsid w:val="00DE7E51"/>
    <w:rsid w:val="00DF0858"/>
    <w:rsid w:val="00DF10E2"/>
    <w:rsid w:val="00DF1A20"/>
    <w:rsid w:val="00DF25B9"/>
    <w:rsid w:val="00DF3657"/>
    <w:rsid w:val="00DF3ABD"/>
    <w:rsid w:val="00DF47D2"/>
    <w:rsid w:val="00DF4C20"/>
    <w:rsid w:val="00DF4E15"/>
    <w:rsid w:val="00DF5675"/>
    <w:rsid w:val="00DF61A2"/>
    <w:rsid w:val="00DF6277"/>
    <w:rsid w:val="00DF7104"/>
    <w:rsid w:val="00E00B8A"/>
    <w:rsid w:val="00E00FF4"/>
    <w:rsid w:val="00E01B70"/>
    <w:rsid w:val="00E02909"/>
    <w:rsid w:val="00E02E3C"/>
    <w:rsid w:val="00E0304D"/>
    <w:rsid w:val="00E0349F"/>
    <w:rsid w:val="00E03ACC"/>
    <w:rsid w:val="00E03B1B"/>
    <w:rsid w:val="00E03EB4"/>
    <w:rsid w:val="00E04B14"/>
    <w:rsid w:val="00E058F8"/>
    <w:rsid w:val="00E05913"/>
    <w:rsid w:val="00E061F3"/>
    <w:rsid w:val="00E06B2B"/>
    <w:rsid w:val="00E06CA0"/>
    <w:rsid w:val="00E1020A"/>
    <w:rsid w:val="00E10A20"/>
    <w:rsid w:val="00E11E33"/>
    <w:rsid w:val="00E1302B"/>
    <w:rsid w:val="00E1360B"/>
    <w:rsid w:val="00E13845"/>
    <w:rsid w:val="00E150C3"/>
    <w:rsid w:val="00E16205"/>
    <w:rsid w:val="00E16F7F"/>
    <w:rsid w:val="00E17D1E"/>
    <w:rsid w:val="00E203F5"/>
    <w:rsid w:val="00E20592"/>
    <w:rsid w:val="00E2076C"/>
    <w:rsid w:val="00E20D41"/>
    <w:rsid w:val="00E21652"/>
    <w:rsid w:val="00E23DAF"/>
    <w:rsid w:val="00E24061"/>
    <w:rsid w:val="00E250CB"/>
    <w:rsid w:val="00E26194"/>
    <w:rsid w:val="00E27B1D"/>
    <w:rsid w:val="00E30BCA"/>
    <w:rsid w:val="00E31291"/>
    <w:rsid w:val="00E3152E"/>
    <w:rsid w:val="00E31746"/>
    <w:rsid w:val="00E31A0D"/>
    <w:rsid w:val="00E3228C"/>
    <w:rsid w:val="00E32468"/>
    <w:rsid w:val="00E3311B"/>
    <w:rsid w:val="00E336F9"/>
    <w:rsid w:val="00E33CFA"/>
    <w:rsid w:val="00E36580"/>
    <w:rsid w:val="00E37409"/>
    <w:rsid w:val="00E3799D"/>
    <w:rsid w:val="00E4051D"/>
    <w:rsid w:val="00E40A11"/>
    <w:rsid w:val="00E40FE1"/>
    <w:rsid w:val="00E41416"/>
    <w:rsid w:val="00E41DDF"/>
    <w:rsid w:val="00E42385"/>
    <w:rsid w:val="00E42547"/>
    <w:rsid w:val="00E42653"/>
    <w:rsid w:val="00E42B2A"/>
    <w:rsid w:val="00E430A0"/>
    <w:rsid w:val="00E43B3D"/>
    <w:rsid w:val="00E44800"/>
    <w:rsid w:val="00E45CCE"/>
    <w:rsid w:val="00E45E0A"/>
    <w:rsid w:val="00E46945"/>
    <w:rsid w:val="00E509E3"/>
    <w:rsid w:val="00E51968"/>
    <w:rsid w:val="00E51D46"/>
    <w:rsid w:val="00E51D4D"/>
    <w:rsid w:val="00E525CE"/>
    <w:rsid w:val="00E527F4"/>
    <w:rsid w:val="00E52F23"/>
    <w:rsid w:val="00E53A01"/>
    <w:rsid w:val="00E54090"/>
    <w:rsid w:val="00E544DA"/>
    <w:rsid w:val="00E5537C"/>
    <w:rsid w:val="00E5555F"/>
    <w:rsid w:val="00E55A16"/>
    <w:rsid w:val="00E56B5C"/>
    <w:rsid w:val="00E56B87"/>
    <w:rsid w:val="00E56E5A"/>
    <w:rsid w:val="00E570A1"/>
    <w:rsid w:val="00E624F2"/>
    <w:rsid w:val="00E62700"/>
    <w:rsid w:val="00E63180"/>
    <w:rsid w:val="00E63B2F"/>
    <w:rsid w:val="00E63C01"/>
    <w:rsid w:val="00E63E7B"/>
    <w:rsid w:val="00E63EF6"/>
    <w:rsid w:val="00E640E8"/>
    <w:rsid w:val="00E64F75"/>
    <w:rsid w:val="00E66DE6"/>
    <w:rsid w:val="00E673D7"/>
    <w:rsid w:val="00E67410"/>
    <w:rsid w:val="00E6772D"/>
    <w:rsid w:val="00E67968"/>
    <w:rsid w:val="00E67BFD"/>
    <w:rsid w:val="00E67CBB"/>
    <w:rsid w:val="00E67D60"/>
    <w:rsid w:val="00E70F66"/>
    <w:rsid w:val="00E71162"/>
    <w:rsid w:val="00E715F9"/>
    <w:rsid w:val="00E733F0"/>
    <w:rsid w:val="00E74905"/>
    <w:rsid w:val="00E771AF"/>
    <w:rsid w:val="00E775B0"/>
    <w:rsid w:val="00E775E1"/>
    <w:rsid w:val="00E77688"/>
    <w:rsid w:val="00E822F7"/>
    <w:rsid w:val="00E8234B"/>
    <w:rsid w:val="00E82CD1"/>
    <w:rsid w:val="00E8319A"/>
    <w:rsid w:val="00E838A5"/>
    <w:rsid w:val="00E83A8A"/>
    <w:rsid w:val="00E83AC4"/>
    <w:rsid w:val="00E83C58"/>
    <w:rsid w:val="00E83D80"/>
    <w:rsid w:val="00E8466B"/>
    <w:rsid w:val="00E84CA3"/>
    <w:rsid w:val="00E85035"/>
    <w:rsid w:val="00E85FD5"/>
    <w:rsid w:val="00E9043C"/>
    <w:rsid w:val="00E905D7"/>
    <w:rsid w:val="00E90963"/>
    <w:rsid w:val="00E91596"/>
    <w:rsid w:val="00E926C9"/>
    <w:rsid w:val="00E93419"/>
    <w:rsid w:val="00E937BF"/>
    <w:rsid w:val="00E94725"/>
    <w:rsid w:val="00E94CCD"/>
    <w:rsid w:val="00E950B5"/>
    <w:rsid w:val="00E9617C"/>
    <w:rsid w:val="00E964F5"/>
    <w:rsid w:val="00E968BF"/>
    <w:rsid w:val="00E96924"/>
    <w:rsid w:val="00EA00E6"/>
    <w:rsid w:val="00EA055A"/>
    <w:rsid w:val="00EA0AB4"/>
    <w:rsid w:val="00EA1C37"/>
    <w:rsid w:val="00EA1FAC"/>
    <w:rsid w:val="00EA2CEE"/>
    <w:rsid w:val="00EA3C67"/>
    <w:rsid w:val="00EA4E79"/>
    <w:rsid w:val="00EA4EF6"/>
    <w:rsid w:val="00EA564A"/>
    <w:rsid w:val="00EA604A"/>
    <w:rsid w:val="00EA6544"/>
    <w:rsid w:val="00EA72D5"/>
    <w:rsid w:val="00EB125B"/>
    <w:rsid w:val="00EB1A8A"/>
    <w:rsid w:val="00EB2933"/>
    <w:rsid w:val="00EB2EE4"/>
    <w:rsid w:val="00EB42D9"/>
    <w:rsid w:val="00EB62BF"/>
    <w:rsid w:val="00EB6537"/>
    <w:rsid w:val="00EB6736"/>
    <w:rsid w:val="00EC0976"/>
    <w:rsid w:val="00EC12AC"/>
    <w:rsid w:val="00EC12CC"/>
    <w:rsid w:val="00EC169F"/>
    <w:rsid w:val="00EC18F4"/>
    <w:rsid w:val="00EC1E7C"/>
    <w:rsid w:val="00EC2185"/>
    <w:rsid w:val="00EC362C"/>
    <w:rsid w:val="00EC3653"/>
    <w:rsid w:val="00EC37EC"/>
    <w:rsid w:val="00EC4CD3"/>
    <w:rsid w:val="00EC4F44"/>
    <w:rsid w:val="00EC544D"/>
    <w:rsid w:val="00EC545B"/>
    <w:rsid w:val="00EC5684"/>
    <w:rsid w:val="00EC582D"/>
    <w:rsid w:val="00EC7166"/>
    <w:rsid w:val="00ED04BF"/>
    <w:rsid w:val="00ED04E7"/>
    <w:rsid w:val="00ED0E79"/>
    <w:rsid w:val="00ED1016"/>
    <w:rsid w:val="00ED1A03"/>
    <w:rsid w:val="00ED1F88"/>
    <w:rsid w:val="00ED28C2"/>
    <w:rsid w:val="00ED3E68"/>
    <w:rsid w:val="00ED3F93"/>
    <w:rsid w:val="00ED464E"/>
    <w:rsid w:val="00ED46FF"/>
    <w:rsid w:val="00ED5AF6"/>
    <w:rsid w:val="00ED663E"/>
    <w:rsid w:val="00ED7AF4"/>
    <w:rsid w:val="00ED7C49"/>
    <w:rsid w:val="00EE02E2"/>
    <w:rsid w:val="00EE042D"/>
    <w:rsid w:val="00EE0691"/>
    <w:rsid w:val="00EE1198"/>
    <w:rsid w:val="00EE1B32"/>
    <w:rsid w:val="00EE2D04"/>
    <w:rsid w:val="00EE31E2"/>
    <w:rsid w:val="00EE35B6"/>
    <w:rsid w:val="00EE3604"/>
    <w:rsid w:val="00EE49E9"/>
    <w:rsid w:val="00EE4B03"/>
    <w:rsid w:val="00EE50D9"/>
    <w:rsid w:val="00EE5A60"/>
    <w:rsid w:val="00EE5EA7"/>
    <w:rsid w:val="00EE60BE"/>
    <w:rsid w:val="00EE698A"/>
    <w:rsid w:val="00EE699E"/>
    <w:rsid w:val="00EE6F5F"/>
    <w:rsid w:val="00EF208D"/>
    <w:rsid w:val="00EF283F"/>
    <w:rsid w:val="00EF29C9"/>
    <w:rsid w:val="00EF37AF"/>
    <w:rsid w:val="00EF397F"/>
    <w:rsid w:val="00EF4328"/>
    <w:rsid w:val="00EF61F0"/>
    <w:rsid w:val="00EF62DE"/>
    <w:rsid w:val="00F001A9"/>
    <w:rsid w:val="00F004BC"/>
    <w:rsid w:val="00F0055D"/>
    <w:rsid w:val="00F0088F"/>
    <w:rsid w:val="00F008E1"/>
    <w:rsid w:val="00F016D0"/>
    <w:rsid w:val="00F01BC5"/>
    <w:rsid w:val="00F027CB"/>
    <w:rsid w:val="00F03060"/>
    <w:rsid w:val="00F0330D"/>
    <w:rsid w:val="00F03E26"/>
    <w:rsid w:val="00F044A2"/>
    <w:rsid w:val="00F04A58"/>
    <w:rsid w:val="00F0615E"/>
    <w:rsid w:val="00F06493"/>
    <w:rsid w:val="00F070F2"/>
    <w:rsid w:val="00F100F2"/>
    <w:rsid w:val="00F10425"/>
    <w:rsid w:val="00F109C5"/>
    <w:rsid w:val="00F118B3"/>
    <w:rsid w:val="00F1220E"/>
    <w:rsid w:val="00F13AD6"/>
    <w:rsid w:val="00F15232"/>
    <w:rsid w:val="00F16AE5"/>
    <w:rsid w:val="00F16FDC"/>
    <w:rsid w:val="00F17847"/>
    <w:rsid w:val="00F17CE7"/>
    <w:rsid w:val="00F17CF5"/>
    <w:rsid w:val="00F17DCC"/>
    <w:rsid w:val="00F205B9"/>
    <w:rsid w:val="00F2087D"/>
    <w:rsid w:val="00F209AB"/>
    <w:rsid w:val="00F20C4C"/>
    <w:rsid w:val="00F2109E"/>
    <w:rsid w:val="00F21832"/>
    <w:rsid w:val="00F226E8"/>
    <w:rsid w:val="00F229BC"/>
    <w:rsid w:val="00F23B0E"/>
    <w:rsid w:val="00F23F2C"/>
    <w:rsid w:val="00F240B6"/>
    <w:rsid w:val="00F24235"/>
    <w:rsid w:val="00F25863"/>
    <w:rsid w:val="00F259EA"/>
    <w:rsid w:val="00F25FF4"/>
    <w:rsid w:val="00F26CE2"/>
    <w:rsid w:val="00F275A6"/>
    <w:rsid w:val="00F309DB"/>
    <w:rsid w:val="00F30CDF"/>
    <w:rsid w:val="00F31188"/>
    <w:rsid w:val="00F32159"/>
    <w:rsid w:val="00F32E55"/>
    <w:rsid w:val="00F340F1"/>
    <w:rsid w:val="00F34D59"/>
    <w:rsid w:val="00F35717"/>
    <w:rsid w:val="00F35B16"/>
    <w:rsid w:val="00F35C9D"/>
    <w:rsid w:val="00F35DCC"/>
    <w:rsid w:val="00F40B84"/>
    <w:rsid w:val="00F417FC"/>
    <w:rsid w:val="00F42810"/>
    <w:rsid w:val="00F4287D"/>
    <w:rsid w:val="00F42B86"/>
    <w:rsid w:val="00F431BD"/>
    <w:rsid w:val="00F4374B"/>
    <w:rsid w:val="00F4379F"/>
    <w:rsid w:val="00F449B6"/>
    <w:rsid w:val="00F45DE6"/>
    <w:rsid w:val="00F45E51"/>
    <w:rsid w:val="00F464EC"/>
    <w:rsid w:val="00F4785A"/>
    <w:rsid w:val="00F47E87"/>
    <w:rsid w:val="00F50136"/>
    <w:rsid w:val="00F529CA"/>
    <w:rsid w:val="00F54215"/>
    <w:rsid w:val="00F56477"/>
    <w:rsid w:val="00F56CB6"/>
    <w:rsid w:val="00F57ABB"/>
    <w:rsid w:val="00F62172"/>
    <w:rsid w:val="00F62684"/>
    <w:rsid w:val="00F62A89"/>
    <w:rsid w:val="00F63507"/>
    <w:rsid w:val="00F63937"/>
    <w:rsid w:val="00F63BF8"/>
    <w:rsid w:val="00F657AD"/>
    <w:rsid w:val="00F65ADE"/>
    <w:rsid w:val="00F66A6C"/>
    <w:rsid w:val="00F674B3"/>
    <w:rsid w:val="00F67BE3"/>
    <w:rsid w:val="00F67D04"/>
    <w:rsid w:val="00F70018"/>
    <w:rsid w:val="00F70856"/>
    <w:rsid w:val="00F70B19"/>
    <w:rsid w:val="00F70F3C"/>
    <w:rsid w:val="00F7141B"/>
    <w:rsid w:val="00F71873"/>
    <w:rsid w:val="00F719CD"/>
    <w:rsid w:val="00F72D96"/>
    <w:rsid w:val="00F73048"/>
    <w:rsid w:val="00F73455"/>
    <w:rsid w:val="00F73B96"/>
    <w:rsid w:val="00F74263"/>
    <w:rsid w:val="00F74627"/>
    <w:rsid w:val="00F74C7B"/>
    <w:rsid w:val="00F7720B"/>
    <w:rsid w:val="00F777F4"/>
    <w:rsid w:val="00F77CBB"/>
    <w:rsid w:val="00F80EA5"/>
    <w:rsid w:val="00F812C6"/>
    <w:rsid w:val="00F8204E"/>
    <w:rsid w:val="00F82F94"/>
    <w:rsid w:val="00F839D2"/>
    <w:rsid w:val="00F846D5"/>
    <w:rsid w:val="00F84C15"/>
    <w:rsid w:val="00F85CAE"/>
    <w:rsid w:val="00F86318"/>
    <w:rsid w:val="00F86439"/>
    <w:rsid w:val="00F86498"/>
    <w:rsid w:val="00F864E5"/>
    <w:rsid w:val="00F87412"/>
    <w:rsid w:val="00F87B5E"/>
    <w:rsid w:val="00F905E2"/>
    <w:rsid w:val="00F90D8F"/>
    <w:rsid w:val="00F9276E"/>
    <w:rsid w:val="00F92B4C"/>
    <w:rsid w:val="00F930F9"/>
    <w:rsid w:val="00F93D90"/>
    <w:rsid w:val="00F9455C"/>
    <w:rsid w:val="00F95A17"/>
    <w:rsid w:val="00F95B91"/>
    <w:rsid w:val="00F96BCA"/>
    <w:rsid w:val="00F97F51"/>
    <w:rsid w:val="00FA08AB"/>
    <w:rsid w:val="00FA09B3"/>
    <w:rsid w:val="00FA0D36"/>
    <w:rsid w:val="00FA2265"/>
    <w:rsid w:val="00FA362E"/>
    <w:rsid w:val="00FA413F"/>
    <w:rsid w:val="00FA4564"/>
    <w:rsid w:val="00FA48CC"/>
    <w:rsid w:val="00FA50B1"/>
    <w:rsid w:val="00FA5156"/>
    <w:rsid w:val="00FA5EA1"/>
    <w:rsid w:val="00FA6654"/>
    <w:rsid w:val="00FA7426"/>
    <w:rsid w:val="00FA762E"/>
    <w:rsid w:val="00FA7B09"/>
    <w:rsid w:val="00FB11C7"/>
    <w:rsid w:val="00FB24D4"/>
    <w:rsid w:val="00FB269F"/>
    <w:rsid w:val="00FB3343"/>
    <w:rsid w:val="00FB4302"/>
    <w:rsid w:val="00FB437F"/>
    <w:rsid w:val="00FB4EEB"/>
    <w:rsid w:val="00FB55DF"/>
    <w:rsid w:val="00FB567B"/>
    <w:rsid w:val="00FB6C8C"/>
    <w:rsid w:val="00FB7FB2"/>
    <w:rsid w:val="00FC1173"/>
    <w:rsid w:val="00FC1213"/>
    <w:rsid w:val="00FC2BBE"/>
    <w:rsid w:val="00FC4BE2"/>
    <w:rsid w:val="00FC4DD4"/>
    <w:rsid w:val="00FC507C"/>
    <w:rsid w:val="00FC526D"/>
    <w:rsid w:val="00FC57D7"/>
    <w:rsid w:val="00FC5B46"/>
    <w:rsid w:val="00FC64DD"/>
    <w:rsid w:val="00FC713A"/>
    <w:rsid w:val="00FC75F9"/>
    <w:rsid w:val="00FC76FB"/>
    <w:rsid w:val="00FD0760"/>
    <w:rsid w:val="00FD1C4E"/>
    <w:rsid w:val="00FD331C"/>
    <w:rsid w:val="00FD33B1"/>
    <w:rsid w:val="00FD37A0"/>
    <w:rsid w:val="00FD40E7"/>
    <w:rsid w:val="00FD4BFF"/>
    <w:rsid w:val="00FD508A"/>
    <w:rsid w:val="00FD5196"/>
    <w:rsid w:val="00FD5761"/>
    <w:rsid w:val="00FD57DF"/>
    <w:rsid w:val="00FD5896"/>
    <w:rsid w:val="00FD5922"/>
    <w:rsid w:val="00FD7237"/>
    <w:rsid w:val="00FE00AA"/>
    <w:rsid w:val="00FE0B3E"/>
    <w:rsid w:val="00FE1800"/>
    <w:rsid w:val="00FE18D6"/>
    <w:rsid w:val="00FE1BBE"/>
    <w:rsid w:val="00FE2682"/>
    <w:rsid w:val="00FE395F"/>
    <w:rsid w:val="00FE3973"/>
    <w:rsid w:val="00FE3F8B"/>
    <w:rsid w:val="00FE4773"/>
    <w:rsid w:val="00FE4775"/>
    <w:rsid w:val="00FE5220"/>
    <w:rsid w:val="00FE672D"/>
    <w:rsid w:val="00FE675E"/>
    <w:rsid w:val="00FE75FC"/>
    <w:rsid w:val="00FF0919"/>
    <w:rsid w:val="00FF1202"/>
    <w:rsid w:val="00FF1685"/>
    <w:rsid w:val="00FF20CB"/>
    <w:rsid w:val="00FF2A59"/>
    <w:rsid w:val="00FF39EA"/>
    <w:rsid w:val="00FF3B2B"/>
    <w:rsid w:val="00FF4A56"/>
    <w:rsid w:val="00FF53AB"/>
    <w:rsid w:val="00FF5477"/>
    <w:rsid w:val="00FF6282"/>
    <w:rsid w:val="00FF6396"/>
    <w:rsid w:val="00FF6C26"/>
    <w:rsid w:val="00FF7E10"/>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docId w15:val="{02F6B219-A026-4181-96BB-F04BF137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84B"/>
    <w:rPr>
      <w:rFonts w:ascii="Times New Roman" w:hAnsi="Times New Roman"/>
      <w:sz w:val="28"/>
    </w:rPr>
  </w:style>
  <w:style w:type="paragraph" w:styleId="Heading1">
    <w:name w:val="heading 1"/>
    <w:basedOn w:val="Normal"/>
    <w:next w:val="Normal"/>
    <w:link w:val="Heading1Char"/>
    <w:autoRedefine/>
    <w:uiPriority w:val="9"/>
    <w:qFormat/>
    <w:rsid w:val="00747B1B"/>
    <w:pPr>
      <w:numPr>
        <w:numId w:val="37"/>
      </w:numPr>
      <w:tabs>
        <w:tab w:val="left" w:pos="567"/>
      </w:tabs>
      <w:spacing w:after="120" w:line="240" w:lineRule="auto"/>
      <w:ind w:left="0" w:firstLine="567"/>
      <w:jc w:val="both"/>
      <w:outlineLvl w:val="0"/>
    </w:pPr>
    <w:rPr>
      <w:rFonts w:eastAsia="Calibri" w:cs="Arial"/>
      <w:b/>
      <w:color w:val="0D0D0D"/>
      <w:szCs w:val="40"/>
      <w:lang w:val="vi-VN"/>
    </w:rPr>
  </w:style>
  <w:style w:type="paragraph" w:styleId="Heading2">
    <w:name w:val="heading 2"/>
    <w:basedOn w:val="Normal"/>
    <w:next w:val="Normal"/>
    <w:link w:val="Heading2Char"/>
    <w:unhideWhenUsed/>
    <w:qFormat/>
    <w:rsid w:val="00363B23"/>
    <w:pPr>
      <w:keepNext/>
      <w:keepLines/>
      <w:numPr>
        <w:numId w:val="3"/>
      </w:numPr>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D429E9"/>
    <w:pPr>
      <w:keepNext/>
      <w:keepLines/>
      <w:numPr>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2"/>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8118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B1B"/>
    <w:rPr>
      <w:rFonts w:ascii="Times New Roman" w:eastAsia="Calibri" w:hAnsi="Times New Roman" w:cs="Arial"/>
      <w:b/>
      <w:color w:val="0D0D0D"/>
      <w:sz w:val="28"/>
      <w:szCs w:val="40"/>
      <w:lang w:val="vi-VN"/>
    </w:rPr>
  </w:style>
  <w:style w:type="character" w:customStyle="1" w:styleId="Heading2Char">
    <w:name w:val="Heading 2 Char"/>
    <w:basedOn w:val="DefaultParagraphFont"/>
    <w:link w:val="Heading2"/>
    <w:rsid w:val="00363B23"/>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D429E9"/>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8"/>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A4E2F"/>
    <w:pPr>
      <w:tabs>
        <w:tab w:val="left" w:pos="709"/>
        <w:tab w:val="right" w:leader="dot" w:pos="9232"/>
      </w:tabs>
      <w:spacing w:after="100"/>
      <w:ind w:firstLine="567"/>
      <w:jc w:val="both"/>
    </w:pPr>
    <w:rPr>
      <w:b/>
    </w:rPr>
  </w:style>
  <w:style w:type="character" w:styleId="Hyperlink">
    <w:name w:val="Hyperlink"/>
    <w:basedOn w:val="DefaultParagraphFont"/>
    <w:uiPriority w:val="99"/>
    <w:unhideWhenUsed/>
    <w:rsid w:val="002E6F1A"/>
    <w:rPr>
      <w:color w:val="0563C1" w:themeColor="hyperlink"/>
      <w:u w:val="single"/>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39"/>
    <w:rsid w:val="00980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iPriority w:val="99"/>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Cs w:val="24"/>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4"/>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4"/>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4"/>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 w:type="paragraph" w:styleId="NormalWeb">
    <w:name w:val="Normal (Web)"/>
    <w:basedOn w:val="Normal"/>
    <w:uiPriority w:val="99"/>
    <w:unhideWhenUsed/>
    <w:rsid w:val="00D90CB3"/>
    <w:pPr>
      <w:spacing w:before="100" w:beforeAutospacing="1" w:after="100" w:afterAutospacing="1" w:line="240" w:lineRule="auto"/>
    </w:pPr>
    <w:rPr>
      <w:rFonts w:eastAsiaTheme="minorEastAsia" w:cs="Times New Roman"/>
      <w:sz w:val="24"/>
      <w:szCs w:val="24"/>
      <w:lang w:val="vi-VN" w:eastAsia="vi-VN"/>
    </w:rPr>
  </w:style>
  <w:style w:type="paragraph" w:styleId="HTMLPreformatted">
    <w:name w:val="HTML Preformatted"/>
    <w:basedOn w:val="Normal"/>
    <w:link w:val="HTMLPreformattedChar"/>
    <w:uiPriority w:val="99"/>
    <w:semiHidden/>
    <w:unhideWhenUsed/>
    <w:rsid w:val="006A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A6619"/>
    <w:rPr>
      <w:rFonts w:ascii="Courier New" w:eastAsia="Times New Roman" w:hAnsi="Courier New" w:cs="Courier New"/>
      <w:sz w:val="20"/>
      <w:szCs w:val="20"/>
      <w:lang w:val="vi-VN" w:eastAsia="vi-VN"/>
    </w:rPr>
  </w:style>
  <w:style w:type="character" w:customStyle="1" w:styleId="pln">
    <w:name w:val="pln"/>
    <w:basedOn w:val="DefaultParagraphFont"/>
    <w:rsid w:val="006A6619"/>
  </w:style>
  <w:style w:type="character" w:customStyle="1" w:styleId="pun">
    <w:name w:val="pun"/>
    <w:basedOn w:val="DefaultParagraphFont"/>
    <w:rsid w:val="006A6619"/>
  </w:style>
  <w:style w:type="character" w:customStyle="1" w:styleId="typ">
    <w:name w:val="typ"/>
    <w:basedOn w:val="DefaultParagraphFont"/>
    <w:rsid w:val="006A6619"/>
  </w:style>
  <w:style w:type="paragraph" w:styleId="TOC4">
    <w:name w:val="toc 4"/>
    <w:basedOn w:val="Normal"/>
    <w:next w:val="Normal"/>
    <w:autoRedefine/>
    <w:uiPriority w:val="39"/>
    <w:unhideWhenUsed/>
    <w:rsid w:val="00030DE1"/>
    <w:pPr>
      <w:spacing w:after="100"/>
      <w:ind w:left="660"/>
    </w:pPr>
    <w:rPr>
      <w:rFonts w:asciiTheme="minorHAnsi" w:eastAsiaTheme="minorEastAsia" w:hAnsiTheme="minorHAnsi"/>
      <w:sz w:val="22"/>
      <w:lang w:val="vi-VN" w:eastAsia="vi-VN"/>
    </w:rPr>
  </w:style>
  <w:style w:type="paragraph" w:styleId="TOC5">
    <w:name w:val="toc 5"/>
    <w:basedOn w:val="Normal"/>
    <w:next w:val="Normal"/>
    <w:autoRedefine/>
    <w:uiPriority w:val="39"/>
    <w:unhideWhenUsed/>
    <w:rsid w:val="00030DE1"/>
    <w:pPr>
      <w:spacing w:after="100"/>
      <w:ind w:left="880"/>
    </w:pPr>
    <w:rPr>
      <w:rFonts w:asciiTheme="minorHAnsi" w:eastAsiaTheme="minorEastAsia" w:hAnsiTheme="minorHAnsi"/>
      <w:sz w:val="22"/>
      <w:lang w:val="vi-VN" w:eastAsia="vi-VN"/>
    </w:rPr>
  </w:style>
  <w:style w:type="paragraph" w:styleId="TOC6">
    <w:name w:val="toc 6"/>
    <w:basedOn w:val="Normal"/>
    <w:next w:val="Normal"/>
    <w:autoRedefine/>
    <w:uiPriority w:val="39"/>
    <w:unhideWhenUsed/>
    <w:rsid w:val="00030DE1"/>
    <w:pPr>
      <w:spacing w:after="100"/>
      <w:ind w:left="1100"/>
    </w:pPr>
    <w:rPr>
      <w:rFonts w:asciiTheme="minorHAnsi" w:eastAsiaTheme="minorEastAsia" w:hAnsiTheme="minorHAnsi"/>
      <w:sz w:val="22"/>
      <w:lang w:val="vi-VN" w:eastAsia="vi-VN"/>
    </w:rPr>
  </w:style>
  <w:style w:type="paragraph" w:styleId="TOC7">
    <w:name w:val="toc 7"/>
    <w:basedOn w:val="Normal"/>
    <w:next w:val="Normal"/>
    <w:autoRedefine/>
    <w:uiPriority w:val="39"/>
    <w:unhideWhenUsed/>
    <w:rsid w:val="00030DE1"/>
    <w:pPr>
      <w:spacing w:after="100"/>
      <w:ind w:left="1320"/>
    </w:pPr>
    <w:rPr>
      <w:rFonts w:asciiTheme="minorHAnsi" w:eastAsiaTheme="minorEastAsia" w:hAnsiTheme="minorHAnsi"/>
      <w:sz w:val="22"/>
      <w:lang w:val="vi-VN" w:eastAsia="vi-VN"/>
    </w:rPr>
  </w:style>
  <w:style w:type="paragraph" w:styleId="TOC8">
    <w:name w:val="toc 8"/>
    <w:basedOn w:val="Normal"/>
    <w:next w:val="Normal"/>
    <w:autoRedefine/>
    <w:uiPriority w:val="39"/>
    <w:unhideWhenUsed/>
    <w:rsid w:val="00030DE1"/>
    <w:pPr>
      <w:spacing w:after="100"/>
      <w:ind w:left="1540"/>
    </w:pPr>
    <w:rPr>
      <w:rFonts w:asciiTheme="minorHAnsi" w:eastAsiaTheme="minorEastAsia" w:hAnsiTheme="minorHAnsi"/>
      <w:sz w:val="22"/>
      <w:lang w:val="vi-VN" w:eastAsia="vi-VN"/>
    </w:rPr>
  </w:style>
  <w:style w:type="paragraph" w:styleId="TOC9">
    <w:name w:val="toc 9"/>
    <w:basedOn w:val="Normal"/>
    <w:next w:val="Normal"/>
    <w:autoRedefine/>
    <w:uiPriority w:val="39"/>
    <w:unhideWhenUsed/>
    <w:rsid w:val="00030DE1"/>
    <w:pPr>
      <w:spacing w:after="100"/>
      <w:ind w:left="1760"/>
    </w:pPr>
    <w:rPr>
      <w:rFonts w:asciiTheme="minorHAnsi" w:eastAsiaTheme="minorEastAsia" w:hAnsiTheme="minorHAnsi"/>
      <w:sz w:val="22"/>
      <w:lang w:val="vi-VN" w:eastAsia="vi-VN"/>
    </w:rPr>
  </w:style>
  <w:style w:type="character" w:customStyle="1" w:styleId="UnresolvedMention1">
    <w:name w:val="Unresolved Mention1"/>
    <w:basedOn w:val="DefaultParagraphFont"/>
    <w:uiPriority w:val="99"/>
    <w:semiHidden/>
    <w:unhideWhenUsed/>
    <w:rsid w:val="00030DE1"/>
    <w:rPr>
      <w:color w:val="605E5C"/>
      <w:shd w:val="clear" w:color="auto" w:fill="E1DFDD"/>
    </w:rPr>
  </w:style>
  <w:style w:type="paragraph" w:customStyle="1" w:styleId="ColorfulList-Accent11">
    <w:name w:val="Colorful List - Accent 11"/>
    <w:basedOn w:val="Normal"/>
    <w:link w:val="ColorfulList-Accent1Char"/>
    <w:uiPriority w:val="34"/>
    <w:qFormat/>
    <w:rsid w:val="006E7FF5"/>
    <w:pPr>
      <w:spacing w:after="0" w:line="240" w:lineRule="auto"/>
      <w:ind w:left="720"/>
    </w:pPr>
    <w:rPr>
      <w:rFonts w:eastAsia="Times New Roman" w:cs="Times New Roman"/>
      <w:sz w:val="24"/>
      <w:szCs w:val="24"/>
    </w:rPr>
  </w:style>
  <w:style w:type="character" w:customStyle="1" w:styleId="ColorfulList-Accent1Char">
    <w:name w:val="Colorful List - Accent 1 Char"/>
    <w:link w:val="ColorfulList-Accent11"/>
    <w:uiPriority w:val="34"/>
    <w:rsid w:val="006E7FF5"/>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118D0"/>
    <w:rPr>
      <w:rFonts w:asciiTheme="majorHAnsi" w:eastAsiaTheme="majorEastAsia" w:hAnsiTheme="majorHAnsi" w:cstheme="majorBidi"/>
      <w:color w:val="1F4D78" w:themeColor="accent1" w:themeShade="7F"/>
      <w:sz w:val="26"/>
    </w:rPr>
  </w:style>
  <w:style w:type="paragraph" w:styleId="DocumentMap">
    <w:name w:val="Document Map"/>
    <w:basedOn w:val="Normal"/>
    <w:link w:val="DocumentMapChar"/>
    <w:uiPriority w:val="99"/>
    <w:semiHidden/>
    <w:unhideWhenUsed/>
    <w:rsid w:val="008118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118D0"/>
    <w:rPr>
      <w:rFonts w:ascii="Tahoma" w:hAnsi="Tahoma" w:cs="Tahoma"/>
      <w:sz w:val="16"/>
      <w:szCs w:val="16"/>
    </w:rPr>
  </w:style>
  <w:style w:type="table" w:styleId="GridTable1Light-Accent1">
    <w:name w:val="Grid Table 1 Light Accent 1"/>
    <w:basedOn w:val="TableNormal"/>
    <w:uiPriority w:val="46"/>
    <w:rsid w:val="008118D0"/>
    <w:pPr>
      <w:spacing w:after="0" w:line="240" w:lineRule="auto"/>
    </w:pPr>
    <w:rPr>
      <w:rFonts w:ascii="Times New Roman" w:hAnsi="Times New Roman"/>
      <w:sz w:val="26"/>
      <w:szCs w:val="26"/>
      <w:lang w:val="vi-VN"/>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odyText">
    <w:name w:val="Body Text"/>
    <w:basedOn w:val="Normal"/>
    <w:link w:val="BodyTextChar"/>
    <w:rsid w:val="00572E5F"/>
    <w:pPr>
      <w:suppressAutoHyphens/>
      <w:spacing w:after="120" w:line="240" w:lineRule="auto"/>
    </w:pPr>
    <w:rPr>
      <w:rFonts w:eastAsia="Times New Roman" w:cs="Times New Roman"/>
      <w:szCs w:val="20"/>
      <w:lang w:val="x-none" w:eastAsia="zh-CN"/>
    </w:rPr>
  </w:style>
  <w:style w:type="character" w:customStyle="1" w:styleId="BodyTextChar">
    <w:name w:val="Body Text Char"/>
    <w:basedOn w:val="DefaultParagraphFont"/>
    <w:link w:val="BodyText"/>
    <w:rsid w:val="00572E5F"/>
    <w:rPr>
      <w:rFonts w:ascii="Times New Roman" w:eastAsia="Times New Roman" w:hAnsi="Times New Roman" w:cs="Times New Roman"/>
      <w:sz w:val="28"/>
      <w:szCs w:val="20"/>
      <w:lang w:val="x-none" w:eastAsia="zh-CN"/>
    </w:rPr>
  </w:style>
  <w:style w:type="character" w:customStyle="1" w:styleId="WW-DefaultParagraphFont1">
    <w:name w:val="WW-Default Paragraph Font1"/>
    <w:rsid w:val="0075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190261878">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29390871">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375350744">
      <w:bodyDiv w:val="1"/>
      <w:marLeft w:val="0"/>
      <w:marRight w:val="0"/>
      <w:marTop w:val="0"/>
      <w:marBottom w:val="0"/>
      <w:divBdr>
        <w:top w:val="none" w:sz="0" w:space="0" w:color="auto"/>
        <w:left w:val="none" w:sz="0" w:space="0" w:color="auto"/>
        <w:bottom w:val="none" w:sz="0" w:space="0" w:color="auto"/>
        <w:right w:val="none" w:sz="0" w:space="0" w:color="auto"/>
      </w:divBdr>
    </w:div>
    <w:div w:id="407193927">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54878536">
      <w:bodyDiv w:val="1"/>
      <w:marLeft w:val="0"/>
      <w:marRight w:val="0"/>
      <w:marTop w:val="0"/>
      <w:marBottom w:val="0"/>
      <w:divBdr>
        <w:top w:val="none" w:sz="0" w:space="0" w:color="auto"/>
        <w:left w:val="none" w:sz="0" w:space="0" w:color="auto"/>
        <w:bottom w:val="none" w:sz="0" w:space="0" w:color="auto"/>
        <w:right w:val="none" w:sz="0" w:space="0" w:color="auto"/>
      </w:divBdr>
      <w:divsChild>
        <w:div w:id="1474014">
          <w:marLeft w:val="0"/>
          <w:marRight w:val="0"/>
          <w:marTop w:val="0"/>
          <w:marBottom w:val="0"/>
          <w:divBdr>
            <w:top w:val="none" w:sz="0" w:space="0" w:color="auto"/>
            <w:left w:val="none" w:sz="0" w:space="0" w:color="auto"/>
            <w:bottom w:val="none" w:sz="0" w:space="0" w:color="auto"/>
            <w:right w:val="none" w:sz="0" w:space="0" w:color="auto"/>
          </w:divBdr>
        </w:div>
        <w:div w:id="79915095">
          <w:marLeft w:val="0"/>
          <w:marRight w:val="0"/>
          <w:marTop w:val="0"/>
          <w:marBottom w:val="0"/>
          <w:divBdr>
            <w:top w:val="none" w:sz="0" w:space="0" w:color="auto"/>
            <w:left w:val="none" w:sz="0" w:space="0" w:color="auto"/>
            <w:bottom w:val="none" w:sz="0" w:space="0" w:color="auto"/>
            <w:right w:val="none" w:sz="0" w:space="0" w:color="auto"/>
          </w:divBdr>
        </w:div>
        <w:div w:id="121658592">
          <w:marLeft w:val="0"/>
          <w:marRight w:val="0"/>
          <w:marTop w:val="0"/>
          <w:marBottom w:val="0"/>
          <w:divBdr>
            <w:top w:val="none" w:sz="0" w:space="0" w:color="auto"/>
            <w:left w:val="none" w:sz="0" w:space="0" w:color="auto"/>
            <w:bottom w:val="none" w:sz="0" w:space="0" w:color="auto"/>
            <w:right w:val="none" w:sz="0" w:space="0" w:color="auto"/>
          </w:divBdr>
        </w:div>
        <w:div w:id="288704707">
          <w:marLeft w:val="0"/>
          <w:marRight w:val="0"/>
          <w:marTop w:val="0"/>
          <w:marBottom w:val="0"/>
          <w:divBdr>
            <w:top w:val="none" w:sz="0" w:space="0" w:color="auto"/>
            <w:left w:val="none" w:sz="0" w:space="0" w:color="auto"/>
            <w:bottom w:val="none" w:sz="0" w:space="0" w:color="auto"/>
            <w:right w:val="none" w:sz="0" w:space="0" w:color="auto"/>
          </w:divBdr>
        </w:div>
        <w:div w:id="588732315">
          <w:marLeft w:val="0"/>
          <w:marRight w:val="0"/>
          <w:marTop w:val="0"/>
          <w:marBottom w:val="0"/>
          <w:divBdr>
            <w:top w:val="none" w:sz="0" w:space="0" w:color="auto"/>
            <w:left w:val="none" w:sz="0" w:space="0" w:color="auto"/>
            <w:bottom w:val="none" w:sz="0" w:space="0" w:color="auto"/>
            <w:right w:val="none" w:sz="0" w:space="0" w:color="auto"/>
          </w:divBdr>
        </w:div>
        <w:div w:id="691607963">
          <w:marLeft w:val="0"/>
          <w:marRight w:val="0"/>
          <w:marTop w:val="0"/>
          <w:marBottom w:val="0"/>
          <w:divBdr>
            <w:top w:val="none" w:sz="0" w:space="0" w:color="auto"/>
            <w:left w:val="none" w:sz="0" w:space="0" w:color="auto"/>
            <w:bottom w:val="none" w:sz="0" w:space="0" w:color="auto"/>
            <w:right w:val="none" w:sz="0" w:space="0" w:color="auto"/>
          </w:divBdr>
        </w:div>
        <w:div w:id="700790205">
          <w:marLeft w:val="0"/>
          <w:marRight w:val="0"/>
          <w:marTop w:val="0"/>
          <w:marBottom w:val="0"/>
          <w:divBdr>
            <w:top w:val="none" w:sz="0" w:space="0" w:color="auto"/>
            <w:left w:val="none" w:sz="0" w:space="0" w:color="auto"/>
            <w:bottom w:val="none" w:sz="0" w:space="0" w:color="auto"/>
            <w:right w:val="none" w:sz="0" w:space="0" w:color="auto"/>
          </w:divBdr>
        </w:div>
        <w:div w:id="772747919">
          <w:marLeft w:val="0"/>
          <w:marRight w:val="0"/>
          <w:marTop w:val="0"/>
          <w:marBottom w:val="0"/>
          <w:divBdr>
            <w:top w:val="none" w:sz="0" w:space="0" w:color="auto"/>
            <w:left w:val="none" w:sz="0" w:space="0" w:color="auto"/>
            <w:bottom w:val="none" w:sz="0" w:space="0" w:color="auto"/>
            <w:right w:val="none" w:sz="0" w:space="0" w:color="auto"/>
          </w:divBdr>
        </w:div>
        <w:div w:id="846409952">
          <w:marLeft w:val="0"/>
          <w:marRight w:val="0"/>
          <w:marTop w:val="0"/>
          <w:marBottom w:val="0"/>
          <w:divBdr>
            <w:top w:val="none" w:sz="0" w:space="0" w:color="auto"/>
            <w:left w:val="none" w:sz="0" w:space="0" w:color="auto"/>
            <w:bottom w:val="none" w:sz="0" w:space="0" w:color="auto"/>
            <w:right w:val="none" w:sz="0" w:space="0" w:color="auto"/>
          </w:divBdr>
        </w:div>
        <w:div w:id="1108937637">
          <w:marLeft w:val="0"/>
          <w:marRight w:val="0"/>
          <w:marTop w:val="0"/>
          <w:marBottom w:val="0"/>
          <w:divBdr>
            <w:top w:val="none" w:sz="0" w:space="0" w:color="auto"/>
            <w:left w:val="none" w:sz="0" w:space="0" w:color="auto"/>
            <w:bottom w:val="none" w:sz="0" w:space="0" w:color="auto"/>
            <w:right w:val="none" w:sz="0" w:space="0" w:color="auto"/>
          </w:divBdr>
        </w:div>
        <w:div w:id="1311129907">
          <w:marLeft w:val="0"/>
          <w:marRight w:val="0"/>
          <w:marTop w:val="0"/>
          <w:marBottom w:val="0"/>
          <w:divBdr>
            <w:top w:val="none" w:sz="0" w:space="0" w:color="auto"/>
            <w:left w:val="none" w:sz="0" w:space="0" w:color="auto"/>
            <w:bottom w:val="none" w:sz="0" w:space="0" w:color="auto"/>
            <w:right w:val="none" w:sz="0" w:space="0" w:color="auto"/>
          </w:divBdr>
        </w:div>
        <w:div w:id="1413359163">
          <w:marLeft w:val="0"/>
          <w:marRight w:val="0"/>
          <w:marTop w:val="0"/>
          <w:marBottom w:val="0"/>
          <w:divBdr>
            <w:top w:val="none" w:sz="0" w:space="0" w:color="auto"/>
            <w:left w:val="none" w:sz="0" w:space="0" w:color="auto"/>
            <w:bottom w:val="none" w:sz="0" w:space="0" w:color="auto"/>
            <w:right w:val="none" w:sz="0" w:space="0" w:color="auto"/>
          </w:divBdr>
        </w:div>
        <w:div w:id="1430852656">
          <w:marLeft w:val="0"/>
          <w:marRight w:val="0"/>
          <w:marTop w:val="0"/>
          <w:marBottom w:val="0"/>
          <w:divBdr>
            <w:top w:val="none" w:sz="0" w:space="0" w:color="auto"/>
            <w:left w:val="none" w:sz="0" w:space="0" w:color="auto"/>
            <w:bottom w:val="none" w:sz="0" w:space="0" w:color="auto"/>
            <w:right w:val="none" w:sz="0" w:space="0" w:color="auto"/>
          </w:divBdr>
        </w:div>
        <w:div w:id="1488326354">
          <w:marLeft w:val="0"/>
          <w:marRight w:val="0"/>
          <w:marTop w:val="0"/>
          <w:marBottom w:val="0"/>
          <w:divBdr>
            <w:top w:val="none" w:sz="0" w:space="0" w:color="auto"/>
            <w:left w:val="none" w:sz="0" w:space="0" w:color="auto"/>
            <w:bottom w:val="none" w:sz="0" w:space="0" w:color="auto"/>
            <w:right w:val="none" w:sz="0" w:space="0" w:color="auto"/>
          </w:divBdr>
        </w:div>
        <w:div w:id="1800953085">
          <w:marLeft w:val="0"/>
          <w:marRight w:val="0"/>
          <w:marTop w:val="0"/>
          <w:marBottom w:val="0"/>
          <w:divBdr>
            <w:top w:val="none" w:sz="0" w:space="0" w:color="auto"/>
            <w:left w:val="none" w:sz="0" w:space="0" w:color="auto"/>
            <w:bottom w:val="none" w:sz="0" w:space="0" w:color="auto"/>
            <w:right w:val="none" w:sz="0" w:space="0" w:color="auto"/>
          </w:divBdr>
        </w:div>
        <w:div w:id="1803383087">
          <w:marLeft w:val="0"/>
          <w:marRight w:val="0"/>
          <w:marTop w:val="0"/>
          <w:marBottom w:val="0"/>
          <w:divBdr>
            <w:top w:val="none" w:sz="0" w:space="0" w:color="auto"/>
            <w:left w:val="none" w:sz="0" w:space="0" w:color="auto"/>
            <w:bottom w:val="none" w:sz="0" w:space="0" w:color="auto"/>
            <w:right w:val="none" w:sz="0" w:space="0" w:color="auto"/>
          </w:divBdr>
        </w:div>
        <w:div w:id="1870872559">
          <w:marLeft w:val="0"/>
          <w:marRight w:val="0"/>
          <w:marTop w:val="0"/>
          <w:marBottom w:val="0"/>
          <w:divBdr>
            <w:top w:val="none" w:sz="0" w:space="0" w:color="auto"/>
            <w:left w:val="none" w:sz="0" w:space="0" w:color="auto"/>
            <w:bottom w:val="none" w:sz="0" w:space="0" w:color="auto"/>
            <w:right w:val="none" w:sz="0" w:space="0" w:color="auto"/>
          </w:divBdr>
        </w:div>
        <w:div w:id="2073001858">
          <w:marLeft w:val="0"/>
          <w:marRight w:val="0"/>
          <w:marTop w:val="0"/>
          <w:marBottom w:val="0"/>
          <w:divBdr>
            <w:top w:val="none" w:sz="0" w:space="0" w:color="auto"/>
            <w:left w:val="none" w:sz="0" w:space="0" w:color="auto"/>
            <w:bottom w:val="none" w:sz="0" w:space="0" w:color="auto"/>
            <w:right w:val="none" w:sz="0" w:space="0" w:color="auto"/>
          </w:divBdr>
        </w:div>
        <w:div w:id="2139104026">
          <w:marLeft w:val="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00108427">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221163466">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701584179">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 w:id="194394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iberna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2.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E0FB-4046-40EC-9007-634971A1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39</Pages>
  <Words>8428</Words>
  <Characters>48042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Microsoft.Com</Company>
  <LinksUpToDate>false</LinksUpToDate>
  <CharactersWithSpaces>56358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Windows User</cp:lastModifiedBy>
  <cp:revision>5</cp:revision>
  <cp:lastPrinted>2017-07-13T07:38:00Z</cp:lastPrinted>
  <dcterms:created xsi:type="dcterms:W3CDTF">2020-08-17T09:14:00Z</dcterms:created>
  <dcterms:modified xsi:type="dcterms:W3CDTF">2020-11-19T09:57:00Z</dcterms:modified>
</cp:coreProperties>
</file>